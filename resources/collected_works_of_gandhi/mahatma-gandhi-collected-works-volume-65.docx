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DUNICHAND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to the wrong man. Do you know that I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meetings of the Parliamentary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Their selection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candidates I have absolutely no part. I have been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solving the problem of Malaviyaji’s party.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rightly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exhaustively to Maulana Abul Kalam Azad. Let him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This matter of selection is absolutely beyond 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UNICHAND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SHANTA PATEL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1934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 with this. I can’t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it back. I have explained all my reasons to Maganbhai.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therefore, spend time in repeating them 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my blessings. Isn’t that enough?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you informed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Parliamentary Board was formed in May 1934, with Dr. M. A. Ansari as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“to run and control” elections to the Legislative Assembly.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and M. S. Aney had formed a separate party to carry </w:t>
      </w:r>
      <w:r>
        <w:rPr>
          <w:rFonts w:ascii="Times" w:hAnsi="Times" w:eastAsia="Times"/>
          <w:b w:val="0"/>
          <w:i w:val="0"/>
          <w:color w:val="000000"/>
          <w:sz w:val="18"/>
        </w:rPr>
        <w:t>on agitation against the Communal Award.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Shankarbhai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permission to marry a boy of her own Choice </w:t>
      </w:r>
      <w:r>
        <w:rPr>
          <w:rFonts w:ascii="Times" w:hAnsi="Times" w:eastAsia="Times"/>
          <w:b w:val="0"/>
          <w:i w:val="0"/>
          <w:color w:val="000000"/>
          <w:sz w:val="18"/>
        </w:rPr>
        <w:t>not belonging to her caste.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Lakshmidasbhai? What are you studying at present? I hope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Ba is there just now, and also that Ramdas is ill.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HANKARBHAI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4071. Also C.W. 22. Courtesy: Shanta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Patel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VALLABHBHAI PATEL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Kaka affair has become a painful 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laugh away the thing. It will all subside by and by.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malice behind the outcry. I am trying to calm it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succeed. There is nothing but simple misunderstanding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affair. I will not let Kaka go in this manner. I 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Mavalankar.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been laid up with fever from the very next day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here. The temperature has not come down even once.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100° this morning. It rises to 102°. There are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symptoms, except cold and a little cough. There is some fear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typhoid. Write a brief note to him.</w:t>
      </w:r>
    </w:p>
    <w:p>
      <w:pPr>
        <w:autoSpaceDN w:val="0"/>
        <w:tabs>
          <w:tab w:pos="550" w:val="left"/>
          <w:tab w:pos="1050" w:val="left"/>
          <w:tab w:pos="1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Jones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but not quite well. Write a few lines to him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examines him.</w:t>
      </w:r>
    </w:p>
    <w:p>
      <w:pPr>
        <w:autoSpaceDN w:val="0"/>
        <w:autoSpaceDE w:val="0"/>
        <w:widowControl/>
        <w:spacing w:line="260" w:lineRule="exact" w:before="40" w:after="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brothers went to Akola yesterday. They were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Khamgaon from there. They were to return today, but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return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5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Diary.</w:t>
            </w:r>
          </w:p>
          <w:p>
            <w:pPr>
              <w:autoSpaceDN w:val="0"/>
              <w:autoSpaceDE w:val="0"/>
              <w:widowControl/>
              <w:spacing w:line="294" w:lineRule="exact" w:before="10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address is supplied from the manuscript of Mahadev Desai’s</w:t>
            </w:r>
          </w:p>
          <w:p>
            <w:pPr>
              <w:autoSpaceDN w:val="0"/>
              <w:autoSpaceDE w:val="0"/>
              <w:widowControl/>
              <w:spacing w:line="320" w:lineRule="exact" w:before="1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the manuscript of Mahadev Desai’s Diary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G.V.Malvalankar”, 15-9-1934.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Stanley Jones, an American missionary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Elder brother of Abdul Ghaffar Khan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a letter from Lala Sham Lal for you to read.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there has been some haste in regard to Dunichand.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wire from him.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89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K.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1934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pathetic tale.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badly deceived us. . . 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enticed. Of course, she too was at fault. Ultimately,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. . . fled from here. He did not even see me before leaving;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many lies too. Even in Sabarmati he had been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self-indulgence. The whole affair is deplorable. . . .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innocent girl like any other Malabar girl. It seems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 to keep her here. Anyway her husband must be informed,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take any step without consulting you.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if that is necessary. There is no cause for panic. . . . is well </w:t>
      </w:r>
      <w:r>
        <w:rPr>
          <w:rFonts w:ascii="Times" w:hAnsi="Times" w:eastAsia="Times"/>
          <w:b w:val="0"/>
          <w:i w:val="0"/>
          <w:color w:val="000000"/>
          <w:sz w:val="22"/>
        </w:rPr>
        <w:t>looked after. I meet her now almost daily. Her letter is enclosed.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18" w:lineRule="exact" w:before="166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Dunichand”, 16-9-1934.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STATEMENT TO THE PRESS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rumour that I had contemplated severing all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Congress was true. However, for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by many friends who had come to Wardha during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and the Parliamentary Board last week,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them that it might be safer for me to leave the Congress,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after the forthcoming session. There was an intermediate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Pandit Govind Vallabh Pant and Mr. Rafi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Kidwai of remaining in the Congress without participating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administration of the organization but both Sardar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and Maulana Abul Kalam Azad strongly disapproved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Sardar Vallabhbhai had agreed with me that the time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for me to retire from the Congress but many others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endorse that view.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consideration of all the pros and cons 1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 and prudent course of postponing the final step, at least till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meeting of the Congress session in October.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tempting idea behind the insistence on postponement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enable me to test the accuracy of my impression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body of Congress intelligentsia were tired of my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views, and the programme based upon them, that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rather than a help to the natural growth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instead of remaining the most democratic and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the country, the Congress had degenerated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dominated by my one personality and that in it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free play of reason.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test the truth or otherwise of my impression,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put before the public the reason on which my impression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and my own proposals based thereon. Congressmen might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 and thus clearly register their opinion. I must try to do this as </w:t>
      </w:r>
      <w:r>
        <w:rPr>
          <w:rFonts w:ascii="Times" w:hAnsi="Times" w:eastAsia="Times"/>
          <w:b w:val="0"/>
          <w:i w:val="0"/>
          <w:color w:val="000000"/>
          <w:sz w:val="22"/>
        </w:rPr>
        <w:t>briefly as I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appeared to me that there is a growing and vital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of outlook between many Congressmen and myself.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going in a direction just opposite of what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intellectual Congressmen would gladly and enthusiastically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take, if they were not hampered by their unexampled loyalty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leader can expect greater loyalty and devotion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intellectually-minded Congressmen even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protested and signified their disapproval of the policies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before the Congress. For me any more to draw upon this loyalty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devotion is to put undue strain upon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loyalty cannot blind my eyes to what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differences between the Congress intelligentsia and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state them. I put the spinning-wheel and khadi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forefront. Hand-spinning by the Congress intelligentsia has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The general body of them have no faith in it and yet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carry their reason with me, I would substitute the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by personal daily hand-spinning. The khadi clause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has been almost a dead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Congressmen have not been wanting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that I am responsible for the hypocrisy and evasion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working of the khadi clause. I ought to have realized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passed out of deep conviction, but largely out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me. I must own that there is considerable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my conviction is growing that if India is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in terms of the toiling millions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non-violence, the spinning-wheel and khadi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natural to the educated few as to the partially unemployed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semi-starved millions, who, for not using their hands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nature has endowed man with them, have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beasts of burden. The spinning-wheel is thus an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dignity and equality in the truest sense of the term.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handmaid of agriculture. It is the nation’s second lung.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perishing because we are using only one lung. Yet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a living faith in the Indiawide potency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khadi clause in the constitution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removal of the living link between the Congress and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has from its inception sought to represent and yet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it has to be rightly enforced; but it cannot be, if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of Congressmen have no living faith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again the Parliamentary Board. Though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 am convinced that in the present circumstances of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in the absence of any general scheme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 Parliamentary Party within the Congress is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any programme that may be framed by the Congress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sharp differences of opinion among us on that point.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 urged-the programme at the A. I. C. C. meeting in Patna,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oppressed many of our best colleagues but they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 to their own conviction.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point suppression of one’s views in favour of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considered superior in wisdom or experience is virtuous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for healthy growth of an organization. It becomes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when one is called upon to repeat the performance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never wished any such untoward result,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from me or the public the tragic fact that such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experience. Many have despaired of resisting me.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revelation to me, a born democrat. I make that claim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identification with the poorest of mankind, an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live no better than they and a corresponding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approach that level to the best of one’s ability can entitle one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welcomed the formation of the Socialist Group.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respected and self-sacrificing co-workers. With all this,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with them on the programme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authorized pamphlets. But I would not by reason of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 may be able to exert suppress the spread of ideas </w:t>
      </w:r>
      <w:r>
        <w:rPr>
          <w:rFonts w:ascii="Times" w:hAnsi="Times" w:eastAsia="Times"/>
          <w:b w:val="0"/>
          <w:i w:val="0"/>
          <w:color w:val="000000"/>
          <w:sz w:val="22"/>
        </w:rPr>
        <w:t>propounded in their literature. I may not interfere with the free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of those ideas however distasteful some of them may be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gain ascendancy in the Congress, as they well may,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 in the Congress. For me to be in active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unthinkable. Though I have identified myself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during a long period of public service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that position.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policy advocated by some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which is wholly different from what I have advised.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anxious hour to the question but I have not been able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>my view.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 at  A.I.C.C. Meeting, Patna-II”, 19-5-1934.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Socialist Party was formed at Patna in May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untouchability my method of approach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of many if not most Congressmen. For me,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 and moral issue. Many think that it was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for me to have disturbed the course of the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by taking up the question in the manner and at the time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would have been untrue to myself, if I had taken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Last of all take non-violence. After 14 years of trial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 policy with the majority of Congressmen whereas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creed with me. That Congressmen do not still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creed is no fault of theirs. It is undoubtedly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presentation and still more faulty execution that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failure. I have no consciousness of faulty presentation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execution. But it is the only possible inference from the fact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become an integral part of the lives of Congressmen.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uncertainty about non-violence there must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civil resistance. In spite of my 27 years of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doctrine, I cannot claim to know all about it.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research is necessarily limited as occasions for civil resistance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life must not be frequent. It can only come after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authority, whether of parents, teachers or other elders,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or secular. There need be no wonder that as the only expert,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imperfect among us, I should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for some time to come be limited only to me.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order to minimize errors and mischief proceeding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also to explore its hidden possibilities. But again for no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 it has been increasingly difficult for me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fellow Congressmen with me in all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passed on the subject, while they have generously voted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memory of the sense of opposition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at the time of voting without an intelligent belief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oppresses me just as much as they were oppressed.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be free from this oppression if we are all to grow in pursuit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we believe to be the common goal. Hence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all concerned to act freely and boldly according to their convictions.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my Patna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recommending the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resistance, drawn attention to the failure of civil 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two obvious results. If we had the full non-violent spirit in us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“Resolution on council-entry”, 19-5-1934.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2-4-1934.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have been self-evident and should not have escaped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Government that their ordinances were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any of the ‘misdeeds’ done by or imputed to 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undoubtedly intended to break our spirits anyhow,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if we contended that civil resisters were above reproach.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non-violent through and through our non-violence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self-evident.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were we able to show to the terrorists that we had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our non-violence than they in their violence.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made them feel that we had the same spirit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breasts that they had. Only we did not believe in deeds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Terrorists rightly argued that if the spirit of 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both, the policy of doing or not doing violence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opinion. I need not repeat what I have said before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made great strides towards non-violence indeed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exhibited great courage and self-sacrifice. All I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ours has not been unadulterated non-violence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deed.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my paramount duty to devise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demonstrably to the Government and the terrorists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non-violence as a means of achieving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freedom in every sense of the term.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experiment, to which my life is dedicated,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detachment and absolute freedom of action. Satyagraha,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civil resistance is but a part, is to me the universal law of life.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‘Satya’, in truth, is my God. I can only search Him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in no other way and the freedom of my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is surely included in the search for truth.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suspend this search for anything in this world or another.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entered political-life in pursuit of this search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reason as well as heart of the educated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this search necessarily 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independence, and many other things which may be part of truth,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I should work single-handed in implicit faith that what I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clear to my countrymen today shall be clear to them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itself or, if God wills it, through some apt word He may put in my </w:t>
      </w:r>
      <w:r>
        <w:rPr>
          <w:rFonts w:ascii="Times" w:hAnsi="Times" w:eastAsia="Times"/>
          <w:b w:val="0"/>
          <w:i w:val="0"/>
          <w:color w:val="000000"/>
          <w:sz w:val="22"/>
        </w:rPr>
        <w:t>mouth or some apt work which He may prompt me to do.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such tremendous importance a mechanical vote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grudging assent will be wholly inadequate if not injurious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itself.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to the common goal, but I have begun to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Congressmen understand the same thing by the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independence. I want for India complete independence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English sense of that English expression. For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an infinitely larger meaning than complete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</w:t>
      </w:r>
      <w:r>
        <w:rPr>
          <w:rFonts w:ascii="Times" w:hAnsi="Times" w:eastAsia="Times"/>
          <w:b w:val="0"/>
          <w:i/>
          <w:color w:val="000000"/>
          <w:sz w:val="22"/>
        </w:rPr>
        <w:t>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is not self-explained. No one word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 expression will give us a meaning which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Hence on several occasions I have given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definitions of swaraj. I hold that they are all true,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self-contradictory. They are all hopelessly incomplete even when put. </w:t>
      </w:r>
      <w:r>
        <w:rPr>
          <w:rFonts w:ascii="Times" w:hAnsi="Times" w:eastAsia="Times"/>
          <w:b w:val="0"/>
          <w:i w:val="0"/>
          <w:color w:val="000000"/>
          <w:sz w:val="22"/>
        </w:rPr>
        <w:t>together, but I do not wish to labour this point further.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mention of the difficulty, if not impossibility, of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definition leads me to another serious point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many Congressmen and myself.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said since 1908 that means and end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 and that, therefore, where the means are various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contradictory the end must be different and even contradictory.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always control over the means, never on the end, but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its content if we all em-ploy identical means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connotation for them. It will be admitted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do not admit this, to me the obvious truth.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end justifies means whatever they may be.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sum total of these differences which has sterilized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Congress programme because members who gave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lip-assent to it, without believing in it, have naturally failed to reduce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practice and yet I have no other programme save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now before the country. Untouchability,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total prohibition, hand-spinning with khadi and cent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 the sense of the revival of village industries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of seven lakhs of villages ought to give all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one’s love of one’s country may demand.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 like to bury myself in an Indian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preferably in a Frontier village. If the Khudai Khidmatgars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they will contribute the largest share to the promotion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spirit and of Hindu-Muslim unity, for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thought, word and deed and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lovers of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surely through them we should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 of the two things we need most in this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 menace which we dread so much should then be.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yearning to test the truth for myself of the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imbibed the spirit of non-violence and are believers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heart-unity of Hindus, Mussalmans and others. I should like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to deliver the message of the spinning-wheel to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various such other ways I would love to serve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>my own humble manner, whether I am in it or outside.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reserved to the last any reference to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in our ranks. I have already said enough about it in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I have said the Congress still remains in my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powerful and most representative organization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has a history of uninterrupted noble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From its inception it has weathered storms, 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done. It has commanded a measure of self-sacrifice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any country would be proud. It holds today the largest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devoted men and women of unimpeachable character. If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organization I shall not do so without a wrench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only when I am convinced that by being outside I would serve it,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the country better than by being 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test the feeling of the Congress on all the points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touched by placing before the Subjects Committee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giving effect to the views enunciated above.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first amendment I would propose is to replace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“legitimate and peaceful” by the words ‘truthful and non-violent’.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done so but for the purpose of the opposition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against the utterly innocent use by me of the two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“legitimate and peaceful”. If Congressmen really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necessity of truthfulness and non-violence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 they should have no hesitation about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>unequivocal adjectives.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amendment would be to replace the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by the delivery, by every member to a Congress depot,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rounds (one round equal to four feet) per month of well-twisted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yarn of not less than 15 counts spun by himself or herself.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Poverty, with enough cotton for spinning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quantity, the arguments for and against need not be repeated here.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be a truly democratic body representing even the lowest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we cannot do it better than by devising a simple labour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by common consent the lowest paid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most dignified. It is the nearest approach to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within the means of almost everyone who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sake of the country for half an hour daily. Is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expect the intelligentsia and propertied classes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dignity of labour irrespective of the material benefit it brings?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labour, like learning, its own reward? If we are true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masses, we would take pride in spinning for their sakes.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what the late Maulana Mahomed Ali used to repeat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platform. As the sword was the symbol, he would say,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might, the wheel or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service and humility. When the wheel was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National Flag it was surely implied that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would hum in every household. If Congress men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message of the wheel, we must remove it from the National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from the constitution. It is intolerable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unashamed fraud in the observance of the khaddar clause.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amendment I should propose would be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entitled to vote to any Congress election whose name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the Congress register continuously for six months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and who has not been a habitual wearer wholly of khaddar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period. Great difficulty has been experienced in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clause. It can be easily avoided by giving powers,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 to the President of the Congress, to the chairmen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committees to decide the question as to whether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 is or is not a habitual wearer wholly of khaddar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constitution. No one is to be considered such a wearer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 the time of voting is not manifestly wholly clad in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rule however carefully and strictly worded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results if a large number do not voluntarily carry it out.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 the Congress is an unwieldy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even with 6,000 delegates. In practice the full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attended the Congress and when this Congress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contains a truly representative list the delegation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>be claimed to be as reality.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have an amendment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 number to not more than 1,000 delegates,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delegate per every thousand voters. To have full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would mean one million voters, not an overambitious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having a population of 315 millions.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by this amendment gain in substance what it may lose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show of numbers.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spectacular part of the session would be kept intact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ample provision for visitors, but the Reception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spared the wholly unnecessary anxiety of having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an unwieldy number of delegates.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fact that the Congress enjoys prestige,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influence not by the number of the delegates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it has drawn to its annual functions but by the ever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service it has rendered.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democracy is on its trial, if it has not already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May it not be reserved to India to evolve the true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by giving a visible demonstration of this fitness?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and hypocrisy ought not to be inevitable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as they undoubtedly are today; nor bulk a true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democracy is not inconsistent with a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spirit, the hope and the aspirations of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claim to represent. I hold that democracy cannot be evolved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methods. The spirit of democracy cannot be in posed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without. It has to come from within.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here only the principal amendments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in the constitution. there would be other resolutions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clearly the points I have touched upon in the foregoing paras.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need to burden this statement with them.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 is that even the amendments I have named will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themselves to the large number of Congressmen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Congress. Nevertheless if I am to guide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 hold them and the resolutions in keeping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statement to be essential for the earliest attainment of our goal.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voluntary organization can succeed in its purpose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policies being carried out whole-heartedly by its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and no leader can give a good account of himself if his lead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faithfully, ungrudgingly and intelligently followed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a leader who has no resource at his disposal but what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can supply.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follows, therefore, that there is no room for compromise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essentials of the programme I have endeavoured to adumbrate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paras. Let Congressmen, therefore, examine it dispassionately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its merits. They must eliminate me from their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effect to the dictates of their reason.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18-9-1934</w:t>
      </w:r>
    </w:p>
    <w:p>
      <w:pPr>
        <w:autoSpaceDN w:val="0"/>
        <w:autoSpaceDE w:val="0"/>
        <w:widowControl/>
        <w:spacing w:line="292" w:lineRule="exact" w:before="3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6. LETTER TO TAN YUN-SHAN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was unable to overtake yours of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before now. I wish you every success in your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China. I have no doubt that all individual effort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mutual understanding will bear fruit in the long run.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correspond with me as often as you like,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reply to your letters as soon as I can. I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you to return to India to continue your work.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return, you shall certainly stay with me if I am still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at one place. I had your book which of course is hieroglyphics </w:t>
      </w:r>
      <w:r>
        <w:rPr>
          <w:rFonts w:ascii="Times" w:hAnsi="Times" w:eastAsia="Times"/>
          <w:b w:val="0"/>
          <w:i w:val="0"/>
          <w:color w:val="000000"/>
          <w:sz w:val="22"/>
        </w:rPr>
        <w:t>to me, I am sorry to say.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MAHESH CHARAN MOWAR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way to prove the truth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is not by coining conundrums which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satisfactorily solved, but to see the working of God’s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helpless creation. Man ever proposes, but God always disposes.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best plans are reduced to naught in less than the twinkling </w:t>
      </w:r>
      <w:r>
        <w:rPr>
          <w:rFonts w:ascii="Times" w:hAnsi="Times" w:eastAsia="Times"/>
          <w:b w:val="0"/>
          <w:i w:val="0"/>
          <w:color w:val="000000"/>
          <w:sz w:val="22"/>
        </w:rPr>
        <w:t>of an eye.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08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AINPURI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8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LETTER TO L. G. KHARE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KHARE,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succeed in producing a reliable directory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at the ridiculously low price of one anna, you will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cent per cent swadeshi and confer a boon on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it. You will supply a felt want.</w:t>
      </w:r>
    </w:p>
    <w:p>
      <w:pPr>
        <w:autoSpaceDN w:val="0"/>
        <w:autoSpaceDE w:val="0"/>
        <w:widowControl/>
        <w:spacing w:line="240" w:lineRule="exact" w:before="9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G.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2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9. LETTER TO SATIS CHANDRA DAS GUPTA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4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letter received from Dar-ul-Aman by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post. Herewith enclosed is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anything about this association?</w:t>
      </w:r>
    </w:p>
    <w:p>
      <w:pPr>
        <w:autoSpaceDN w:val="0"/>
        <w:autoSpaceDE w:val="0"/>
        <w:widowControl/>
        <w:spacing w:line="240" w:lineRule="exact" w:before="54" w:after="2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commenced using your ink. It promises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but I must gain more experience of it. Mahadev 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conducting a more critical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babu.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have now got books and papers from Satcowrie-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9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A LETTER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pathetic letter from your son and he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return to India till swaraj is established. Now no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swaraj is. If it is merely usurping power from the present rulers,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would not be satisfied that we had swaraj. But in one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was established when the Congress adopted the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and the policy laid down in virtue of it. I do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your wife and your son, you will return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and perform your duty by them as a part of the scheme of swaraj.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LETTER TO VIDYA PARKASH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25th ultimo. I well remember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letter. But I have been under the impression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 you my reply enclosing a letter for your father.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 letter like many of my letters written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hurricane tour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astray. Here is a letter addressed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please send it to him. I take: it that you will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as confidential.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ARKASH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3538" w:space="0"/>
            <w:col w:w="2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3538" w:space="0"/>
            <w:col w:w="29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ISHINAGAR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4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constitution adopted at Nagpur session”, december 1920.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  tour  which  began  on   November  7, 1933  and   concluded 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12. LETTER TO LALCHAND NAVALRAI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way in which Harijan purses collected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are used is by provinces sending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schemes for approval, and these schemes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is thought necessary by the Central Board. You will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convince the Provincial Board of the soundness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and in doing so you will have to show to the Board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can be worked with the funds at the Local Board’s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and consistently with the continuation of the work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started.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ALCHAND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AVALRAI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ARKANA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 w:num="2" w:equalWidth="0">
            <w:col w:w="4096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76" w:right="1404" w:bottom="468" w:left="1440" w:header="720" w:footer="720" w:gutter="0"/>
          <w:cols w:num="2" w:equalWidth="0">
            <w:col w:w="4096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TO F. MARY BARR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930" w:val="left"/>
          <w:tab w:pos="5090" w:val="left"/>
          <w:tab w:pos="55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In his letter Rajbhoj has used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‘Brahmin’ to mean non-Harijan Hindus. The Board does not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of Brahmins; it has non-Brahmins also. Nevertheless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that the Board contains only workers and not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prominence or cheap credit. Strange as it may appear,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amount of sacrifice is still to be found among Brahmins,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that Brahmins are the stumbling-block in the way of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untouchability.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is wholly confined to Brahmins.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second objection, you will be glad to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Harijan Board which does not contain at least one Harijan,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organizations there are many. There are hundreds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>Boards affiliated to the Central Board. I can claim no merit or credit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Harijan Sevak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addressed to Mary Barr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event. If I could have helped it,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all these boards exclusively to non-Harijans.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‘penitents’ read ‘debtors’.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Harijans are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Have you ever heard of a board of debtors containing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sprinkling of creditors? Debtors alone know how to discharge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obligations. Creditors will be the judges as to whether they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discharge certificates for the payments they will make.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even be bothered about the meetings of the debtors.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their own meetings, their own advisers and the like.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invited the Harijans to form their own advisory boards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irresistible. They will, if they are compact bodies, dictate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terms. If you are closely following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you will understand surely the meaning of what I have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work has been done in the shape of distribution of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Boards are intended to be swiftly moving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their operations without fuss. They are not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societies. To alter their character would be to turn them into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frittering away time, energy and substance, whereas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every ounce of these solely for the benefit of Harijans.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only will there be no ‘you’ and ‘we’, but only ‘we’.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again returned to your proposal about prayer.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does not appear to me to be feasible. The utmost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attain in this direction is that we have Mussalman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Christian. You may perhaps know that every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rendering of “Lead, Kindly Light”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Thursday we have a very popular Islamic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several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Mussalman 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also a selection of Christian hymns. On certain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Christian and Mussalman prayers. But to make these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daily feature would be entirely mechanical, if not also hypocritical.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different if we had a large number of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in the different ashrams. And if we had an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Mussalman or Christian, there will naturally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only Christian or Islamic prayers. The point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is to show that the ashrams are not theosophical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organizations which have equal regard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 should expect, therefore, non-Hindus in an ashram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predominantly Hindu to pay equal respect to the Hindu form of</w:t>
      </w:r>
    </w:p>
    <w:p>
      <w:pPr>
        <w:autoSpaceDN w:val="0"/>
        <w:autoSpaceDE w:val="0"/>
        <w:widowControl/>
        <w:spacing w:line="302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N. Rajbhoj”. 31-8-1934.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And a predominantly Hindu ashram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exclusive and would be expected to pay particular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few Mussalman or Christian inmates. Ashrams honestly attempt,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ever fail, to reach the ideal of equality and growth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within.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8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AOLIGARH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ETUL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6029. Also C.W. 3358.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letters. I had long discussions with Andrews.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about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go on. But it is desirable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should be made on the Agent. It would be better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confidentially. So far as I can judge from here, attacking him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no purpose except giving vent to one’s anger. Andrews liked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doing except the attack on the Agent.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didn’t like it.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 that Kanti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sent over there. But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agree to go. He has set his heart on studying.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Ramdas will require a permit. I suspect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the rights of even the Colonial-born [Indians]. 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are still uncertain. Just now he has gone to Sabarmati with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fairly serious attack of fever there. It has come down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taken Kanu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him. Since he gets good company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Sabarmati, he feels quite cheerful. Kanti has gone far away to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Travancore, where he will do Harijan work and study at the same time.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future plans are uncertain. I shall not be able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immediately. Let us see what happens in October. I cannot</w:t>
      </w:r>
    </w:p>
    <w:p>
      <w:pPr>
        <w:autoSpaceDN w:val="0"/>
        <w:autoSpaceDE w:val="0"/>
        <w:widowControl/>
        <w:spacing w:line="220" w:lineRule="exact" w:before="2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Parsee Rustomji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what direction my dharma will lead me after that.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regarding me is uncertain. But I don’t worry.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his all to Shri Krishna feels at rest in his mind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uncertainty. Since I am ceaselessly striving to reach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I never suffer from worries. Where there is complete uncertainty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life itself from moment to moment, why worry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things?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8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saw me. Omar Sheth seems to have lost his all. </w:t>
      </w:r>
      <w:r>
        <w:rPr>
          <w:rFonts w:ascii="Times" w:hAnsi="Times" w:eastAsia="Times"/>
          <w:b w:val="0"/>
          <w:i w:val="0"/>
          <w:color w:val="000000"/>
          <w:sz w:val="22"/>
        </w:rPr>
        <w:t>How did that happen?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Gomati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Vasumatibehn too.</w:t>
      </w:r>
    </w:p>
    <w:p>
      <w:pPr>
        <w:autoSpaceDN w:val="0"/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2808" w:space="0"/>
            <w:col w:w="3708" w:space="0"/>
          </w:cols>
          <w:docGrid w:linePitch="360"/>
        </w:sectPr>
      </w:pPr>
    </w:p>
    <w:p>
      <w:pPr>
        <w:autoSpaceDN w:val="0"/>
        <w:autoSpaceDE w:val="0"/>
        <w:widowControl/>
        <w:spacing w:line="450" w:lineRule="exact" w:before="0" w:after="0"/>
        <w:ind w:left="2522" w:right="0" w:hanging="25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 at present. And of course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372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2808" w:space="0"/>
            <w:col w:w="370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all right that Sita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given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[education] is possible there. But if you send her over 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make some arrangement.</w:t>
      </w:r>
    </w:p>
    <w:p>
      <w:pPr>
        <w:autoSpaceDN w:val="0"/>
        <w:autoSpaceDE w:val="0"/>
        <w:widowControl/>
        <w:spacing w:line="266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15. LETTER TO SHANTIKUMAR MORARJEE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SHANTIRUMAR,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hope you are fully recovered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solved all the problems well.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best that the cart should move with its natural speed.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now that it is no more the motor-car age but it is the aeroplane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age? But all this-rushing about is only for a while. Our legs,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as long as mankind survives. Those who are content with</w:t>
      </w:r>
    </w:p>
    <w:p>
      <w:pPr>
        <w:autoSpaceDN w:val="0"/>
        <w:autoSpaceDE w:val="0"/>
        <w:widowControl/>
        <w:spacing w:line="218" w:lineRule="exact" w:before="3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Jal Khambhatta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Addressees’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speed of their legs remaining unimpaired will win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HANTIKUMAR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AROTTAM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ORARJEE</w:t>
      </w:r>
    </w:p>
    <w:p>
      <w:pPr>
        <w:autoSpaceDN w:val="0"/>
        <w:autoSpaceDE w:val="0"/>
        <w:widowControl/>
        <w:spacing w:line="240" w:lineRule="exact" w:before="4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4724. Courtesy: Shantikumar 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BRAJKISHAN,</w:t>
      </w:r>
    </w:p>
    <w:p>
      <w:pPr>
        <w:autoSpaceDN w:val="0"/>
        <w:autoSpaceDE w:val="0"/>
        <w:widowControl/>
        <w:spacing w:line="260" w:lineRule="exact" w:before="15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happens after meeting Damodardas is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Till then I shall remain doubt-ridden. I cannot be just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or to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And now you too are involved.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alleges that you have misunderstood him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you. My fear in respect of you is of a different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realized even now the value of money.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renunciation, your mind is still that of a moneyed man and not averse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possession. An action performed without the prompting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loses all its 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trust you maintain good health there. Prabha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Patna; she might return on Friday.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gone to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2424</w:t>
      </w:r>
    </w:p>
    <w:p>
      <w:pPr>
        <w:autoSpaceDN w:val="0"/>
        <w:autoSpaceDE w:val="0"/>
        <w:widowControl/>
        <w:spacing w:line="220" w:lineRule="exact" w:before="196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Prabhavati, wife of Jayaprakash Narayan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LETTER TO H. L. SHARMA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Hindi letter today. The English letter should arrive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 can certainly read all your letters with 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if Ramdas himself desires to be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care. In that case you have to come here. I have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there. What is Ba doing? What is her opinion?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that Surendra is there. Whatever happens, you must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 of mind. I am always aware of all the trouble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Ramdas. And, as a matter of fact, Ramdas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your coming to me. That was on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nature-cure. Therefore all that we want to do in that respect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done. We shall discuss it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letter but not Jamnalalji’s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destroying.</w:t>
      </w:r>
    </w:p>
    <w:p>
      <w:pPr>
        <w:autoSpaceDN w:val="0"/>
        <w:autoSpaceDE w:val="0"/>
        <w:widowControl/>
        <w:spacing w:line="220" w:lineRule="exact" w:before="6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19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copy.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3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Jamnalalji’s letter too. Perhaps this is your file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S. AMBUJAMMAL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sure I have written a letter or two.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that you have no letter from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has not mentioned anything about Sharma’s illness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came through Satyanarayana’s letter to Kaka.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all right by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write about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Srinivasa Iyengar.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certainly be good if you can come to Wardha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days. I have no objection if you come during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but then I hardly have time even to look at a person. Ramdas </w:t>
      </w:r>
      <w:r>
        <w:rPr>
          <w:rFonts w:ascii="Times" w:hAnsi="Times" w:eastAsia="Times"/>
          <w:b w:val="0"/>
          <w:i w:val="0"/>
          <w:color w:val="000000"/>
          <w:sz w:val="22"/>
        </w:rPr>
        <w:t>is well. For the time being he will stay at Sabarmati with Ba.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9597. Courtesy: S. Ambujammal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BENARSIDAS CHATURVEDI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looking for something else which I found I came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July 21. This could have reached me only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travels. I had read it and put it away in a special place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 it, thereby defeating that very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not too late even now to answer.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and stay as long as you like. I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This has never been a ground for keeping you away and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such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of the date of your arrival. I take it you only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me, but you must not take much of my time as I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of that commodity.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LETTER TO PURUSHOTTAM G. PANSE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eradicate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with the minimum effort if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sudarshana chakra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age is plied in every home. And this is possible only if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spin and wear clothes made out of the yarn they spin.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6753. Also C.W. 4496.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G. 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21. LETTER TO RAJENDRA PRASAD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autoSpaceDE w:val="0"/>
        <w:widowControl/>
        <w:spacing w:line="260" w:lineRule="exact" w:before="118" w:after="108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through Mahadev the reply to your wire,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must have given you. Later your letter also arrived.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whether I replied to your first letter through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it remained unanswered. These days the work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pressing, some rest is also needed. It does not seem proper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 the President this time. He is a good man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love for the country. He is sincere and self-sacrificing.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little experience of the Congress and the session this time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responsibility. Among the men devoted to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commanding popularity I see none but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or Jairamdas. But these two men cannot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and that leaves only you. Moreover, there is no other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your contribution to the earthquake [relief]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illness in the family as also your financial problem; but are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man any more? In other words, you can serve the family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is a part of the people at large. The financial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solved. Jamnalalji is still at Bombay but that should cause no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7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birthday according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Vikram 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Era, celebrated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</w:t>
            </w:r>
          </w:p>
        </w:tc>
      </w:tr>
      <w:tr>
        <w:trPr>
          <w:trHeight w:hRule="exact" w:val="660"/>
        </w:trPr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Spinning Day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Weapon of Lord Krishna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</w:t>
            </w:r>
          </w:p>
        </w:tc>
      </w:tr>
      <w:tr>
        <w:trPr>
          <w:trHeight w:hRule="exact" w:val="262"/>
        </w:trPr>
        <w:tc>
          <w:tcPr>
            <w:tcW w:type="dxa" w:w="4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65 : 16 SEPTEMBER, 1934 - 15 DECEMBER, 1934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over here as soon as you can.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on hand if it is possible to stay over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shall be happy with whatever time you can give 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is fixed for certain I shall try to call Sardar too. You can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go to Bombay before October 20. The Khan Brothers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during this period and we shall send for any others if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is required.</w:t>
      </w:r>
    </w:p>
    <w:p>
      <w:pPr>
        <w:autoSpaceDN w:val="0"/>
        <w:tabs>
          <w:tab w:pos="550" w:val="left"/>
          <w:tab w:pos="990" w:val="left"/>
          <w:tab w:pos="2190" w:val="left"/>
          <w:tab w:pos="2770" w:val="left"/>
          <w:tab w:pos="3750" w:val="left"/>
          <w:tab w:pos="4130" w:val="left"/>
          <w:tab w:pos="4790" w:val="left"/>
          <w:tab w:pos="5210" w:val="left"/>
          <w:tab w:pos="567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papers.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have been made for her to serve in Wardha but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away on receiving a telegram from Jayaprakash. I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Prabha to discuss everything with you and Brijkishorebabu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9732. Courtesy: Rajendra Prasad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22. LETTER TO SHAMLAL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 LAL,</w:t>
      </w:r>
    </w:p>
    <w:p>
      <w:pPr>
        <w:autoSpaceDN w:val="0"/>
        <w:autoSpaceDE w:val="0"/>
        <w:widowControl/>
        <w:spacing w:line="260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have such a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in front of you. There can be no question of my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retire at this stage. Retirement can only be in those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demonstrably no chance of success. And in any case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not regulated by me. They are regulated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Board. You need, therefore, have no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 asked by me to retire. You need not be disturbed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talk with Bapuji Aney.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8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OHTAK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02" w:lineRule="exact" w:before="6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17-9-1934.</w:t>
      </w:r>
    </w:p>
    <w:p>
      <w:pPr>
        <w:autoSpaceDN w:val="0"/>
        <w:autoSpaceDE w:val="0"/>
        <w:widowControl/>
        <w:spacing w:line="220" w:lineRule="exact" w:before="1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Prabhavati’s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“Gandhi-Aney Statement”, 20-9-1934.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23. LETTER TO EMMA HARKER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If Pierre Ceresole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with his contingent, I would certainly like you to join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the idea otherwise of your going anywhere, for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to expect you to lead the life of the poor, and it will be unfair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put you in a place where they will think that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more attention than what they are to expect from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difficulties of relief work in the villages of Bihar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or in any part of the flooded areas. And in the cities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is required. Therefore I am inclined to think that if Ceresole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you should do some service in Karachi itself. Surely </w:t>
      </w:r>
      <w:r>
        <w:rPr>
          <w:rFonts w:ascii="Times" w:hAnsi="Times" w:eastAsia="Times"/>
          <w:b w:val="0"/>
          <w:i w:val="0"/>
          <w:color w:val="000000"/>
          <w:sz w:val="22"/>
        </w:rPr>
        <w:t>Jamshed Mehta can easily inspire you.</w:t>
      </w:r>
    </w:p>
    <w:p>
      <w:pPr>
        <w:autoSpaceDN w:val="0"/>
        <w:autoSpaceDE w:val="0"/>
        <w:widowControl/>
        <w:spacing w:line="220" w:lineRule="exact" w:before="26" w:after="24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47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502" w:space="0"/>
            <w:col w:w="300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502" w:space="0"/>
            <w:col w:w="30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24. LETTER TO MATILDA B. KALLON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MATTY,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talking today with Shyamjibhai about you.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would be presently fixed up. But he raises one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asked me whether you, though a Christian, would be taking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 boys and girls and inculcating in them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teaching them the principles regarding Hindu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true as Christianity. I have told him without any hesitation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liberal-minded Christian and that your Christianity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 but inclusive of all the other great religions. Am I not right?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Swiss engineer who founded the International Service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written to you for a long time,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I have not been inactive about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B. K</w:t>
      </w:r>
      <w:r>
        <w:rPr>
          <w:rFonts w:ascii="Times" w:hAnsi="Times" w:eastAsia="Times"/>
          <w:b w:val="0"/>
          <w:i w:val="0"/>
          <w:color w:val="000000"/>
          <w:sz w:val="16"/>
        </w:rPr>
        <w:t>ALLON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ETTUR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ELLICHERRY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PADMA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you I have preserved such coloured sheets.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such girl is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her also I preserve coloured sheets.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remember to have omitted to reply to any letter of yours.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know that these days I hardly get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even to the girls here. Girls like you who are away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letter at least. These girls don’t get even that.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envy them?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Magan spinning-wheel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 of order,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repaired? What has gone wrong? Why can’t slivers be made </w:t>
      </w:r>
      <w:r>
        <w:rPr>
          <w:rFonts w:ascii="Times" w:hAnsi="Times" w:eastAsia="Times"/>
          <w:b w:val="0"/>
          <w:i w:val="0"/>
          <w:color w:val="000000"/>
          <w:sz w:val="22"/>
        </w:rPr>
        <w:t>there? You must also pray regularly.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stray cattle get into our fields, we should inform their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them to make good the damage. If they don’t listen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come again, we may certainly have them impounded.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the taint of violence, we should not mind being guilty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wise will deduce from this that he should own nothing.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need, then, to impound other people’s cattle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>benefit.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 letter which the writer wishes to be treated as private is</w:t>
      </w:r>
    </w:p>
    <w:p>
      <w:pPr>
        <w:autoSpaceDN w:val="0"/>
        <w:autoSpaceDE w:val="0"/>
        <w:widowControl/>
        <w:spacing w:line="22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Sitla Sahai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Dalbahadur Giri of Nepal and Krishnamaiyadevi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two-spindle wheel plied with foot, invented by Maganlal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as such, nobody will read it. But what can we have to be kept </w:t>
      </w:r>
      <w:r>
        <w:rPr>
          <w:rFonts w:ascii="Times" w:hAnsi="Times" w:eastAsia="Times"/>
          <w:b w:val="0"/>
          <w:i w:val="0"/>
          <w:color w:val="000000"/>
          <w:sz w:val="22"/>
        </w:rPr>
        <w:t>private?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6149. Also C.W. 3505.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regarding. Surajbehn. This whole episode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painful one. But I hope the pain will be forgotten by and by.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Bhai Chitalia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Surajbehn may remove the maternity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his building and start a Seva Mandir. After she has done so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hand over the key to Gokulbhai.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money believed to be lost.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Give the accompanying letter to Lakshmi.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fairly heavy burden on you.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Devdas has left a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22757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TO HARILAL GANDHI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there has really been. a change of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such as you describe, my hope has been realized. In that case,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for my part completely forget your past.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about marrying. If what you want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and that must be a wife, I would not regard it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blameworthy provided you find a suitable widow. There was a</w:t>
      </w:r>
    </w:p>
    <w:p>
      <w:pPr>
        <w:autoSpaceDN w:val="0"/>
        <w:autoSpaceDE w:val="0"/>
        <w:widowControl/>
        <w:spacing w:line="220" w:lineRule="exact" w:before="2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Karsandas Chitalia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Laksmi Gandhi”, 19-9-1934.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of 60 who married a man of nearly the same age. I knew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only motive was desire for companionship. But perhaps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need to think about this just now.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ORBANDAR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ANANDSHANKAR B. DHRUVA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saved you and me from a catastrophe.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For eight or nine years all of us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a good man. He hardly talked with anybody.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to be a man given to lust and a fraud. He has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Ashram. I rarely recommend anybody. When even one like . . </w:t>
      </w:r>
      <w:r>
        <w:rPr>
          <w:rFonts w:ascii="Times" w:hAnsi="Times" w:eastAsia="Times"/>
          <w:b w:val="0"/>
          <w:i w:val="0"/>
          <w:color w:val="000000"/>
          <w:sz w:val="22"/>
        </w:rPr>
        <w:t>. is found to be a man of straw, whom can I recommend?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29. LETTER TO BALVANTRAI P. THAKORE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BALUBHAI,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found that the law does not permit it, we shall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that may be made. I was of the view that the Trustees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make such a gift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right to make a gift which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the Vidyapith no harm but, having regard to the circumstances then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(1869-1942); Sanskrit scholar and Gujarati man of letters; Pro-Vice,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Chancellor, Benares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Ashram and the Vidyapith books to the Maneklal Jethalal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Library, Ahmedabad;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8-3-1933.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prevailing, could only be considered beneficial to it, is implied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ded it self. This is, however, a layman’s view. Only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>lawyer’s opinion can be regarded as authoritative.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Nor have I expressed pain to anybody with regard to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books. The only question can be, and is, not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be improper. I had no other meaning in what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if we were making any mistake we should rectify it.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banish that idea from your mind.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delay in preparing a catalogue of the books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 list from Jivanji, let me know. Can we not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pending the construction of a building,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 are being used?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ALUBHAI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.TO NARANDAS GANDHI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copy of a letter from Harilal. Read it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The letter seems very good to me. If Harilal has changed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 seems to have done, it would be a great thing.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it now. Can he be given some work connected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Harijan uplift? Call him to you or pay a visit to Porbandar.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you think after making the necessary inquiries.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Harilal and asked him to write to you. He can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only after consulting Ramjibhai. Harijan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after consulting Jivanlal or Nanalal. No pressure should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anyone. I would prefer an independent experiment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think over the whole matter yourself.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 advise regarding his eyes and teeth?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anybody there who can attend to them? If there is nobody, he can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and treated in Ahmedabad. There are facilities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both in Ahmedabad.</w:t>
      </w:r>
    </w:p>
    <w:p>
      <w:pPr>
        <w:autoSpaceDN w:val="0"/>
        <w:autoSpaceDE w:val="0"/>
        <w:widowControl/>
        <w:spacing w:line="220" w:lineRule="exact" w:before="6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statement which has appeared in papers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if you have any comments to make.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II, pp. 171-2. Also C.W. 84.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LAKSHMI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gone away but as you have a person like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to look after you, I think you do not feel the absence of Devdas </w:t>
      </w:r>
      <w:r>
        <w:rPr>
          <w:rFonts w:ascii="Times" w:hAnsi="Times" w:eastAsia="Times"/>
          <w:b w:val="0"/>
          <w:i w:val="0"/>
          <w:color w:val="000000"/>
          <w:sz w:val="22"/>
        </w:rPr>
        <w:t>over much.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AKSHMI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3870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true.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May what you believe regarding Harilal come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Kanu is fully confident that Jivarambhai’s cheque was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presumably written in reply to the adressee’s, replying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letter to him of September 19, 1934 asking for his opinion as to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done for Harilal who seemed to Gandhiji to have changed for the better.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in his reply may have expressed a hopeful opinion about Harilal.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19-9-1934.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to you. He has noted the fact in his diary too. It is not clear </w:t>
      </w:r>
      <w:r>
        <w:rPr>
          <w:rFonts w:ascii="Times" w:hAnsi="Times" w:eastAsia="Times"/>
          <w:b w:val="0"/>
          <w:i w:val="0"/>
          <w:color w:val="000000"/>
          <w:sz w:val="22"/>
        </w:rPr>
        <w:t>why the letter forwarded to you should have been misdirected.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Harilal is enclosed.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3610" w:val="left"/>
          <w:tab w:pos="3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Today also I am writing this letter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prayer. I am not doing this as a favour to you.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merely to tell you that I get up now at 3 a.m. as usual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immediately. I don’t get much time during the day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Nobody wakes me up, nor do I have an alarm clock. Mostly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myself. There is a terrace 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sleeping. On both sides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sleep Amtussalaam, Vasumati, Amala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 when she is here, Om </w:t>
      </w:r>
      <w:r>
        <w:rPr>
          <w:rFonts w:ascii="Times" w:hAnsi="Times" w:eastAsia="Times"/>
          <w:b w:val="0"/>
          <w:i w:val="0"/>
          <w:color w:val="000000"/>
          <w:sz w:val="22"/>
        </w:rPr>
        <w:t>and Prabhavati.</w:t>
      </w:r>
    </w:p>
    <w:p>
      <w:pPr>
        <w:autoSpaceDN w:val="0"/>
        <w:autoSpaceDE w:val="0"/>
        <w:widowControl/>
        <w:spacing w:line="260" w:lineRule="exact" w:before="40" w:after="2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widening your field of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do little but do it thoroughly well.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help you in village uplift work.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and/or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Some other subjects are being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think I have already written to you about Ba having gone to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to look after Ramdas.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want, I will send a copy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Gitai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reactions to my statement.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Let me have your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10360. Also C.W. 6799.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11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Margarete Spiegel, a German lady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metrical rendering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into Marathi by Vinoba Bhave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VAMAN G. JOSHI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VAMANRAO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entering into the argument, I give you my replies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When a man wears clothes made of khadi as a matter of habit,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habitual wearer. If, therefore, for any just cause he cannot use </w:t>
      </w:r>
      <w:r>
        <w:rPr>
          <w:rFonts w:ascii="Times" w:hAnsi="Times" w:eastAsia="Times"/>
          <w:b w:val="0"/>
          <w:i w:val="0"/>
          <w:color w:val="000000"/>
          <w:sz w:val="22"/>
        </w:rPr>
        <w:t>khadi on some occasions, he does not cease to be a habitual wearer.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But if a person appears at Congress functions in clothes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khadi, he will be presumed not to be a habitual wearer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Habitual wear of clothes made of khadi means all clothes </w:t>
      </w:r>
      <w:r>
        <w:rPr>
          <w:rFonts w:ascii="Times" w:hAnsi="Times" w:eastAsia="Times"/>
          <w:b w:val="0"/>
          <w:i w:val="0"/>
          <w:color w:val="000000"/>
          <w:sz w:val="22"/>
        </w:rPr>
        <w:t>from top to toe made of hand-spun and hand-woven khadi.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When it is pointed out to the Chair or when the Chairman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meeting himself knows that a voter or a candidate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clothes at that meeting, he is bound to rule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not a habitual wearer in spite of his protestation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LETTER TO K. SRINIVASAN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SRINIVASAN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Mahadev of 8th instant has been on my file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its receipt. Your argument, I am sorry to say,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Surely absolute reliability of the source of information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an editor from criticism if the information itself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confidential, especially if he is favourable to the cause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related. Rangaswamy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know many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things contemplated by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Vaman Gopal Joshi </w:t>
      </w:r>
      <w:r>
        <w:rPr>
          <w:rFonts w:ascii="Times" w:hAnsi="Times" w:eastAsia="Times"/>
          <w:b w:val="0"/>
          <w:i/>
          <w:color w:val="000000"/>
          <w:sz w:val="18"/>
        </w:rPr>
        <w:t>alias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Veer Vamanrao, Marathi playwright and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Berar Pradesh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Rangaswami Iyengar, former editor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am not aware that he ever abused the confidence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anything and saying that the information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reliable, as it undoubtedly was. Even Salivati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who, in Rangaswamy’s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had committed a serious blunder,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very often got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and therefore absolutely reliable. But he observed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game by not disclosing it when he knew that I did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to be published.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asked Mahadev to write to you the letter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if it was a mere matter of embarrassment to me. There was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undoubtedly public cause was damaged by your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was strictly confidential, more so as it was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accurate. Had it not been for the dangerous statement that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retirement was the formation of the Malaviyaji party,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I would not have taken any public notice of your announcement.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convince you that you had laid down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principle of conduct. You say “in this instance,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sole anxiety was about the authenticity of the news”.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had contemplated some big move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whose premature publication would defeat the very 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view. Suppose that a very clever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thought reader, and he had read the Sardar’s thought.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authentic. Would you be justified, unless you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 an enemy of the Congress, in publishing the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information? Don’t retort by saying that no such calamity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connection with your publication of the news in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show you the untenability of the position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That the publication in the case in point did not result in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damage, you could not plead in self-protection. You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dismiss from your mind the idea that you have done any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endeavoured to appreciate your point of view.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that I have not been able to appreciate your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wholly indefensible, unless of course you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that, as a newspaper man, you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nation, your sole concern is to purvey news—no matter how obtained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Salivati,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S. Salivant”, 18-1-1933 and “Letter to A. Rangaswami </w:t>
      </w:r>
      <w:r>
        <w:rPr>
          <w:rFonts w:ascii="Times" w:hAnsi="Times" w:eastAsia="Times"/>
          <w:b w:val="0"/>
          <w:i w:val="0"/>
          <w:color w:val="000000"/>
          <w:sz w:val="18"/>
        </w:rPr>
        <w:t>Iyengar”, 21-1-1933.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matter whose cause is damaged so long as the news you </w:t>
      </w:r>
      <w:r>
        <w:rPr>
          <w:rFonts w:ascii="Times" w:hAnsi="Times" w:eastAsia="Times"/>
          <w:b w:val="0"/>
          <w:i w:val="0"/>
          <w:color w:val="000000"/>
          <w:sz w:val="22"/>
        </w:rPr>
        <w:t>publish is authentic wholly or in part.</w:t>
      </w:r>
    </w:p>
    <w:p>
      <w:pPr>
        <w:autoSpaceDN w:val="0"/>
        <w:autoSpaceDE w:val="0"/>
        <w:widowControl/>
        <w:spacing w:line="238" w:lineRule="exact" w:before="0" w:after="0"/>
        <w:ind w:left="5184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SANTDAS MANGHARAM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your telegram also. Atma’s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a blessing in disguise if he actually comes here,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Mirabehn. There is no doubt that he will profit greatly by her </w:t>
      </w:r>
      <w:r>
        <w:rPr>
          <w:rFonts w:ascii="Times" w:hAnsi="Times" w:eastAsia="Times"/>
          <w:b w:val="0"/>
          <w:i w:val="0"/>
          <w:color w:val="000000"/>
          <w:sz w:val="22"/>
        </w:rPr>
        <w:t>company.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prayer is a mighty power. We do not realize it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see it through our senses.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ANGHARAM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ABBAS TYABJI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put heart into me. But if it has done that,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led to a discovery. You are all a fraud and Raihana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all. I never knew that in writing those long letters she was </w:t>
      </w:r>
      <w:r>
        <w:rPr>
          <w:rFonts w:ascii="Times" w:hAnsi="Times" w:eastAsia="Times"/>
          <w:b w:val="0"/>
          <w:i w:val="0"/>
          <w:color w:val="000000"/>
          <w:sz w:val="22"/>
        </w:rPr>
        <w:t>simply joking and pretending. And instead of remaining a Bhrrr—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grey bearded young man writes to me a serious letter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bungalow was flooded with tears. I shall know what to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she sends me a long complaint. Of course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letter she did if there was all that she said in her letters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wickednesses. That is the worst of having a mystic-poet as one’s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 hope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9590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2906" w:space="0"/>
            <w:col w:w="360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gave you a day’s work.</w:t>
      </w:r>
    </w:p>
    <w:p>
      <w:pPr>
        <w:autoSpaceDN w:val="0"/>
        <w:autoSpaceDE w:val="0"/>
        <w:widowControl/>
        <w:spacing w:line="266" w:lineRule="exact" w:before="608" w:after="71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2906" w:space="0"/>
            <w:col w:w="3600" w:space="0"/>
          </w:cols>
          <w:docGrid w:linePitch="360"/>
        </w:sectPr>
      </w:pPr>
    </w:p>
    <w:p>
      <w:pPr>
        <w:autoSpaceDN w:val="0"/>
        <w:tabs>
          <w:tab w:pos="550" w:val="left"/>
          <w:tab w:pos="1010" w:val="left"/>
          <w:tab w:pos="1670" w:val="left"/>
          <w:tab w:pos="4630" w:val="left"/>
        </w:tabs>
        <w:autoSpaceDE w:val="0"/>
        <w:widowControl/>
        <w:spacing w:line="314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38. LETTER TO AMRIT KAUR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20, 1934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delicious apples and raisins you sent </w:t>
      </w:r>
      <w:r>
        <w:rPr>
          <w:rFonts w:ascii="Times" w:hAnsi="Times" w:eastAsia="Times"/>
          <w:b w:val="0"/>
          <w:i w:val="0"/>
          <w:color w:val="000000"/>
          <w:sz w:val="22"/>
        </w:rPr>
        <w:t>me through Deenabandhu C. F. Andrews.</w:t>
      </w:r>
    </w:p>
    <w:p>
      <w:pPr>
        <w:autoSpaceDN w:val="0"/>
        <w:autoSpaceDE w:val="0"/>
        <w:widowControl/>
        <w:spacing w:line="220" w:lineRule="exact" w:before="66" w:after="2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897" w:space="0"/>
            <w:col w:w="26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897" w:space="0"/>
            <w:col w:w="26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3511. Courtesy: Amrit Kaur. Also G.N. 6320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If you wish you may of course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you, what have I to do with him if I bring him here?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intention was to relieve you and Ramdas of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Nimu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enthusiastic about Kano because Sarita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Ramdas is now steadily improving. He must not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his food. You must be having mosquito-net with you. How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pass the day? Ask someone to read to you my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Nimu daily visits the hospital for treatment of Sumitra’s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eyes.</w:t>
      </w:r>
    </w:p>
    <w:p>
      <w:pPr>
        <w:autoSpaceDN w:val="0"/>
        <w:autoSpaceDE w:val="0"/>
        <w:widowControl/>
        <w:spacing w:line="302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17-9-1934.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‘Sir’ which is obviously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 Gandhi. Ramdas Gandhi’s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mother-in-law. The source, however, has “Savita”, </w:t>
      </w:r>
      <w:r>
        <w:rPr>
          <w:rFonts w:ascii="Times" w:hAnsi="Times" w:eastAsia="Times"/>
          <w:b w:val="0"/>
          <w:i w:val="0"/>
          <w:color w:val="000000"/>
          <w:sz w:val="18"/>
        </w:rPr>
        <w:t>obviously a misprint.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Amalabehn has got a job in Santiniketan; she will therefore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days. It would be good if she stays there peacefully. Get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to write to Kamala Nehru who is very ill.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PARIKSHITLAL L. MAJMUDAR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 reply which can be universally applied,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what should be done when a Harijan living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misbehaves. You yourself will have to decide that. Or Narahari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when he comes. How to find a way between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on the one hand and that of protecting the Ashram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can be decided only with reference to each particular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whatever course experience suggests without any fear or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rule cannot be applied to a caste Hindu nor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Harijan living in the Ashram. And I am firmly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can be forgiven those who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Ashram. If moral laxity enters their lives,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of Harijan service will perish.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have not been able to give a reply which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>you. Find what guidance you can from this.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790" w:val="left"/>
          <w:tab w:pos="4630" w:val="left"/>
        </w:tabs>
        <w:autoSpaceDE w:val="0"/>
        <w:widowControl/>
        <w:spacing w:line="314" w:lineRule="exact" w:before="0" w:after="6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41. LETTER TO PRABHASHANKAR PATTANI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20, 1934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SUJNA 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accompanying postcard. Do you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truth in it?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Kumar Saheb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806" w:space="0"/>
            <w:col w:w="37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0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recovered.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806" w:space="0"/>
            <w:col w:w="3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5937. Also C.W. 3255.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draft reply prepared by me. You may make in it </w:t>
      </w:r>
      <w:r>
        <w:rPr>
          <w:rFonts w:ascii="Times" w:hAnsi="Times" w:eastAsia="Times"/>
          <w:b w:val="0"/>
          <w:i w:val="0"/>
          <w:color w:val="000000"/>
          <w:sz w:val="22"/>
        </w:rPr>
        <w:t>such changes as you wish.</w:t>
      </w:r>
    </w:p>
    <w:p>
      <w:pPr>
        <w:autoSpaceDN w:val="0"/>
        <w:autoSpaceDE w:val="0"/>
        <w:widowControl/>
        <w:spacing w:line="260" w:lineRule="exact" w:before="40" w:after="3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ignorance that Dunichand should be sent a humi-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liating reply on behalf of the Board!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that you are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>watch.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172"/>
        <w:gridCol w:w="2172"/>
        <w:gridCol w:w="2172"/>
      </w:tblGrid>
      <w:tr>
        <w:trPr>
          <w:trHeight w:hRule="exact" w:val="3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remarks about Narahari. Your annoyance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But there has been no deliberate malice behind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There is nothing but misunderstanding at the bottom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thing. It will disappear in time. I am convinced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in anybody’s heart. I have decided that, if Kaka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persuaded, he must not leave Gujarat at present so as to end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bitterness, if for no other reason. Let him manage or mismanage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department of the whole country from Gujarat.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necessity at all for you to leave. And if my view </w:t>
      </w:r>
      <w:r>
        <w:rPr>
          <w:rFonts w:ascii="Times" w:hAnsi="Times" w:eastAsia="Times"/>
          <w:b w:val="0"/>
          <w:i w:val="0"/>
          <w:color w:val="000000"/>
          <w:sz w:val="22"/>
        </w:rPr>
        <w:t>has-appealed to you, at present managing the Vidyapith means no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Bhavnagar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Vallabhbhai Patel”, 16-9-1934.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disbursing funds to the individuals concerned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passed. The Vidyapith will be a movable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go on doing the work entrusted to him. All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teaching Programmes will be made by Kaka or by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collectively. My view is that everybody will have to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responsibility in the place which he has selected.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consults someone whom he admires, it will be only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This is the plan I have in mind. I have discussed this scheme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with Kaka, Kishorelal and Narahari. If you approve of it,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to do is to write a letter and put it into operation.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salaries, Narahari and Kaka have decided something.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meddled in that. I should like you to free yourself from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>this dispute.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Rajendrababu is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here around the 23rd. I do hope you will be here then.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43. LETTER TO H. L. SHARMA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wire. I acted promptly on it and sent a wire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Ramdas has agreed to release you,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come to Wardha and stay with me for two 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less, after which you must go to Khurja. Draupadi’s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me to believe that it would be a sin on your part to stay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her. Your first duty is to look after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might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him in Delhi if his care is beyond you. Of course,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would be a sign of your failing. But who am I to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dharma? After all only your own heart’s prompting can be your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can I write?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98</w:t>
      </w:r>
    </w:p>
    <w:p>
      <w:pPr>
        <w:autoSpaceDN w:val="0"/>
        <w:autoSpaceDE w:val="0"/>
        <w:widowControl/>
        <w:spacing w:line="220" w:lineRule="exact" w:before="220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my statement. Remain free from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only so much by way of service as you can. I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your coming to the Bombay Congress.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at all of my being able to see anyone. Those who come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coming out of any desire to serve. In such a situation,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follow the path of service would do well to serve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stationed.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not in prison in December and if I am at Wardha,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spend a couple of months with me.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GANDHI-ANEY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1934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mutual conversation we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should be common cause between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the Nationalist Party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wheresoever between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it is manifest that one candidate has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against another the latter should be withdrawn.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material before us, it was not possible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as to the chances of success of rival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were before us. Nor had any of us any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any decision. It was enough for us to be able to enunciate the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 discussion regarding the selection of candidates by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and the Nationalist Party for elections to the Assembly, Gandhiji and M. S. </w:t>
      </w:r>
      <w:r>
        <w:rPr>
          <w:rFonts w:ascii="Times" w:hAnsi="Times" w:eastAsia="Times"/>
          <w:b w:val="0"/>
          <w:i w:val="0"/>
          <w:color w:val="000000"/>
          <w:sz w:val="18"/>
        </w:rPr>
        <w:t>Aney issued this joint statement.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Formed by Madan Mohan Malaviya and M. S. Aney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we have done. We may also state that we met together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friends and co-workers without being deputed by respective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 was to find ways and means of avoiding a domestic </w:t>
      </w:r>
      <w:r>
        <w:rPr>
          <w:rFonts w:ascii="Times" w:hAnsi="Times" w:eastAsia="Times"/>
          <w:b w:val="0"/>
          <w:i w:val="0"/>
          <w:color w:val="000000"/>
          <w:sz w:val="22"/>
        </w:rPr>
        <w:t>conflict.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INTERVIEW WITH A HARIJAN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So you wanted to take the citadel by storm?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AKARTE</w:t>
      </w:r>
      <w:r>
        <w:rPr>
          <w:rFonts w:ascii="Times" w:hAnsi="Times" w:eastAsia="Times"/>
          <w:b w:val="0"/>
          <w:i w:val="0"/>
          <w:color w:val="000000"/>
          <w:sz w:val="18"/>
        </w:rPr>
        <w:t>:] Yes, rather. But the preacher is a believer in the removal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untouchability, and I had told the Secretary that he should hold the kirtan in a temple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open to the Harijans.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not approach the preacher himself?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Sir.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preacher himself had no prejudice against the Harijans,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say he went to the Harijan quarters and gave them a </w:t>
      </w:r>
      <w:r>
        <w:rPr>
          <w:rFonts w:ascii="Times" w:hAnsi="Times" w:eastAsia="Times"/>
          <w:b w:val="0"/>
          <w:i/>
          <w:color w:val="000000"/>
          <w:sz w:val="22"/>
        </w:rPr>
        <w:t>kirtan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True. He had no prejudices, but he should not have yielded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temple was not open to the Harijans,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yourself open to the charge that you wanted to go in under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kirtan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Mahatmaji, he might have come out and held the </w:t>
      </w:r>
      <w:r>
        <w:rPr>
          <w:rFonts w:ascii="Times" w:hAnsi="Times" w:eastAsia="Times"/>
          <w:b w:val="0"/>
          <w:i/>
          <w:color w:val="000000"/>
          <w:sz w:val="18"/>
        </w:rPr>
        <w:t>kirtan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outside.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he did go to the Harijan quarters. Didn’t he?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 But the handbills invited all the Hindus.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right. But the preacher had not issued the leaflets,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“all” means, in our present state of unenlightenment,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Hindus, and does not include the Harijans.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Mahatmaji, the Hindu Sabha Secretary ought to know better.</w:t>
      </w:r>
    </w:p>
    <w:p>
      <w:pPr>
        <w:autoSpaceDN w:val="0"/>
        <w:autoSpaceDE w:val="0"/>
        <w:widowControl/>
        <w:spacing w:line="220" w:lineRule="exact" w:before="2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by Mahadev Desai,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Way”. The Hindu Sabha of Morsi, in C. P., had arranged with one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preachers to hold a </w:t>
      </w:r>
      <w:r>
        <w:rPr>
          <w:rFonts w:ascii="Times" w:hAnsi="Times" w:eastAsia="Times"/>
          <w:b w:val="0"/>
          <w:i/>
          <w:color w:val="000000"/>
          <w:sz w:val="18"/>
        </w:rPr>
        <w:t>kirtan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issued handbills inviting Hindus. The </w:t>
      </w:r>
      <w:r>
        <w:rPr>
          <w:rFonts w:ascii="Times" w:hAnsi="Times" w:eastAsia="Times"/>
          <w:b w:val="0"/>
          <w:i/>
          <w:color w:val="000000"/>
          <w:sz w:val="18"/>
        </w:rPr>
        <w:t>kirtan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temple where Akarte, a Harijan worker, and other Harijans were not allowed.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preacher also declined to hold the </w:t>
      </w:r>
      <w:r>
        <w:rPr>
          <w:rFonts w:ascii="Times" w:hAnsi="Times" w:eastAsia="Times"/>
          <w:b w:val="0"/>
          <w:i/>
          <w:color w:val="000000"/>
          <w:sz w:val="18"/>
        </w:rPr>
        <w:t>kirtan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outside for the benefit of the Harijans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go to the Harijan quarters and give them a special </w:t>
      </w:r>
      <w:r>
        <w:rPr>
          <w:rFonts w:ascii="Times" w:hAnsi="Times" w:eastAsia="Times"/>
          <w:b w:val="0"/>
          <w:i/>
          <w:color w:val="000000"/>
          <w:sz w:val="18"/>
        </w:rPr>
        <w:t>kirtan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Akarte later held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 meeting and passed a resolution condemning the preacher. Akarte then sought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guidance.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well, no legal quibbles. There ought not to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meeting, at all. You might have approached the preacher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instance, you might have gently asked him to address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for the removal of untouchability or to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course of his </w:t>
      </w:r>
      <w:r>
        <w:rPr>
          <w:rFonts w:ascii="Times" w:hAnsi="Times" w:eastAsia="Times"/>
          <w:b w:val="0"/>
          <w:i/>
          <w:color w:val="000000"/>
          <w:sz w:val="22"/>
        </w:rPr>
        <w:t>kirtan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to admit the Harijans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function to which they had every right.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other Hindus to boycott the function altogether.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sufficient energy in you, you may serve on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notice asking them to show cause why they prevented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even the precincts of the temple and thus from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religious sermon. That would be a good test case;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may be prohibited in law, entry into the precincts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be. But the protest meeting and the other things you did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an exhibition of excessive zeal. The method of 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non-violence, and non-violence alone will succeed. </w:t>
      </w:r>
      <w:r>
        <w:rPr>
          <w:rFonts w:ascii="Times" w:hAnsi="Times" w:eastAsia="Times"/>
          <w:b w:val="0"/>
          <w:i w:val="0"/>
          <w:color w:val="000000"/>
          <w:sz w:val="22"/>
        </w:rPr>
        <w:t>Force is sure to fail.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sorry, Mahatmaji; I must confess I was in a temper. If you like, I can make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statement to that effect.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hardly necessary. Your restraint in action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>eloquent than any expression of regret.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Though cholera is fast disappearing in Malkapur and Morsi,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villages where it has spread and might spread. What precautionary measures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suggest? Could we take the help of the police in a crisis like this?</w:t>
      </w:r>
    </w:p>
    <w:p>
      <w:pPr>
        <w:autoSpaceDN w:val="0"/>
        <w:autoSpaceDE w:val="0"/>
        <w:widowControl/>
        <w:spacing w:line="260" w:lineRule="exact" w:before="9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police help may be taken, as medical help is taken.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water must be boiled (and a grain of potassium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should be added to it. They must be asked not to drink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water.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are ignorant, they don’t listen. And how can we expect the poor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to drink boiled water, when they go to the fields.</w:t>
      </w:r>
    </w:p>
    <w:p>
      <w:pPr>
        <w:autoSpaceDN w:val="0"/>
        <w:autoSpaceDE w:val="0"/>
        <w:widowControl/>
        <w:spacing w:line="260" w:lineRule="exact" w:before="9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that’s not an active worker speaking! You must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propaganda, provide them with every facility and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they have listened to you. You can provide them with extra fuel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boil the water with, pots in which to carry the boiled water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and potassium permanganate. You can have Harijans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inoculated to accompany you and help in the propaganda. No </w:t>
      </w:r>
      <w:r>
        <w:rPr>
          <w:rFonts w:ascii="Times" w:hAnsi="Times" w:eastAsia="Times"/>
          <w:b w:val="0"/>
          <w:i w:val="0"/>
          <w:color w:val="000000"/>
          <w:sz w:val="22"/>
        </w:rPr>
        <w:t>pains to be spared.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 had described the-cholera epidemic in these villages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steps he had taken to control 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see. I was tending a Harijan myself yesterday. I had a medical man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treat him; he was worse, I had another doctor called and I am glad he will completely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recover. He got a treatment which the richest in our village might envy.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vary good. Rest assured that your name has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book of God, who keeps an accurate record of all things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bad. There is no better Accountant on earth.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WHY AGAINST VIOLENCE?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argues: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are you against violence? Do you think that every act of violence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expression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? Is it not strange that we should feel a kind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horror, pity and disgust when we see a murder or assassination, and silently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the slow sucking of blood going on every day in the world? If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believes that a successful bloody revolution would ameliorate a good deal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misery in the world, why should he not resort to arms? . . . Don’t you realize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rulers of the world have become so callous that, to understand you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humanity, they must again become children. I don’t mean to say they are born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bad. But their badness is a physical fact and, in spite of themselves,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alter it.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because the rulers, if they are bad, are so, not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sarily or wholly by reason of birth, but largely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environment, that I have hopes of their altering their course.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true, as the writer says, that the rulers cannot alter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themselves. If they are dominated by their environment,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surely deserve to be killed, but should be changed by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environment. But the environment are we—the people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what they are. They are thus an exaggerated editon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aggregate. If my argument is sound, any violence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rulers would be violence done to ourselves. It would be suicide.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I do not want to commit suicide, nor encourage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to do so, I become non-violent myself and invite my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violence may destroy one or more bad rulers,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Ravana’s heads, others will pop up in their places, for, the root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It lies in us. If we will reform ourselves, the rulers will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seems to imagine that a non-violent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feelings and that he is a silent witness to the “slow sucking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going on every day in the world”. Non-violence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force nor so helpless as the correspondent will make it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Barring truth, if truth is to be considered apart from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the activest force in the world. It never fails. Violence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succeeds, and nobody has ever claimed uniform success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never promises immediate and tangible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mango trick. Its failures are, therefore, all seeming.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violence will kill the murderer and boast of his act.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killed murder. By murdering the murderer, he added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invited more. The law of retaliation is the law of multiplying </w:t>
      </w:r>
      <w:r>
        <w:rPr>
          <w:rFonts w:ascii="Times" w:hAnsi="Times" w:eastAsia="Times"/>
          <w:b w:val="0"/>
          <w:i w:val="0"/>
          <w:color w:val="000000"/>
          <w:sz w:val="22"/>
        </w:rPr>
        <w:t>evil.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man will act upon the murderer through his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cannot, by punishing the murderer, undo the murder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committed. But he hopes by gentleness to get the murderer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deed and change the whole course of his life.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always and automatically turns the searchlight selfward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discovers that the best course of conduct is to do unto others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others to do unto him. If he was the murderer,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be killed for his madness but would like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mending himself. He knows, too, that he must not destroy what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create. God is the sole Judge between man and man.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GOD OR NO GOD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to the South I met Harijans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pretended not to believe in God. At one place where a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was being held, the chairman delivered a harangue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atheism under the very shadow of a temple which Harijans had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with their own money. But out of the bitterness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for the treatment meted out to fellow Harijans, he had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very existence of a benevolent Power that had allowed such </w:t>
      </w:r>
      <w:r>
        <w:rPr>
          <w:rFonts w:ascii="Times" w:hAnsi="Times" w:eastAsia="Times"/>
          <w:b w:val="0"/>
          <w:i w:val="0"/>
          <w:color w:val="000000"/>
          <w:sz w:val="22"/>
        </w:rPr>
        <w:t>cruelty to flourish. There was, perhaps, some excuse for this disbelief.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is a specimen of disbelief of another type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>source: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that a preconceived idea of a God, Truth or Reality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colour the whole trend of our search and hence be a great impediment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may defeat the very purpose of our life? For example, you take certain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truths as fundamental. But we are in search and, as long as we have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 the reality, how can we boast or assert that a certain rule of morality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truth or it alone. is going to help us in our search.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search is possible without some workable assumptions.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nothing, we find nothing. Ever since its commencement,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the wise and the foolish included, has proceeded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that, if we are, God is and that, if God is not, we are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belief in God is co-existent with the humankind,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is treated as a fact more definite than the fact that the sun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living faith has solved the largest number of puzzles of life.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alleviated our misery. It sustains us in life, it is our one solace in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search for Truth becomes interesting, worth while,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belief. But search for Truth is search for God. Truth is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is, because Truth is. We embark upon the search,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Truth and that It can be found by diligent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meticulous observance of the wellknown and well-tried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search. There is no record in history of the failure of such search.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atheists who have pretended to disbelieve in God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Truth. The trick they have performed is that of giving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not a new, name. His names are Legion. Truth is the crown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true of God is true, though in a less degree,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‘assumption of the truth of some fundamental moralities’.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they are implied in the belief in God or Truth.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has landed the truants in endless misery. Difficulty of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confused with disbelief. A Himalayan expedition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conditions of success. Difficulty of fulfilling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the expedition impossible. It only adds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zest to the search. Well, this expedition in search of God or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more than numberless Himalayan expeditions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much more interesting. If we have no zest for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weakness of our faith. What we see with our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is more real to us than the only Reality.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 are deceptive. And yet we treat trivialities as realities.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trivialities as such is half the battle won. It constitutes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half the search after Truth or God. Unless we disengage ourselves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trivialities, we have not even the leisure for the great search; Or is </w:t>
      </w:r>
      <w:r>
        <w:rPr>
          <w:rFonts w:ascii="Times" w:hAnsi="Times" w:eastAsia="Times"/>
          <w:b w:val="0"/>
          <w:i w:val="0"/>
          <w:color w:val="000000"/>
          <w:sz w:val="22"/>
        </w:rPr>
        <w:t>it to be reserved for our leisure hours?</w:t>
      </w:r>
    </w:p>
    <w:p>
      <w:pPr>
        <w:autoSpaceDN w:val="0"/>
        <w:tabs>
          <w:tab w:pos="550" w:val="left"/>
          <w:tab w:pos="2910" w:val="left"/>
          <w:tab w:pos="3630" w:val="left"/>
          <w:tab w:pos="471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Harijan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part of the great search, whether we know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big falsehood. We have proved it for ourselves,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devotees of the cause. We can transmit the truth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only by diligence and due observance of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 which have been often enough set forth in these columns.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21-9-1934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TELEGRAM TO NARANDAS GANDHI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40" w:lineRule="exact" w:before="13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        KANU.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LETTER TO DAVID B. HART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26th July last. The Indian movement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complete independence. That does not exclude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on absolutely equal terms. But there can be no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imperialist exploitation of India or any other country.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the opinion that India could not be left on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has always justified itself in that manner. I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that no greater evil can befall a country than that it should lose </w:t>
      </w:r>
      <w:r>
        <w:rPr>
          <w:rFonts w:ascii="Times" w:hAnsi="Times" w:eastAsia="Times"/>
          <w:b w:val="0"/>
          <w:i w:val="0"/>
          <w:color w:val="000000"/>
          <w:sz w:val="22"/>
        </w:rPr>
        <w:t>its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system, as it exists at present, is certainly the bane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life. Its rigour is unmitigated by the British rule. On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“Narayandas”.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gains force because of the so-called neutrality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the ruling power for the sake of itself.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removal of untouchability is an attack on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underlying the caste system.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AVID </w:t>
      </w:r>
      <w:r>
        <w:rPr>
          <w:rFonts w:ascii="Times" w:hAnsi="Times" w:eastAsia="Times"/>
          <w:b w:val="0"/>
          <w:i w:val="0"/>
          <w:color w:val="000000"/>
          <w:sz w:val="20"/>
        </w:rPr>
        <w:t>B. H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IPESTONE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INNESOTA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LETTER TO R. V. SASTRI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870" w:val="left"/>
          <w:tab w:pos="3270" w:val="left"/>
          <w:tab w:pos="4290" w:val="left"/>
          <w:tab w:pos="4770" w:val="left"/>
          <w:tab w:pos="5190" w:val="left"/>
          <w:tab w:pos="5810" w:val="left"/>
          <w:tab w:pos="62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tells me that he wrote to you about some account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accountkeeping? Are you keeping an eye on it?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 am about prompt attention to all matters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>account-keeping.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small subscription received here. Prithuraj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it. It is a matter of debit and credit entry.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examine the ledger-keeping and give me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everything is kept in order. Though I like Ganesan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energy and enthusiasm, I have never been an admirer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businesslikeness. On the contrary I have had sad experiences.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nursed him because I have believed in his integrity.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both you and Visalakshi are doing well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your grief.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V.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NIRMAL K. BOSE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was good enough to give me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Selections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from Gandhi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I thank you. I have now your essay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“caste”. If time permits, I shall gladly go through it and let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if there is anything worth saying.</w:t>
      </w:r>
    </w:p>
    <w:p>
      <w:pPr>
        <w:autoSpaceDN w:val="0"/>
        <w:autoSpaceDE w:val="0"/>
        <w:widowControl/>
        <w:spacing w:line="220" w:lineRule="exact" w:before="66" w:after="28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K.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OLPUR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IRBHUM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 w:num="2" w:equalWidth="0">
            <w:col w:w="3522" w:space="0"/>
            <w:col w:w="29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7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86" w:right="1412" w:bottom="468" w:left="1440" w:header="720" w:footer="720" w:gutter="0"/>
          <w:cols w:num="2" w:equalWidth="0">
            <w:col w:w="3522" w:space="0"/>
            <w:col w:w="29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53. LETTER TO K. P. RAMAN VAIDYAR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26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advise you first of all to approach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Sangh, then the provincial. It is difficult for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till you have passed through the usual channels.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P.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AIDYAR </w:t>
      </w:r>
      <w:r>
        <w:rPr>
          <w:rFonts w:ascii="Times" w:hAnsi="Times" w:eastAsia="Times"/>
          <w:b w:val="0"/>
          <w:i w:val="0"/>
          <w:color w:val="000000"/>
          <w:sz w:val="20"/>
        </w:rPr>
        <w:t>P. M.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 w:num="2" w:equalWidth="0">
            <w:col w:w="3802" w:space="0"/>
            <w:col w:w="270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86" w:right="1412" w:bottom="468" w:left="1440" w:header="720" w:footer="720" w:gutter="0"/>
          <w:cols w:num="2" w:equalWidth="0">
            <w:col w:w="3802" w:space="0"/>
            <w:col w:w="27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Pyarelal Papers.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JUGALKISHORE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JUGALKISHORE,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and statement to hand.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It is no use my making any public statement.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rejoin the institution, you and those who hold the same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publicly announce your intention of not rejoining,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definitely that you would not because of your past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to save the institution from remaining under the ban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past activity had any connection with the continuance of the ban.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too that it is open to the trustees to move the H. C for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the Government to lift the ban. But that is a purely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on which they should take legal advice. The trustees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Sir Tej, if they have access to him. He may give legal advice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move the Government in his capacity as a public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You can come whenever you like next month.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till 19th October. I shall give you some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education in general and village education in particular.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even earlier, if you want to see Kakasaheb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 is here at present. He is laid up with fever which is slowly </w:t>
      </w:r>
      <w:r>
        <w:rPr>
          <w:rFonts w:ascii="Times" w:hAnsi="Times" w:eastAsia="Times"/>
          <w:b w:val="0"/>
          <w:i w:val="0"/>
          <w:color w:val="000000"/>
          <w:sz w:val="22"/>
        </w:rPr>
        <w:t>going down.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today. You will learn the news about Sumitra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to Ramdas. You must not worry on her account nor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Nimu’s. Amtussalaam and Vasumati go there regularly.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there, of course. Amala has secured a job in Santiniketan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 a few days. She is very happy about it. Kakasahep was having </w:t>
      </w:r>
      <w:r>
        <w:rPr>
          <w:rFonts w:ascii="Times" w:hAnsi="Times" w:eastAsia="Times"/>
          <w:b w:val="0"/>
          <w:i w:val="0"/>
          <w:color w:val="000000"/>
          <w:sz w:val="22"/>
        </w:rPr>
        <w:t>a temperature but it is coming down gradually. I daily walk up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Radhakrishna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to see him. Nimu of course accompanies me part of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joins me on my return. She is now learning to spin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 have today a letter from Jamnabehn. I hope you write to her.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to Mani also.</w:t>
      </w:r>
    </w:p>
    <w:p>
      <w:pPr>
        <w:autoSpaceDN w:val="0"/>
        <w:autoSpaceDE w:val="0"/>
        <w:widowControl/>
        <w:spacing w:line="220" w:lineRule="exact" w:before="6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doctor here confessed his helplessness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Sumitra’s eyes and advised her to be immediately taken to Bombay,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her with Saritabehn. I have asked her to stay in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Bhuvan. The responsibility of finding the doctor rests on Sardar.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have to worry. However, they will come and see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repeated postponement of your return worry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when the doctor declares it safe. Till then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your mind concerning the affairs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Madan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leave today. The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are quite comfortable. The younger brother is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the elder looks after Jones and Kaka.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worry about them. Radhakisan is an efficient worker.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follow the rules of diet suggested [by me].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weight? Has Ghanshyamdas’s operation been put off?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2941</w:t>
      </w:r>
    </w:p>
    <w:p>
      <w:pPr>
        <w:autoSpaceDN w:val="0"/>
        <w:autoSpaceDE w:val="0"/>
        <w:widowControl/>
        <w:spacing w:line="32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Chaturvedi, addressee’s secretary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probably remember a sum of Rs. 500 having been paid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Madhavdas, Ba’s brother. He duly got the money.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Rs. 325 was paid at the time through Thakkar Bapa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seems to have been drawn from the firm’s office.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325 should now be returned to Thakkar Bapa. Send him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amount. Particulars: ‘In repayment of Rs. 325 paid to </w:t>
      </w:r>
      <w:r>
        <w:rPr>
          <w:rFonts w:ascii="Times" w:hAnsi="Times" w:eastAsia="Times"/>
          <w:b w:val="0"/>
          <w:i w:val="0"/>
          <w:color w:val="000000"/>
          <w:sz w:val="22"/>
        </w:rPr>
        <w:t>Gandhi in Bombay.’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Madan Mohan. I thought he would leave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for. Bombay. But now that will not be possible. The Khan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need him here, though they said so only jokingly.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give Madan Mohan some writing work, and would also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whom they knew to accompany them everywhere.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specially need Madan Mohan there, let him remain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Or if you can think of somebody else to take his place,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Even if, however, you cannot do that and if you need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Mohan, I will send him immediately. In any case I will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them tomorrow.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Radhakisan must have written to you about Manhar Singh.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is arriving on Monday or Tuesday. Andrews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arriving at the same time.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intended departure of Madan Mohan for Bombay.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LETTER TO CHHAGANLAL JOSHI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should say ‘letters’ rather.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statement. You have fought well. Try and see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fight in Lakhtar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now. If you can find anybody there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Lakhtar ruler, use his good offices. Parikshitlal must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you about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you cannot become a permanent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have come to like the place. Time and circumstances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work. We are ruled by them. That is why we sing “Thy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 permanent advisory board can be appointed, let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at present. If you keep up the practice of consulting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on which they are qualified to advise, you will be able to form </w:t>
      </w:r>
      <w:r>
        <w:rPr>
          <w:rFonts w:ascii="Times" w:hAnsi="Times" w:eastAsia="Times"/>
          <w:b w:val="0"/>
          <w:i w:val="0"/>
          <w:color w:val="000000"/>
          <w:sz w:val="22"/>
        </w:rPr>
        <w:t>from among them the kind of board you require.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message which I have sent to workers in Gujarat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all. Whether at present there are only two or three or 20 or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can work in that manner doesn’t worry me.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ideal. We cannot revive the Vidyapith in the same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have changed and we have gone through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In the causes for despair which you have described,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rays of hope. What one or two persons are doing today will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tomorrow by ten or twenty and by two hundred or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after. If, however, the experiment is not sound or if no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type has gone to any village, let it fail. If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unsound, it ought to fail or it will seem to have failed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type of expert workers. Some of us will 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such workers. So long as we believe that India lives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not in her cities, we must go to the villages sooner or later. </w:t>
      </w:r>
      <w:r>
        <w:rPr>
          <w:rFonts w:ascii="Times" w:hAnsi="Times" w:eastAsia="Times"/>
          <w:b w:val="0"/>
          <w:i w:val="0"/>
          <w:color w:val="000000"/>
          <w:sz w:val="22"/>
        </w:rPr>
        <w:t>If so, why not today?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Kaka nor Narahari has left the Vidyapith. If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Narahari has not gone to work in a village, that would be partly </w:t>
      </w:r>
      <w:r>
        <w:rPr>
          <w:rFonts w:ascii="Times" w:hAnsi="Times" w:eastAsia="Times"/>
          <w:b w:val="0"/>
          <w:i w:val="0"/>
          <w:color w:val="000000"/>
          <w:sz w:val="22"/>
        </w:rPr>
        <w:t>true. Anybody who lives among Harijans will be living in his mind in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Harijans were forbidden the use of the public reservoir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village. If that is not so, he wouldn’t be able to render true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Where do the five or seven crores of Harijans live? You, I, </w:t>
      </w:r>
      <w:r>
        <w:rPr>
          <w:rFonts w:ascii="Times" w:hAnsi="Times" w:eastAsia="Times"/>
          <w:b w:val="0"/>
          <w:i w:val="0"/>
          <w:color w:val="000000"/>
          <w:sz w:val="22"/>
        </w:rPr>
        <w:t>Narahari and all others should have our hearts where they live.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too, has not left. Because he has ceased to be a trustee,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 mean that he has left the institution? Why shouldn’t we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that his connection with the institution has become closer?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thinks so. If you still do not understand, ask me again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hesitation. Kaka must be in Ahmedabad at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in Bombay. Swami, Kishorelal and the rest are here.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Devdas too is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take one more step. I am not discussing it here. I will </w:t>
      </w:r>
      <w:r>
        <w:rPr>
          <w:rFonts w:ascii="Times" w:hAnsi="Times" w:eastAsia="Times"/>
          <w:b w:val="0"/>
          <w:i w:val="0"/>
          <w:color w:val="000000"/>
          <w:sz w:val="22"/>
        </w:rPr>
        <w:t>ask Kishorelal to write to you today about it if he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feel disheartened. The examples of Bal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we have to purify and strengthen our faith.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the cause obey their own nature. We need not lament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hope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Dhiru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quite well. Where do you all </w:t>
      </w:r>
      <w:r>
        <w:rPr>
          <w:rFonts w:ascii="Times" w:hAnsi="Times" w:eastAsia="Times"/>
          <w:b w:val="0"/>
          <w:i w:val="0"/>
          <w:color w:val="000000"/>
          <w:sz w:val="22"/>
        </w:rPr>
        <w:t>stay?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add one more to your already numerous burdens.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with this the opinion of the Civil Surgeon 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Sumitra’s condition. In view of it, I am immediately sending 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grandmother today. They will stay in Mani Bhuvan,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keep them with you if you wish. Get Sumitra examined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by an eye-specialist. She has trachoma and also astigmatism.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conditions require treatment. Mani may accompany her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it may be necessary to take 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is being widely criticized. Please do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favourable to my leaving the Congress. Nobody is likely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wife,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interested in the programme of spinning and weaving khadi,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pointed out in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yesterday a copy of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Vamanrao. Aney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 yesterday. He spent full two hours with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our joint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was a wire from Nekiram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Malaviyaji was coming on the 26th. It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Aney was here. I have replied to say that Malaviyaji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to the trouble of coming here, and that it would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parties realized that whichever was likely to be defeated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withdraw. I should certainly like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Kunzru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elected. They are very useful persons. I don’t know, though, 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assured. How can we know what the conditions in the U.P. are?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U.P., I don’t think they will succeed anywhere.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candidates will win in Bengal. He is also hopeful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Phukan and about a successful tour of Utkal. Most probably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up any candidate against Asaf Ali. He told me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rot in the affairs of Bengal. That the Congress office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raided in broad daylight and Congress papers should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was the limit. The raiders, however, did not find the faked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for which they had planned the raid. It is said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some well-known Congress volunteers. Kaka’s fever has </w:t>
      </w:r>
      <w:r>
        <w:rPr>
          <w:rFonts w:ascii="Times" w:hAnsi="Times" w:eastAsia="Times"/>
          <w:b w:val="0"/>
          <w:i w:val="0"/>
          <w:color w:val="000000"/>
          <w:sz w:val="22"/>
        </w:rPr>
        <w:t>yet left him completely.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134-7</w:t>
      </w:r>
    </w:p>
    <w:p>
      <w:pPr>
        <w:autoSpaceDN w:val="0"/>
        <w:autoSpaceDE w:val="0"/>
        <w:widowControl/>
        <w:spacing w:line="220" w:lineRule="exact" w:before="228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to the Press on September 20, 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Vaman G. Joshi”, 20-9-1934.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“Gandhi-Aney statement”, 20-9-1934.</w:t>
      </w:r>
    </w:p>
    <w:p>
      <w:pPr>
        <w:autoSpaceDN w:val="0"/>
        <w:autoSpaceDE w:val="0"/>
        <w:widowControl/>
        <w:spacing w:line="220" w:lineRule="exact" w:before="1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Y. Chintamani,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N. Kunzru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CHAND TYAGI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 TYAGI,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to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coupled with knowledge sharpens the intellect which then </w:t>
      </w:r>
      <w:r>
        <w:rPr>
          <w:rFonts w:ascii="Times" w:hAnsi="Times" w:eastAsia="Times"/>
          <w:b w:val="0"/>
          <w:i w:val="0"/>
          <w:color w:val="000000"/>
          <w:sz w:val="22"/>
        </w:rPr>
        <w:t>meekly follows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about Mirabehn was extremely sweet. Mirabehn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in the West these days for propaganda work. She will be back </w:t>
      </w:r>
      <w:r>
        <w:rPr>
          <w:rFonts w:ascii="Times" w:hAnsi="Times" w:eastAsia="Times"/>
          <w:b w:val="0"/>
          <w:i w:val="0"/>
          <w:color w:val="000000"/>
          <w:sz w:val="22"/>
        </w:rPr>
        <w:t>by the end of October.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karmayoga one worships only God and that too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His subjects.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 remains awake during the best part of the night is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sleep during the day.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do if you can spin good yarn of count 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try to do something about Rajkishori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confining myself to Wardha.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At present I am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you can come to me in January.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fixed till then.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at Sabarmati these days with Ramdas who is unwell.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Prabhavati, Amtussalaam, Vasumati and Umiya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me, also </w:t>
      </w:r>
      <w:r>
        <w:rPr>
          <w:rFonts w:ascii="Times" w:hAnsi="Times" w:eastAsia="Times"/>
          <w:b w:val="0"/>
          <w:i w:val="0"/>
          <w:color w:val="000000"/>
          <w:sz w:val="22"/>
        </w:rPr>
        <w:t>Mahadev, Pyarelal, Raj and Prithuraj.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living in her husband’s village these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diet consists of milk, fruit and a boiled vegetable.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to eat papaw when available. I am keeping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in Bombay at present having undergone a mastoid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He may come back in October.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YAGI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AHARANPUR</w:t>
      </w:r>
    </w:p>
    <w:p>
      <w:pPr>
        <w:autoSpaceDN w:val="0"/>
        <w:autoSpaceDE w:val="0"/>
        <w:widowControl/>
        <w:spacing w:line="220" w:lineRule="exact" w:before="2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Fiancee of Balbir,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Gulam Rasool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learnt from Satyadevji that there is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about sending for Rajkishori. Sethji’s assent is required.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3270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RAM SARAN VIDYARTHI</w:t>
      </w:r>
    </w:p>
    <w:p>
      <w:pPr>
        <w:autoSpaceDN w:val="0"/>
        <w:autoSpaceDE w:val="0"/>
        <w:widowControl/>
        <w:spacing w:line="27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VIDYARTHI,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is most disinclined to accept public appointments.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only when there is no escaping from it. He has been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proposal after proposal. I would ask you to secure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preferably some local man. We should by this time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intrinsic merit than on extrinsic aid.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IDYARTHI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62. LETTER TO DR. SATYAPAL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Lala Dunichand. You have written as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Lala Dunichand and his services. But I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as I understand that the whole thing was due to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been, or is being, rectified.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ISBET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Courtesy.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BISHVA NATH GUPTA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BISHVA NATH,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only today your letter addressed to Deenabandhu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He had forgotten all about it. I do not know whether your </w:t>
      </w:r>
      <w:r>
        <w:rPr>
          <w:rFonts w:ascii="Times" w:hAnsi="Times" w:eastAsia="Times"/>
          <w:b w:val="0"/>
          <w:i w:val="0"/>
          <w:color w:val="000000"/>
          <w:sz w:val="22"/>
        </w:rPr>
        <w:t>wife has met the expected fate, or whether she is still lingering.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Wardha till the middle of October.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therefore, to come to Wardha between now and then.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are now in comparatively greater peace than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wrote your letter to the Deenabandhu.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ISHVA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AIDAN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02" w:lineRule="exact" w:before="14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20-9-1934.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64. LETTER TO NARAYAN M. KHARE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Kishorelal. Kaka’s fever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come down now. But he will still have to be careful.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him seems perfectly correct. There will be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if he leaves Gujarat. Probably you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his decision to resign. It is not his failure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colleagues. That was not a very serious error. And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misunderstanding regarding that. But though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the colleagues he stated in his letter to the Collector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desired to make a gift. A trustee ought not to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lapse. And, therefore, as atonement for it he resigned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trusteeship. This was a correct step. Neither Vallabhbhai nor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>else had anything to do with it. It was only a question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or self-awakening. Now Kaka will refrain from leaving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at least for avoiding a misunderstanding.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senior woman worker from the Ashram will be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them are following their own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paths. I like this very much. We should be satisfied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results from this. What Lakshmibehn needs is not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co-worker. She seems to feel alone here. Perhaps she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everywhere and always. I think she would prefer to have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or some more girls entrusted to her independent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completely free to manage them as she liked. She would both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need an adviser. That is, she would consult him whenever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doubt, but act according to her own judgment.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defect, nor may it be a virtue; or it can be either. It can be a shining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when it springs solely from the spirit of service. But such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Lakshmibehn’s case. However, she has no clear plan for the future.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wish to discuss the problem again with her.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it once and this is the impression I have formed. Can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you? Do you desire it? How much do you earn there?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do you intend to stay there? You do wish ultimately to bury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a village, don’t you?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Kanya Vidyalaya cannot be run today solely by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yet have a sufficient number of such women workers.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institutions seem to be run by them, but even in their case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indirectly. There is no harm in this. Men’s help will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years at least for running institutions in accordance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They are part of our experiment also. There must be some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something of the woman too in them. If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live together without getting disturbed by sex attractions,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mother and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daughter, brother and sister so live? Why, then, cannot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are not so related live likewise? If we are sincere,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progress through our mistakes and realize one day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>seemed impossible has become 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don’t believe that there was the slightest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in my advice to break up the Ashram. If despair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 would have declared it. The sacrifice of the Ashram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add lustre to the great work it had done. It is a pure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impure one, that is given as sacrifice. The Ashram had purity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the cause for which it was sacrificed.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behind my desire to leave the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in it, but the increasing differences of principle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section in it. We can reform the constitution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corruption, but to deal with differences of opinion one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should surrender to the other or they should fight it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surrender is in conformity with ahimsa— in fighting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other things Kishorelal will write.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248. Courtesy: Lakshmibehn N.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NARAYAN M. DESAI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NARAYANRAO,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call you Narayanrao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now? Should a boy named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timid or brave? Why should one be afraid of a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like the removal of tonsils? Even little children,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than you, submit to such operation. Mani was brought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such an operation. Will you be brave now?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not, you, I, Mahadev and Durga, all of us, will be disgraced.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doesn’t matter, though. But the Ashram also will be disgraced.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you, who never tire of singing big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a little pain? Come, then, save our honour.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SURENDRA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M. I have now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repentance from him. What pulled him down was his pride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misplaced confidence about his purity. I see that even in his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repentance. We have now made some change in our way of living; </w:t>
      </w:r>
      <w:r>
        <w:rPr>
          <w:rFonts w:ascii="Times" w:hAnsi="Times" w:eastAsia="Times"/>
          <w:b w:val="0"/>
          <w:i w:val="0"/>
          <w:color w:val="000000"/>
          <w:sz w:val="22"/>
        </w:rPr>
        <w:t>still, I would suggest that whenever we suspect anybody we should-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him and the head of the institution in which he is working.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the faintest suspicion, I could perhaps have done him some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he would not have been permitted to continue with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for years as he did. Sharma says that he had cautioned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remember. However, I had no faith at all in his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time. Even today I don’t have much. I had proved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instances that he was too willing to see the evil side of a man. But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say a thing I will certainly have to think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regarding girls is perfectly right for those who are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son; Gandhiji offers to add the honorific “rao”.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Vishnu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vigilant. But this [freedom of] association is implied in 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experiment. Because our custom has been different and the present-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ideas of unrestricted freedom are getting mixed up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there is an appearance of failure in it. But my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is that our experiment has not proved a failure.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forget that the experiment is based on the truth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its own friend or enemy. We are trying to teach the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protect themselves. Similarly, we can only guide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We may try to frame rules of propriety to serve as hedges.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our calculations may even go wrong. We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such errors. I regard untruth to be a greater sin than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immorality. If we don’t get tired and don’t give up our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>truth, it will be well with us in the end.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NARAHARI D. PARIKH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accept water served by anybody, unless, of course,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or the utensil is not clean. You may, if you wish,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worker’s mother from this rule, though I wouldn’t like even that.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such an exception, it is likely to create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in the Ashram. I go even further and hold that,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about inter-dining and inter-marrying observed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are all right, we should tolerate no restrictions about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in the Ashram. Hence we shall be justified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 a tenant only if he is ready to go as far as we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Sometimes we may have to tolerate a person whose services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in connection with our work but who sticks to some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untouchability. For example, an artisan whose help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for a Harijan may tell us that he will not eat or drink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the latter, and we are unable to get anybody else; we may </w:t>
      </w:r>
      <w:r>
        <w:rPr>
          <w:rFonts w:ascii="Times" w:hAnsi="Times" w:eastAsia="Times"/>
          <w:b w:val="0"/>
          <w:i w:val="0"/>
          <w:color w:val="000000"/>
          <w:sz w:val="22"/>
        </w:rPr>
        <w:t>tolerate such a person. But your questions are not about such a case.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still not been able to satisfy Sardar. Try to do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The problem of the library has no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he has raised. You should see that very clearly. Sardar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fault with me, but Kaka’s error implies an error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even if I am not a trustee, I am looked upon 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watchman. Looking at the matter in that light,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have saved Kaka even from writing that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Collector. Why did I at all [allow the] mention of the other Trustees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without verifying the facts? But doesn’t the poet’s line, “the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attract no blame”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apply to me also? It is not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this in mind. Only, I have not involved myself in this affair.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that I have understood the truth. And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can I exercise? If I did not act on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knew his responsibility in what he did, I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 as much work as I do. I have acted in this manner all my </w:t>
      </w:r>
      <w:r>
        <w:rPr>
          <w:rFonts w:ascii="Times" w:hAnsi="Times" w:eastAsia="Times"/>
          <w:b w:val="0"/>
          <w:i w:val="0"/>
          <w:color w:val="000000"/>
          <w:sz w:val="22"/>
        </w:rPr>
        <w:t>life. I have been content to accept moral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all this, the conclusion to which I come is this,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Vallabhbhai has understood all this in his mind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done what he thought right. Even if, therefore, he harboursa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Kaka, that cannot be deduced from this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he did anything in the past, that should not be made a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Kaka for leaving Gujarat just now and, therefore, not a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uttered against Sardar. Kaka has held his view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ought to try to persuade him to change it. I did that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jail and am still trying to persuade Kaka to see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light. And since Vallabhbhai’s name has been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desire to leave Gujarat and his good name has suffered,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the more Kaka’s duty not to leave Gujarat. Only then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wings of slander be clipped. Otherwise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kabar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keep on </w:t>
      </w:r>
      <w:r>
        <w:rPr>
          <w:rFonts w:ascii="Times" w:hAnsi="Times" w:eastAsia="Times"/>
          <w:b w:val="0"/>
          <w:i w:val="0"/>
          <w:color w:val="000000"/>
          <w:sz w:val="22"/>
        </w:rPr>
        <w:t>flying.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this reasoning appeal to you?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9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Balakanda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Name of a bird known for chattering incessantly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LETTER TO H. L. SHARMA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recollect what you had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but those days I had little respect for your ability to judge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have much even now. I have no dearth of instances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formed too hasty a judgment, but that does not matter.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on malaria.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1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pp. 106-7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INTRODUCTION TO “VARNAVYAVASTHA”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86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23, 1934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booklet is a collection of all my writings on varnadharma.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printing was complete some or perhaps many months ago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unpublished in the absence of an introduction. I had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the introduction but could not do so till now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Harijan tour.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loved to go through all my speeches and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varnashrama during the past fifteen years before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introduction, but it was physically impossible. perhaps it is well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so. I have never made a fetish of consistency. I am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I must say what I feel and think at a given moment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without regard to what I may have said before on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too wants this.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the reader to find out how far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views coincide with those formerly expressed.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that what I have said or written before runs contrary to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now, he should without hesitation reject the former.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omniscience.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claim to be a votary of truth and to follow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 what seems to be the truth at a given time.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gets clearer, my views must grow clearer with daily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>Where I have deliberately altered an opinion, the change should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Omissions as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and the following sentence are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obvious, only a careful eye would notice a gradual and imperceptible </w:t>
      </w:r>
      <w:r>
        <w:rPr>
          <w:rFonts w:ascii="Times" w:hAnsi="Times" w:eastAsia="Times"/>
          <w:b w:val="0"/>
          <w:i w:val="0"/>
          <w:color w:val="000000"/>
          <w:sz w:val="22"/>
        </w:rPr>
        <w:t>evolution.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 is a compound word known to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vernaculars, and, though the word dharma (law) is related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components, varna and ashrama, the words are rarely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separation. Hinduism is but another and imperfect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varnashramadharma. The word ‘Hindu’ was apparently coined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and has more geographical than any other content.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(religion or law) that Hindus have professed to observe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varnashramadharma. To say that the dharma of the Hindus is Aryan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not-carry us very far. It simply means that the Hindus,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lived in the east of the Indus or believed in the Vedic dharma,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themselves Aryas and others non-Aryas. To give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ethnic label is in my opinion misleading. It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that declares its predominant characteristic, and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Hinduism is nothing without the law of varna and 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impossible to find any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a large part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varnashramadharma. This law of varna and ashrama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traced to our most ancient scriptures —the Vedas, and so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calls himself a Hindu may ignore it. It is his duty to study it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bearings, and to reject it if it is an excrescence, and to foster it and </w:t>
      </w:r>
      <w:r>
        <w:rPr>
          <w:rFonts w:ascii="Times" w:hAnsi="Times" w:eastAsia="Times"/>
          <w:b w:val="0"/>
          <w:i w:val="0"/>
          <w:color w:val="000000"/>
          <w:sz w:val="22"/>
        </w:rPr>
        <w:t>restore it to its pristine purity, if it represents a universal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law of ashrama is concerned, it is extinct, alike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and observance. Hinduism lays down four ashramas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stages—the life of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(continent student), the life of a </w:t>
      </w:r>
      <w:r>
        <w:rPr>
          <w:rFonts w:ascii="Times" w:hAnsi="Times" w:eastAsia="Times"/>
          <w:b w:val="0"/>
          <w:i/>
          <w:color w:val="000000"/>
          <w:sz w:val="22"/>
        </w:rPr>
        <w:t>grihastha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(householder), the life of a 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(who has retired)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life of a sannyasi (renunciator)—through which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pass to fulfil his purpose in life. But the first and the third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non-existent today, the fourth may be said to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name to a small extent. The second is professed to be observed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today, but it is observed in name, not in spirit. </w:t>
      </w:r>
      <w:r>
        <w:rPr>
          <w:rFonts w:ascii="Times" w:hAnsi="Times" w:eastAsia="Times"/>
          <w:b w:val="0"/>
          <w:i/>
          <w:color w:val="000000"/>
          <w:sz w:val="22"/>
        </w:rPr>
        <w:t>Grihasthas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householders of a kind we all are, inasmuch as we eat and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our kind, like all created beings. But in doing so, we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the flesh and not of the spirit. Only those married couples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fulfil the law of the spirit can be said to observe the law of </w:t>
      </w:r>
      <w:r>
        <w:rPr>
          <w:rFonts w:ascii="Times" w:hAnsi="Times" w:eastAsia="Times"/>
          <w:b w:val="0"/>
          <w:i/>
          <w:color w:val="000000"/>
          <w:sz w:val="22"/>
        </w:rPr>
        <w:t>grihastha-ashrama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live the mere animal life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law The life of householders of today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And as the four stages represent a ladder of growth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words “or believed in the Vedic dharma” are from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interdependent, one cannot leap to the stage of a 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</w:t>
      </w:r>
      <w:r>
        <w:rPr>
          <w:rFonts w:ascii="Times" w:hAnsi="Times" w:eastAsia="Times"/>
          <w:b w:val="0"/>
          <w:i w:val="0"/>
          <w:color w:val="000000"/>
          <w:sz w:val="22"/>
        </w:rPr>
        <w:t>sannyasi, unless he or she fulfilled the law of the first two ashramas—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grihastha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law of the ashrama, therefore,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letter today. It can be revived only if the law of varna,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is intimately interlinked, is revived.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brings us to a consideration of the law of varna. 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‘can certainly be said to exist, though in a distorted form.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varnas, but the distortion that passes as varna today is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castes. All the four varnas are divided into numerous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sub-castes, but Whilst those who belong to the first three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declare that they belong to them, those who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fourth, viz., Shudra, prefer to declare the sub-caste as their label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their varna, which they regard as a badge of humiliation.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labels never reveal a man’s character, nor does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clings to a label show that he deserves it. A black 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red, no matter how repeatedly he calls himself red.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one does not become a Brahmin by calling oneself a Brahmin.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a man reveals in his life the attributes of a Brahmin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that name. Considered in this light, varna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extinct. If we may, indeed, claim a label, we can call ourselves Shudras,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really we are not entitled to that name either, inasmuch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observe the law of that varna. This law is the law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which one has to fulfil. The fulfilment should be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matter of honour or shame. How many are there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law as law, i.e, spontaneously? We fulfil it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it we are all serfs, whether we will it or no.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varna exists today, because all the functions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varnas are being performed by someone or the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the other. Varna is intimately, if not indissolubly,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birth, and the observance of the law of varna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on the part of us all the hereditary and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our forefathers in a spirit of duty. Those who thus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their varna can be counted on one’s fingers’ ends.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one’s hereditary function is done as a matter of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naturally carries with it the earning of one’s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function of a Brahmin is to study and to teach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 (or spiritual truth). He performs the function, as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otherwise, as it is the law of his being. That secures him his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livelihood, but he will take it as a gift from God. A Kshatriya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function of protecting the people in the same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for his livelihood whatever the people can afford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 Vaishya will pursue wealth-producing occupations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community, keeping for himself enough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and rendering the balance to the community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another. A Shudra will perform physical labour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service.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is determined by birth, but can be retained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its obligations. One born of Brahmin parents will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Brahmin, but if his life fails to reveal the attributes of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 of age, he cannot be called a Brahmin.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from Brahminhood. On the other hand, one who is born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but reveals in his conduct the attributes of a Brahmin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 Brahmin, though he will himself disclaim the label.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thus conceived is no man-made institution but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universally governing the human family. Fulfilment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life livable, would spread peace and content, 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clashes and conflicts, put an end to starvation and pauperization, solve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of population and even end disease and suffering.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varna reveals the law of one’s being and thus the duty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perform, it confers no right, and the idea of superiority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is wholly repugnant to it. All varnas are equal,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depends no less on one than on another. Today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gradations of high and low. It is a hideous travesty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The law of varna was discovered by our ancestors by 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austerities. They sought to live up to the law to the best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We have distorted it today and have made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laughing-stock of the world. No wonder that we have today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 section which is bending its energies to a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which in their opinion spells the ruin of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one need have no mercy for the hideous distortion,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 but destruction of Hinudism.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for a moment suggest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about food and drink or about marital relations.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myself regard it a duty to eat whatever is offered and in whatever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what follows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>23-9-1934.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I should chance to be, and I regard it as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to marry according to one’s fancy. Strict restraint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life and must, therefore, govern these relations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hold that there are rules about diet. Man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omnivorous animal, nor may he pick up his mate wherever he likes.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restrictions on marital or social relations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varnadharma, which is a different thing altogether. I can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blameless marital relations between different varnas, and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varnas seated together to eat food permissible to all.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enough to show that in ancient times there were no watertight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between varnas, so far as marital and social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went, and I have no doubt that, in making varna a mere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about food and drink and marriage,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grave harm.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law of varna is a special discovery of some Hindu </w:t>
      </w:r>
      <w:r>
        <w:rPr>
          <w:rFonts w:ascii="Times" w:hAnsi="Times" w:eastAsia="Times"/>
          <w:b w:val="0"/>
          <w:i w:val="0"/>
          <w:color w:val="000000"/>
          <w:sz w:val="22"/>
        </w:rPr>
        <w:t>seer, it has universal application. Every religion has some distinguish-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characteristic, but if it expresses a principle or law, it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application. That is how I look at the law of varna.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may ignore it today but it will have to accept it in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define the law briefly thus: The law of varna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shall follow as a matter of dharma—duty—the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his forefathers, in so far as it is not inconsistent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ethics. He will earn his livelihood by following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He may not hoard riches, but devote the balance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varnas have been compared in the Vedas to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body, and no simile could be happier.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one body, how can one be superior or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another? If the members of the body had the power of expression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them were to say that it was higher and better than the rest,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would go to pieces. Even so, our body politic, the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would go to pieces, if it were to perpetuate the canker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or inferiority. It is this canker that is at the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ills of our time, especially class-wars and civil strife.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difficult for even the meanest understanding to see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wars and strife could not be ended except by the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varna. For it ordains that everyone shall fulfil the law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being by doing in a spirit of duty and service that to which one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born. Earning of livelihood is the necessary result. But the law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 for its own sake. Its due observance by a large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will end the conflicting inequalities and give place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in diversity. All callings would be equally reputable—whether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minister or of the lawyer, of the doctor or the leather-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of the carpenter or the scavenger, of the soldier or the trader,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farmer or the spiritual teacher. In this ideal state of things,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room for the monstrous anomaly of the three 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lording it over the Shudra, or of the Kshatriya and the Vaishya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themselves in their palaces and the Brahmin contenting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a cottage and the Shudra toiling for the rest and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hovel. This chaotic state of things indicates that the law of varna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dead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if ever, the ideal state of things, as indicated above,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reached in India, I do not know. But I do hold that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state that is easy enough to approach and that it is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but for the whole of humanity.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dispensation, all property will be held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holders in trust for the community. No one will claim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own. The king will hold his palace in trust for his people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taxes only to be used for the benefit of the people.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have no more than is enough to keep him, the rest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and shall be spent only for, the people. Indeed, he will, by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resourcefulness as a ruler, add to what he collects from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it to them manifold. The Vaishya likewise is such a trustee.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Shudra is made so. Indeed, if one may have preference,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Shudra, who performs body-labour in a spirit of service and duty,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to’ call his own and who has no desire for ownership,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world’s homage; he is the lord of all because 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servant. The dutiful Shudra will, of course, repudiate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but the gods will shower their choicest blessings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say this of the proletariat of the present day.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own nothing, but I expect they covet ownership. The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and service is no pleasant duty to them. It is a painful task,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does not satisfy even the cravings of the flesh. My praise is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 labourer. It is the estate I have longed to attain.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duty of labour cannot be imposed on anybody.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panegyric may be uttered only by those of the three varnas who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the law themselves, viz., the law of regarding and behaving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the servants of the community and holding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trust for it. The three varnas exist today only in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supposed to invest one with a higher status than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 and have ceased to imply any duty to be performed.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therefore, to be surprised at, nor to be sorry for, when in such </w:t>
      </w:r>
      <w:r>
        <w:rPr>
          <w:rFonts w:ascii="Times" w:hAnsi="Times" w:eastAsia="Times"/>
          <w:b w:val="0"/>
          <w:i w:val="0"/>
          <w:color w:val="000000"/>
          <w:sz w:val="22"/>
        </w:rPr>
        <w:t>a state of things the Shudras should be jealous of the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and their estate and seek to share them. When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was discovered, there could be no compulsion from without.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can only be sustained by a willing and dutiful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age where competition is held to be the law of life,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in the largest measure of the world’s goods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summum </w:t>
      </w:r>
      <w:r>
        <w:rPr>
          <w:rFonts w:ascii="Times" w:hAnsi="Times" w:eastAsia="Times"/>
          <w:b w:val="0"/>
          <w:i/>
          <w:color w:val="000000"/>
          <w:sz w:val="22"/>
        </w:rPr>
        <w:t>bonum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when everyone counts oneself free to follow any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likes, this attempt to hold up varna as the law of life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an idle dream, and an attempt to revive it as childish folly.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it is my firm conviction that it is true socialism.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equality of the spirit, without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equality is possible. The performance of it, no matter how slight, </w:t>
      </w:r>
      <w:r>
        <w:rPr>
          <w:rFonts w:ascii="Times" w:hAnsi="Times" w:eastAsia="Times"/>
          <w:b w:val="0"/>
          <w:i w:val="0"/>
          <w:color w:val="000000"/>
          <w:sz w:val="22"/>
        </w:rPr>
        <w:t>bodes well both for him who performs it and for the rest of mankind.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that, though the varnas are to be four, the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my opinion, unalterable. In the future reconstruction,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may be more or even less than four. What is essential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seek one’s livelihood, and no more, from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vocation to which one is born.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28-9-1934,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16-9-1934 and 23-9-1934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‘BLESSED POVERTY’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 ago, a close friend and associate belonging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prosperous family, who had received a high degree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travelled and seen much in different parts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solemnly-abjured the use of all vehicular and other means of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ever since stuck to his resolve through all vicissitudes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and health. He has kept up correspondence with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one of his letters which I received during my Harijan tour,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23-9-1934.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 reproduced here, except the last paragraph, is from the abridged version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share it with the readers of the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excerpt from it recounting some of his experiences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appreciated by them: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many vows that I took, I have found the one about travelling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foot to be the most beneficial. It has afforded me the richest experience.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of it, my faith in God today is much stronger than it was when I set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Ahmedabad about a couple of years ago.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had experience of both riches and poverty, I am in a position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testify today that, whilst I have almost always found pride and licence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threatening the life of the rich and whilst those who wielded authority could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without difficulty escape the intoxication of power, poverty alone left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scope for a spontaneous and natural devotion to God, a spirit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and the capacity to suffer and to endure. I have now clearly realized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state of voluntary poverty is really a blessed state and that riches,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worldly sense, are nothing in comparison. May God always keep me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poverty and keep me free from the slightest desire for possession or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 for the morrow.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 I have found that men despise the sinning and the fallen,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who amongst us can claim to be immaculate? I have at last grasped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secret of shunning sin but not the sinner.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has travelled on foot from Gujarat to and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Dehra Dun, has passed through hundreds upon hundreds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in contact with the villagers. His testimony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command our respect. Kindred spirits in all climes and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borne similar testimony to the joy and beauty of travelling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and renouncing all worldly possessions. Thoreau’s </w:t>
      </w:r>
      <w:r>
        <w:rPr>
          <w:rFonts w:ascii="Times" w:hAnsi="Times" w:eastAsia="Times"/>
          <w:b w:val="0"/>
          <w:i/>
          <w:color w:val="000000"/>
          <w:sz w:val="22"/>
        </w:rPr>
        <w:t>Walden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of walking is well known. All the great reformers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from time to time effected religious revolutions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 the use of vehicles and walked thousands of miles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their mission. Yet, by the intensity of their faith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their realization, they were able to achieve what we,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 age, with all the gee-gaws at our command,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to. Not mad rush, but unperturbed calmness brings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maxim holds as true today as when it was first propounded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hear of this aspirant’s experience will not all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nor will they pray to become poor. Also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 between the sin and the sinner and learn to love the sinner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What follows is translated from Gujarati.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abhor sin. But it will be no mean achievement if we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this attitude and try to follow it as best as we can.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worker at any rate ought to do nothing less than this.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12-10-1934, and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23-9-1934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ROBBERY IN THE NAME OF RELIGION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extracts from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Shri Chhotalal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>of Ankleshwar has written to me regarding the Harijans of Sajod.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wound of Talaja is still fresh, here is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it is the same. The law says that Harijan Hindus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civil rights with caste Hindus. Even the officials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the fanatic Hindus seem to care little for the law or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officers. How to overcome such utter ignorance? Ahimsa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and love seems to dry up. But I find the pen quoting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lines: “As long as the elephant relied on his own strength, it availed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not” and “Rama is the strength of the weak” and they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Ahimsa is true ahimsa only if it keeps shining even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all around. The remedy for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ahimsa, for hatred love </w:t>
      </w:r>
      <w:r>
        <w:rPr>
          <w:rFonts w:ascii="Times" w:hAnsi="Times" w:eastAsia="Times"/>
          <w:b w:val="0"/>
          <w:i w:val="0"/>
          <w:color w:val="000000"/>
          <w:sz w:val="22"/>
        </w:rPr>
        <w:t>and for untruth truth, as the remedy for cold is sunshine.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are sincere, religious-minded reformers in Sajod,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sure to win in the end. Let the fanatic caste Hindus 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please. The reformers should shelter the oppressed Harijans.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rigidly adhere to the rule that they will refuse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any facility not permitted to the Harijans.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secure for the latter officers’ help whenever necessary.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plead with the caste Hindus to keep within proper limits.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Hindus take bath or do any other expiation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exercise their rights and enter a public place. The Shastras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enjoin punishment of the Harijans. They only say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regards himself polluted should take a bath. No Shastra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harass or beat the person by whom we regard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polluted. This is so simple a thing that the reformers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themselves and, keeping within the bounds of ahimsa, </w:t>
      </w:r>
      <w:r>
        <w:rPr>
          <w:rFonts w:ascii="Times" w:hAnsi="Times" w:eastAsia="Times"/>
          <w:b w:val="0"/>
          <w:i w:val="0"/>
          <w:color w:val="000000"/>
          <w:sz w:val="22"/>
        </w:rPr>
        <w:t>go on doing their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suggestion to send some well-known public worker to Sajod</w:t>
      </w:r>
    </w:p>
    <w:p>
      <w:pPr>
        <w:autoSpaceDN w:val="0"/>
        <w:autoSpaceDE w:val="0"/>
        <w:widowControl/>
        <w:spacing w:line="220" w:lineRule="exact" w:before="2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described the harassment of Harijans in Sajod,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Ankleshwar taluka, consequent on the insistence of the authorities that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>pupils in the local school should be permitted to sit with the other pupils.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nearby places is certainly a good one. But visits by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Ankleshwar taluka itself are likely to produce better results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by someone sent from a distant place. We cannot always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outside help. Ultimate success will depend on the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>vigilance, ability and capacity for self-restraint of the local workers.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DR. GOPICHAND BHARGAVA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important enclosures. 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to go through them carefully. I cannot bear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a puppet agent. Either you must [have] an effective voice </w:t>
      </w:r>
      <w:r>
        <w:rPr>
          <w:rFonts w:ascii="Times" w:hAnsi="Times" w:eastAsia="Times"/>
          <w:b w:val="0"/>
          <w:i w:val="0"/>
          <w:color w:val="000000"/>
          <w:sz w:val="22"/>
        </w:rPr>
        <w:t>or you should not be in it. I will write to Shankerlal about it.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73. LETTER TO ESTHER MENON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now letters from children.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the place. Of course you cannot give another name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bungalow, and the expression “Vision Bungalow” is quite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was here a week ago and he would be back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Santiniketan. Mira expects to be in Bombay just in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had fever and general debility. He is now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spining-wheel was sent to Porto Novo,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it has now come to you. I would like to know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made upon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nice it would be to have you here at this time !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 is superb—very cold,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not too much sunshine and yet </w:t>
      </w:r>
      <w:r>
        <w:rPr>
          <w:rFonts w:ascii="Times" w:hAnsi="Times" w:eastAsia="Times"/>
          <w:b w:val="0"/>
          <w:i w:val="0"/>
          <w:color w:val="000000"/>
          <w:sz w:val="22"/>
        </w:rPr>
        <w:t>enough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and kisses to children,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ANJORE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131.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107-8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JHINABHAI JOSHI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20th instant,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it seems to me that your question can be answered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If the exhibition is to be an exhibition of things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produce, exhibits such as you refer to have their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such an exhibition. It however, the exhibition is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effort made to encourage khadi and swadeshi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millions, then I should exclude rigorously anything that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bearing on the manufactures made today by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the villages. I have no right to say anything further,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further guidance. Your Committee are the proper judges to </w:t>
      </w:r>
      <w:r>
        <w:rPr>
          <w:rFonts w:ascii="Times" w:hAnsi="Times" w:eastAsia="Times"/>
          <w:b w:val="0"/>
          <w:i w:val="0"/>
          <w:color w:val="000000"/>
          <w:sz w:val="22"/>
        </w:rPr>
        <w:t>decide what the exhibition is for, or what it should have.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HINABHAI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XHIBITION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Pyarelal-Papers.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MISS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before me. This will probably be my last letter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while you are in Europe.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A. Ghaffar Khan is with me. His daughter is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brother’s wife there. He wants the girl to come back and have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training at the Ashram. He would like her to accompany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send you the address. If you see her, i.e., if this reaches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in time to see her, you will bring the girl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Brothers, friendship seems to me to be a gift from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Political, File No. 129/34.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76. LETTER TO KHURSHEDBEHN NAOROJI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Govindbhai,s letter is very strange.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were you,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any argument with him, but simply clear the 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like you to go there—not to find someone else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Pondicherry is one of the places where such a search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fruitful. G. has written to me also. I can see no good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dissociation from physical human contact. You have to achieve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physical contact. I would like you to go [to] Mayavati </w:t>
      </w:r>
      <w:r>
        <w:rPr>
          <w:rFonts w:ascii="Times" w:hAnsi="Times" w:eastAsia="Times"/>
          <w:b w:val="0"/>
          <w:i w:val="0"/>
          <w:color w:val="000000"/>
          <w:sz w:val="22"/>
        </w:rPr>
        <w:t>or Bellur. You will not dismiss Dayal Bagh from your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do not apologize for writing to me. After all you are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 of the Ashram.</w:t>
      </w:r>
    </w:p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Gujarati.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Govindbhai R. Patel”, 24-9-1934.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77. LETTER TO D. B. KALELKAR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either keep this girl with you or go and live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you to live. She is sticking here like a fly importuning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you here for treatment.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10890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LETTER TO MADHAVDAS AND KRISHNA KAPADIA</w:t>
      </w:r>
    </w:p>
    <w:p>
      <w:pPr>
        <w:autoSpaceDN w:val="0"/>
        <w:autoSpaceDE w:val="0"/>
        <w:widowControl/>
        <w:spacing w:line="270" w:lineRule="exact" w:before="126" w:after="11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5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MADHAVDAS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KRISHNA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I had a letter from Medh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promised to contribute something at any rate. I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as soon as I receive the amount. How much do you owe in </w:t>
      </w:r>
      <w:r>
        <w:rPr>
          <w:rFonts w:ascii="Times" w:hAnsi="Times" w:eastAsia="Times"/>
          <w:b w:val="0"/>
          <w:i w:val="0"/>
          <w:color w:val="000000"/>
          <w:sz w:val="22"/>
        </w:rPr>
        <w:t>all? I hope both of you are well. Do you earn anything?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LETTER TO JAYA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Bhanu is gradually improving. I have not taken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that welcome gift of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If you sisters don’t like it,</w:t>
      </w:r>
    </w:p>
    <w:p>
      <w:pPr>
        <w:autoSpaceDN w:val="0"/>
        <w:autoSpaceDE w:val="0"/>
        <w:widowControl/>
        <w:spacing w:line="220" w:lineRule="exact" w:before="3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Kasturba Gandhi’s brother’s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don,t accept it. Our aim is somehow to propagate khadi </w:t>
      </w:r>
      <w:r>
        <w:rPr>
          <w:rFonts w:ascii="Times" w:hAnsi="Times" w:eastAsia="Times"/>
          <w:b w:val="0"/>
          <w:i w:val="0"/>
          <w:color w:val="000000"/>
          <w:sz w:val="22"/>
        </w:rPr>
        <w:t>by pure means.</w:t>
      </w:r>
    </w:p>
    <w:p>
      <w:pPr>
        <w:autoSpaceDN w:val="0"/>
        <w:autoSpaceDE w:val="0"/>
        <w:widowControl/>
        <w:spacing w:line="220" w:lineRule="exact" w:before="6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AYABEHN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ENSHI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ORARJEE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HODBUNDER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ARLE</w:t>
      </w:r>
      <w:r>
        <w:rPr>
          <w:rFonts w:ascii="Times" w:hAnsi="Times" w:eastAsia="Times"/>
          <w:b w:val="0"/>
          <w:i w:val="0"/>
          <w:color w:val="000000"/>
          <w:sz w:val="20"/>
        </w:rPr>
        <w:t>, B.B.&amp;.C.I.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your idea of paying Sharma. His services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with money. You two have become friends.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and receiving money between friends. I think 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if you offer to pay him. If he does accept,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surprised. His needs are being met and I have also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is necessary for him. You need not, therefore,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economic condition. In fact I see from his letters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fully satisfied if you are completely cured physically,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and spiritually and if you can testify that you were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through his instrumentality—and that is as it should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advise you to give up the idea of paying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sum. Having said this, let me repeat that you are a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and that the money belongs to you. If you think that giving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would be the best way of using it, by all means give it.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rest assured that what pleases you will please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LETTER TO GOVINDBHAI R.PATEL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GOVINDBHAI,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see that you can positively state that our paths </w:t>
      </w:r>
      <w:r>
        <w:rPr>
          <w:rFonts w:ascii="Times" w:hAnsi="Times" w:eastAsia="Times"/>
          <w:b w:val="0"/>
          <w:i w:val="0"/>
          <w:color w:val="000000"/>
          <w:sz w:val="22"/>
        </w:rPr>
        <w:t>are different. You also seem to have forgotten the Ashram rules. 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aim, you will see even if you read my statement just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same as yours. It is possible that our paths seem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innumerable are the lines which lead from the circumference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circle to its centre? I suppose you also know that I am all the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a guru. I don,t know when I will meet him, but I am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deserve one. The game is in God,s hands. In any case that Guru of </w:t>
      </w:r>
      <w:r>
        <w:rPr>
          <w:rFonts w:ascii="Times" w:hAnsi="Times" w:eastAsia="Times"/>
          <w:b w:val="0"/>
          <w:i w:val="0"/>
          <w:color w:val="000000"/>
          <w:sz w:val="22"/>
        </w:rPr>
        <w:t>all gurus is always there. I dance as He pulls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read your letter to Khurshedbehn. She is about 40.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granddaughter of Dadabhai Naoroji and is a learned woman.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toured Europe. But still she lacks peace of mind. She has read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Shri Aurobindo. I have, therefore, advised her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some experience of the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not a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anywhere merely out of curiosity. I found your letter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curt. What do you mean when you say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her staying in a hotel? If now you realize that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was discourteous, write her a courteous letter and invite her.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OVINDBHAI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UROBINDO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ONDICHERRY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LETTER TO RADHA GANDHI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RADHIKA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gave me news about you. There was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Brijkrishnadas from the lady-superintendent of your institution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having fever with temperature at 100º and have lost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lb., that you can eat only once a day and felt no appetite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You occasionally write me a postcard, but it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blank. I think it would be better if, instead, you didn’t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that, if they say dharma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with proper regard for one,s health, while studying also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proper care of one,s health. Even if you were to stand first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Khurshedbehn Naoroji”, 24-9-1934.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examination, what good would it do if, in the bargain,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bed-ridden? Why don’t you study so as not to endanger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Can you not prepare for the same examination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Rajkot? Sushila would certainly help you. You will get-there facility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studying all the subjects which you are studying now. The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of Rajkot have also agreed with you. Krishnadas says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not been able to make any friend there. If all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so that I might write more. If you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>that somebody might read your letters, you should mark them</w:t>
      </w:r>
      <w:r>
        <w:rPr>
          <w:rFonts w:ascii="Times" w:hAnsi="Times" w:eastAsia="Times"/>
          <w:b w:val="0"/>
          <w:i w:val="0"/>
          <w:color w:val="000000"/>
          <w:sz w:val="22"/>
        </w:rPr>
        <w:t>‘Private,. Nobody would then read them.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83. LETTER TO N. V. MATHANY</w:t>
      </w:r>
    </w:p>
    <w:p>
      <w:pPr>
        <w:autoSpaceDN w:val="0"/>
        <w:autoSpaceDE w:val="0"/>
        <w:widowControl/>
        <w:spacing w:line="266" w:lineRule="exact" w:before="126" w:after="0"/>
        <w:ind w:left="441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MATHANY,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do not remember to have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August 31.</w:t>
      </w:r>
    </w:p>
    <w:p>
      <w:pPr>
        <w:autoSpaceDN w:val="0"/>
        <w:autoSpaceDE w:val="0"/>
        <w:widowControl/>
        <w:spacing w:line="260" w:lineRule="exact" w:before="40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Bhavnagar, I wrote what I thought. I know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Balwantrai fairly well. Occasionally I even have personal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 I know his ideas.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V.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T. P.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LLADEEN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HHAPRA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3737" w:space="0"/>
            <w:col w:w="27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3737" w:space="0"/>
            <w:col w:w="277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M. K. Gandhi Papers. Courtesy: National Archives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32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PRABHASHANKAR PATTANI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keep that postcard with you. I don’t need it. I pray </w:t>
      </w:r>
      <w:r>
        <w:rPr>
          <w:rFonts w:ascii="Times" w:hAnsi="Times" w:eastAsia="Times"/>
          <w:b w:val="0"/>
          <w:i w:val="0"/>
          <w:color w:val="000000"/>
          <w:sz w:val="22"/>
        </w:rPr>
        <w:t>that Kumarsaheb will soon recover.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for myself, God helps me to keep working.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5938. Also C.W. 3254.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already asked [them] to write [to you]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received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read your letter, though it contains nothing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anybody who reads it is likely to learn something from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if you send me your articles, etc. I may be able to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from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time-table is good. Your hours of rising and meals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arrange that a sum of Rs. 5 be sent to you every month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you. I should like you to let me know your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hesitation. Ramachandran will not accept boarding </w:t>
      </w:r>
      <w:r>
        <w:rPr>
          <w:rFonts w:ascii="Times" w:hAnsi="Times" w:eastAsia="Times"/>
          <w:b w:val="0"/>
          <w:i w:val="0"/>
          <w:color w:val="000000"/>
          <w:sz w:val="22"/>
        </w:rPr>
        <w:t>charges for you. I will respect his wishes.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reading is good. Don,t mind if he teaches you poems.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them too. I suppose you are learning short-hand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sake. I think you have unnecessarily taken up that burden.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asking you to stop it now. It is certainly a useful thing.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that you are learning Malayalam. I think it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pick it up and also Tamil. It is not difficult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languages to learn several of them. After you have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there, you may spend some time in Madanapally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do so. Try to acquaint yourself with the music of that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book about the renascence.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the passages. Many such things are being written about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 even from them. At least one learns humility.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know how others see us. Sometimes they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be right. For self-examination, such criticism is very useful indeed.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Praises are of no help here. One learns very much from criticism.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letters from Harilal regularly. He at any rate says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change has come over him. He is studying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have written to him and promised to help him.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happens. Ba and Ramdas are still at Sabarmati. Ramdas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7288. Courtesy: Kanti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86. A LETTER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to you about the long letter I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Dwarkanath? This was as different from his letter to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is from a horse. In it he was flying in the air. He had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bondage of rules and it seemed to him easy to achieve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days what Vishwamitra had taken years to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87. LETTER TO BRIJKRISHNA CHANDIWALA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last letter I have not sent to Damodardas.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matter is to be clarified you should write to him direct.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idea if I shall have any time to spare in Bombay.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Acquiring complete self-mastery through austerities.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Dwarkanath”, 1-10-1934.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harm in accepting a maintenance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brothers. You cannot but accept it from some source or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if you devote all your time to serving.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brothers cannot render service themselves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surprising if they supported one who wishes to serve;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 noble act. So far you could be said to have been observing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accumulating the amount in balance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and outright possession. What can a really poor man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friends? Should he steal and give them money?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but enmity which you are practising. Why should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to all your friends that you are no more a Chandiwala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poor servant. Their friendship will be proved true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your friends even in your poverty. Have you any idea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they became friends? You had money and they squandered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left. All that you write in this respect is only self-deception.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this is my reading. But you are not to act upon it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truly realized it. Your heart,s bidding should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though the world may pronounce it false.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possibly do in Bombay during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session? Do you want to fall ill? Why need you leave the quiet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Mussoorie? Stay on and spin more, engage in deeper introspection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yourself fit. But even in this matter your own 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be repressed. For my part I am keeping everyone away.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Radha.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might not be advisable to eat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digestion has returned to normal. But follow the doctor’s advice.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2425</w:t>
      </w:r>
    </w:p>
    <w:p>
      <w:pPr>
        <w:autoSpaceDN w:val="0"/>
        <w:autoSpaceDE w:val="0"/>
        <w:widowControl/>
        <w:spacing w:line="220" w:lineRule="exact" w:before="17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Non-possession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 dealer in silver’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Radha Gandhi”, 24-9-1934.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ANNAPURNA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shall send in a few days a note about testing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the uniformity of yarn.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Father that Deenabandhu Andrews will not be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Utkal. He has to leave Bombay on October 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that you-all plan to work in a new field. Do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all about it.</w:t>
      </w:r>
    </w:p>
    <w:p>
      <w:pPr>
        <w:autoSpaceDN w:val="0"/>
        <w:autoSpaceDE w:val="0"/>
        <w:widowControl/>
        <w:spacing w:line="220" w:lineRule="exact" w:before="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NNAPURNA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UMARI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89. LETTER TO V. V. DASTANE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strongest reason for wearing khadi and sacrificial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would thus identify ourselves with the poorest. Khadi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appears costly to us can in course of time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cheapest of all cloth and that too with just a little effort on everybody,s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ASTANE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HUSAVAL</w:t>
      </w:r>
    </w:p>
    <w:p>
      <w:pPr>
        <w:autoSpaceDN w:val="0"/>
        <w:autoSpaceDE w:val="0"/>
        <w:widowControl/>
        <w:spacing w:line="294" w:lineRule="exact" w:before="92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autoSpaceDE w:val="0"/>
        <w:widowControl/>
        <w:spacing w:line="292" w:lineRule="exact" w:before="8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90. LETTER TO HORACE G. ALEXANDER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you all the more, if more was possible, for your frank </w:t>
      </w:r>
      <w:r>
        <w:rPr>
          <w:rFonts w:ascii="Times" w:hAnsi="Times" w:eastAsia="Times"/>
          <w:b w:val="0"/>
          <w:i w:val="0"/>
          <w:color w:val="000000"/>
          <w:sz w:val="22"/>
        </w:rPr>
        <w:t>letter. You will be surprised to know that long before I received your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had expressed the opinion that Jawaharlal could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case more convincingly than I before English audiences.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therefore is not new to me. But even apart from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sure that I must not leave India for the present at any rate.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speak to you all more effectively from here. Nor do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purpose can be served by sending Mrs. 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alone.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she. and I must be dismissed from the minds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 far as our visit is concerned. I want every minute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 the things I have said in my recent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and Olive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91. LETTER TO SITARAM SASTRY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 SASTRY,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me a report of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Samsthan. You give me therein the speed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 compared to the results obtained here.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someone should learn the method of spinning adopted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brilliant discovery. The highest speed attained is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per hour. It is easily learnt. The average speed attained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200 rounds. Little children learn the method much more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old men like me. I am trying to learn it. I have not mastered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doubt that with a little perseverance I shall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am not yet satisfied with the barter method in which paddy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adopted as the standard. It requires very careful study.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reach your letter received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report. I refer to the letter in connection with the A. I. S. A. I</w:t>
      </w:r>
    </w:p>
    <w:p>
      <w:pPr>
        <w:autoSpaceDN w:val="0"/>
        <w:autoSpaceDE w:val="0"/>
        <w:widowControl/>
        <w:spacing w:line="220" w:lineRule="exact" w:before="4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17-9-1934.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simply overwhelmed with work, and I have as yet only limited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HANDOLE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LETTER TO AMRITLAL D. SHETH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60" w:lineRule="exact" w:before="11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conversation of yesterday, I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my talks about the Congress attitude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people of the Indian States have given rise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It surprises me that anybody should think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them to be an integral part of the Indian nation.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they are, even as Indians residing in the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India are. Though we are under different systems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surely we are one. I was also surprised to be told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persons attribute to me the opinion that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who are members of the Congress are so by sufference.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definite provision in the Congress constitution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enrolled as members, and those who subscribe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and carry out the other rules governing the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>have as much right to be enrolled as members as any other Indian.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D.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)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sectPr>
          <w:type w:val="continuous"/>
          <w:pgSz w:w="9360" w:h="12960"/>
          <w:pgMar w:top="534" w:right="1414" w:bottom="468" w:left="1440" w:header="720" w:footer="720" w:gutter="0"/>
          <w:cols w:num="2" w:equalWidth="0">
            <w:col w:w="3702" w:space="0"/>
            <w:col w:w="28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34" w:right="1414" w:bottom="468" w:left="1440" w:header="720" w:footer="720" w:gutter="0"/>
          <w:cols w:num="2" w:equalWidth="0">
            <w:col w:w="3702" w:space="0"/>
            <w:col w:w="28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letter without the last but one sentence was sent to the addressee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October 9, 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type w:val="continuous"/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LETTER TO C. ABDUL HAKIM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forwarding resolution of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Board, North Arcot. I am grateful to the Board for the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08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BDUL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AHADUR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RCOT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RKONAM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K. RAMA MENON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MENON,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Shrimati Matilda B. Kallon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although she is born a Christian she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imparting religious instruction to Harijan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tenets of Hindu faith. There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about entrusting the hostel to her care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>of her being born a Christian.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copy of her letter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ONGATTIL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HALAPURAM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LETTER TO MATILDA B. KALLON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MATILDA,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K. Rama Menon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your being a Christian should not be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being entrusted to your care. Your letter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3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ATILDA </w:t>
      </w:r>
      <w:r>
        <w:rPr>
          <w:rFonts w:ascii="Times" w:hAnsi="Times" w:eastAsia="Times"/>
          <w:b w:val="0"/>
          <w:i w:val="0"/>
          <w:color w:val="000000"/>
          <w:sz w:val="20"/>
        </w:rPr>
        <w:t>B.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ELLICHERRY</w:t>
      </w:r>
      <w:r>
        <w:rPr>
          <w:rFonts w:ascii="Times" w:hAnsi="Times" w:eastAsia="Times"/>
          <w:b w:val="0"/>
          <w:i w:val="0"/>
          <w:color w:val="000000"/>
          <w:sz w:val="20"/>
        </w:rPr>
        <w:t>, N.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letter. It is not right to ask you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Wardha just now. Let the treatment at the hospital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completed. The climate there leaves nothing to be desired.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thing if Ramdas does not like the place.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patience. God will see that everything ends well. </w:t>
      </w:r>
      <w:r>
        <w:rPr>
          <w:rFonts w:ascii="Times" w:hAnsi="Times" w:eastAsia="Times"/>
          <w:b w:val="0"/>
          <w:i w:val="0"/>
          <w:color w:val="000000"/>
          <w:sz w:val="22"/>
        </w:rPr>
        <w:t>Rajendrababu is leaving tomorrow, and Sardar too.</w:t>
      </w:r>
    </w:p>
    <w:p>
      <w:pPr>
        <w:autoSpaceDN w:val="0"/>
        <w:autoSpaceDE w:val="0"/>
        <w:widowControl/>
        <w:spacing w:line="22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26-7</w:t>
      </w:r>
    </w:p>
    <w:p>
      <w:pPr>
        <w:autoSpaceDN w:val="0"/>
        <w:autoSpaceDE w:val="0"/>
        <w:widowControl/>
        <w:spacing w:line="302" w:lineRule="exact" w:before="18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Matilda B. Kallon”, 19-9-1934.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97. LETTER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tells me that you are thinking of buying a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in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“you” I mean your firm. I was certainly shocked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this. I felt that it was wrong for a person like you, who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interest in khadi, to own a cotton mill; but I could 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write to you. Meanwhile, Janakimaiya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She had appeared at the Madhyama examination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relaxed. She has been upset since she heard this story.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for whom you want to burden yourself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 sons also do not like the idea. And the servants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since you will now have a mill of your own, you will not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khadi. Nobody likes your decision. Please, therefore,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plan of buying a mill. If you have already bought it,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saving yourself from this evil. Let the partners buy it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If you want to engage yourself in some business,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you wish to earn more money so that you may spend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good, we shall do without such contribution. 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have advised you to buy a mill because I need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What answer can I give to such questions?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>send a wire giving the happy news that you have abandoned the plan.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LILAVATI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room for the danger that you envisage.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from right now. As you know, I don’t rely on votes in my </w:t>
      </w:r>
      <w:r>
        <w:rPr>
          <w:rFonts w:ascii="Times" w:hAnsi="Times" w:eastAsia="Times"/>
          <w:b w:val="0"/>
          <w:i w:val="0"/>
          <w:color w:val="000000"/>
          <w:sz w:val="22"/>
        </w:rPr>
        <w:t>favour for doing anything. It is enough that I get a measure of what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Munshi,s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politically minded desire. Please have no fear.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out [of the Congress] does not mean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idle. I will continue to ply my charkha, perhaps with increased speed.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one hand is not enough for clapping. Hence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need whatever help people can give.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tabs>
          <w:tab w:pos="4630" w:val="left"/>
        </w:tabs>
        <w:autoSpaceDE w:val="0"/>
        <w:widowControl/>
        <w:spacing w:line="256" w:lineRule="exact" w:before="31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LETTER TO RAMDAS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27, 1934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is happening is for the good. One gains all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God’s will. Whatever happens, the mind that has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the acts to the Lord never feels discontented.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“I” is satisfied with nothing. Know that this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worth knowing. It is true, of course,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attitude of offering up all the acts to the Lord.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knowing the truth we ceaselessly strive to follow it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our contentment will go on increasing.</w:t>
      </w:r>
    </w:p>
    <w:p>
      <w:pPr>
        <w:autoSpaceDN w:val="0"/>
        <w:autoSpaceDE w:val="0"/>
        <w:widowControl/>
        <w:spacing w:line="294" w:lineRule="exact" w:before="26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7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  <w:tr>
        <w:trPr>
          <w:trHeight w:hRule="exact" w:val="496"/>
        </w:trPr>
        <w:tc>
          <w:tcPr>
            <w:tcW w:type="dxa" w:w="2172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9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100. DISCUSSION ON SWADESHI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28,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does this new swadeshi differ from the old?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old emphasized the indigenous nature of the products,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method or the produce or the prospects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product. I have ruled out organized industries, not because they are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swadeshi, but because they do not need special support.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their own legs and, in the present state of our awakening,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command a market. According to the new orientation,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new, I would certainly have our swadeshi organization to seek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and find how they are faring. We will have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chemists who will be prepared to place their knowledge 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of villagers. We will, through our experts, offer to test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“More Talks on Swadeshi”. Mahadev Desai has </w:t>
      </w:r>
      <w:r>
        <w:rPr>
          <w:rFonts w:ascii="Times" w:hAnsi="Times" w:eastAsia="Times"/>
          <w:b w:val="0"/>
          <w:i w:val="0"/>
          <w:color w:val="000000"/>
          <w:sz w:val="18"/>
        </w:rPr>
        <w:t>summarized here the discussion Gandhiji had with a number of persons.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manufactured by village handicraftsmen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improve their wares and would sell them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our conditions.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take up any and every handicraft?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necessarily. I should examine each one of them,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in the economy of the village life and, if I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encouraged because of inherent merit, I should do so.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 should be loath to allow the village broom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by the modern broomstick or brush. I would ask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other women of the household to tell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merits of both. Mind you, I would consider the advantages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points of view. Thus, the village broom, I should think;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preferred because it indicates tenderness and kindness to small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brush makes a clean sweep of those things. Thus,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whole philosophy behind the broom, for I do not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 makes any distinction between minute insects and (in His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estimation) minute 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should pick up all kinds of village crafts and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about to die and deserve revival, both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merit and their other useful aspects, and I should thus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discoveries. Take our trifling tooth-sticks, for instance.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sure, if you were to deprive the bulk of the Bombay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tooth-sticks, their teeth would suffer. I cannot contemplate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the modern tooth-brush replacing the tooth-stick.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brushes are unhygienic. Once used, they deserve to be thrown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disinfectants you may use to sterilize them,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as good as fresh ones.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or 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tooth-stick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once for all and has highly astringent properties. Again, it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a tongue scraper. The West has yet to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so hygienic as the Indian tooth-stick. You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doctor in South Africa claimed to have controlled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Bantu miners by insisting on the regular use by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tooth-sticks. I would be no party to the advertisement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tooth-brushes even when they are made in India. I should declare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for the tooth-stick. This is cent per cent swadeshi. If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it, the rest will take care of itself. Ask me to define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 and I should do it easily, but do not ask me to define the 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acutest and the most obtuse you can make. If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of a right angle, I can make whatever angle I need. Though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eloquent enough as its own definition, I have called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per cent swadeshi, because swadeshi is in danger of being watered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Cent per cent swadeshi gives sufficient scope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insatiable ambition for service and can satisfy every kind of talent.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see swaraj at the end of it?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Why not? Once I said in spinning-whcel lies swaraj, next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prohibition lies swaraj. In the same way I would say in cent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swadeshi lies swaraj. Of course, it is like the blind men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the elephant. All of them are right and yet not wholly 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tap all our resources, I am quite sure we can be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richest country in the world, which we were, I suppose, at one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repeat the phenomenon, if we cease to be idle and profitably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idle hours of the millions. All we need is to be industrious,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 machine, but like the busy bee. You know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advertising what I call ‘‘innocent honey”?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that?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Honey scientifically drawn by scientific bee keepers.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bees and make them collect honey without killing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call it innocent or non-violent honey. That is an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which admits of great expansion.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can you call it absolutely non-violent? You deprive the bee of 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honey, as you deprive the calf of its milk.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right, but the world is not governed entirely by logic.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itself involves some kind of violence, and we have to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least violence. There is violence even in vegetarianism,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Similarly, if I must have honey, I must be friendly to the bee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to yield as much honey as it will. Moreover, in the scientific bee </w:t>
      </w:r>
      <w:r>
        <w:rPr>
          <w:rFonts w:ascii="Times" w:hAnsi="Times" w:eastAsia="Times"/>
          <w:b w:val="0"/>
          <w:i w:val="0"/>
          <w:color w:val="000000"/>
          <w:sz w:val="22"/>
        </w:rPr>
        <w:t>culture, the bee is never deprived of its honey altogether.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SOME CONUNDRUMS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of Mithila writes a long letter in Hindi, but wants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the English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his style I can quite clearly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English well. His letter contains questions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 original is being sent to the editor of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 gladly give below the substance of the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belongs to an orthodox family, but has shed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prejudice against Harijans and permits all but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unclean, such as unwashed Doms, to draw water from a well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hitherto been open only to the so-called high-class Hindus.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autoSpaceDE w:val="0"/>
        <w:widowControl/>
        <w:spacing w:line="260" w:lineRule="exact" w:before="12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Why don’t you preach to Harijans cleanliness,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carrion-eating and the like, just as you preach to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removal of untouchability?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What is the distinguishing characteristic of a sanatani</w:t>
      </w:r>
      <w:r>
        <w:rPr>
          <w:rFonts w:ascii="Times" w:hAnsi="Times" w:eastAsia="Times"/>
          <w:b w:val="0"/>
          <w:i w:val="0"/>
          <w:color w:val="000000"/>
          <w:sz w:val="22"/>
        </w:rPr>
        <w:t>‘Hindu?, Why do you claim to be a sanatani Hindu?</w:t>
      </w:r>
    </w:p>
    <w:p>
      <w:pPr>
        <w:autoSpaceDN w:val="0"/>
        <w:autoSpaceDE w:val="0"/>
        <w:widowControl/>
        <w:spacing w:line="260" w:lineRule="exact" w:before="6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 have said that, when a man forsakes his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calling, he creates confusion of caste. How far is this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meaning inferable from the use of the expression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What have you to say to the verses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of a Brahmin woman with a Shudra man?</w:t>
      </w:r>
    </w:p>
    <w:p>
      <w:pPr>
        <w:autoSpaceDN w:val="0"/>
        <w:autoSpaceDE w:val="0"/>
        <w:widowControl/>
        <w:spacing w:line="260" w:lineRule="exact" w:before="6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 say there is no superiority or inferiority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varnas. I believe in what you say, but is it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texts one can quote from the Shastras which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 the opposite? See what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say of </w:t>
      </w:r>
      <w:r>
        <w:rPr>
          <w:rFonts w:ascii="Times" w:hAnsi="Times" w:eastAsia="Times"/>
          <w:b w:val="0"/>
          <w:i w:val="0"/>
          <w:color w:val="000000"/>
          <w:sz w:val="22"/>
        </w:rPr>
        <w:t>Shudras.</w:t>
      </w:r>
    </w:p>
    <w:p>
      <w:pPr>
        <w:autoSpaceDN w:val="0"/>
        <w:autoSpaceDE w:val="0"/>
        <w:widowControl/>
        <w:spacing w:line="260" w:lineRule="exact" w:before="60" w:after="0"/>
        <w:ind w:left="550" w:right="3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You say that varna or caste is determined generally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You also say that a Brahmin who does not show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marks of one falls. To what varna does he belong? </w:t>
      </w:r>
      <w:r>
        <w:rPr>
          <w:rFonts w:ascii="Times" w:hAnsi="Times" w:eastAsia="Times"/>
          <w:b w:val="0"/>
          <w:i w:val="0"/>
          <w:color w:val="000000"/>
          <w:sz w:val="22"/>
        </w:rPr>
        <w:t>What about a Shudra who shows the mark of a Brahmin?</w:t>
      </w:r>
    </w:p>
    <w:p>
      <w:pPr>
        <w:autoSpaceDN w:val="0"/>
        <w:autoSpaceDE w:val="0"/>
        <w:widowControl/>
        <w:spacing w:line="260" w:lineRule="exact" w:before="6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It is said that a man becomes what he eats and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if he takes food or even water prepared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a corrupt person. And you say that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inter-dining is not an integral part of varna or caste rule. </w:t>
      </w:r>
      <w:r>
        <w:rPr>
          <w:rFonts w:ascii="Times" w:hAnsi="Times" w:eastAsia="Times"/>
          <w:b w:val="0"/>
          <w:i w:val="0"/>
          <w:color w:val="000000"/>
          <w:sz w:val="22"/>
        </w:rPr>
        <w:t>Is that so?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When workers like me work against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opponents say all sorts of things against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most things. But your having taken the life of the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 in the Ashram we have not been able to explain. Are you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throw light on this question?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letter is well reasoned and is written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>motive. I don’t know if I have, in the process of condensation, done</w:t>
      </w:r>
    </w:p>
    <w:p>
      <w:pPr>
        <w:autoSpaceDN w:val="0"/>
        <w:autoSpaceDE w:val="0"/>
        <w:widowControl/>
        <w:spacing w:line="302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I. 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spirit in which the original has been written. If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should know that the injustice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unintended. Now for the reply.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preach to the Harijans cleanliness, abstention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 and intoxicating drinks and drugs, necessity.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themselves and giving it to their children, also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eating the leavings from caste Hindus’ plates, etc. Only,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these before Harijans as condition precedent to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On the contrary, I suggest to caste Hindus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are not inherent in Harijans but that they are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neglect of—even deliberate suppression of—these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ours. Therefore, the disappearance of these shortcomings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sooner for our fraternizing with Harijans even as they 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helping them to become better men and women. That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caste Hindus can do for the past wrongs. We must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as penitents or debtors, not as their patrons or creditors </w:t>
      </w:r>
      <w:r>
        <w:rPr>
          <w:rFonts w:ascii="Times" w:hAnsi="Times" w:eastAsia="Times"/>
          <w:b w:val="0"/>
          <w:i w:val="0"/>
          <w:color w:val="000000"/>
          <w:sz w:val="22"/>
        </w:rPr>
        <w:t>extending generosity to the undeserving.</w:t>
      </w:r>
    </w:p>
    <w:p>
      <w:pPr>
        <w:autoSpaceDN w:val="0"/>
        <w:tabs>
          <w:tab w:pos="550" w:val="left"/>
          <w:tab w:pos="101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in, and practice of, varnashrama dharma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distinguishing characteristic of Hindu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appearing in this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Gujarati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a collection of my writings on the subject explains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varnashrama dharma. I regard myself a sanatani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try to the best of my ability to obey the eternal precepts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faith as embodied in the Shastras as I understand them.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person creates confusion of caste when he leaves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calling is obvious. When a Brahmin begins to earn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by, say, following the profession of a barber or engineer,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create confusion of caste, as much as when a barber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begins to impart religious instruction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the adjective used in reference to women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‘wicked’. It has, therefore, reference probably to promiscuous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rather than the offspring born of the sacred tie of </w:t>
      </w:r>
      <w:r>
        <w:rPr>
          <w:rFonts w:ascii="Times" w:hAnsi="Times" w:eastAsia="Times"/>
          <w:b w:val="0"/>
          <w:i w:val="0"/>
          <w:color w:val="000000"/>
          <w:sz w:val="22"/>
        </w:rPr>
        <w:t>marriage.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as revelation the collection of verses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cover as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doubt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scriptural books.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enough in these columns, I reject as interpolations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 writings that is inconsistent with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or other fundamental and universal principles of ethics.</w:t>
      </w:r>
    </w:p>
    <w:p>
      <w:pPr>
        <w:autoSpaceDN w:val="0"/>
        <w:autoSpaceDE w:val="0"/>
        <w:widowControl/>
        <w:spacing w:line="302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Introduction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”, 23-9-1934.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abundant testimony in the ancient writings to show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 were permitted.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answered in the answer to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idea of superiority and inferiority is repugnant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elementary principles of morality. A Brahmin who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superior to any single creature of God ceases to be a knower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Brahma. If we are children of the same God, how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 among us? The very first mention of varna in the Vedas likens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varnas to the four main parts of the body. Is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arms, the belly and the feet, or the feet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three? What will happen to the body, if these members began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about rank? The law of varna is one of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 creatures of God. It is the basis of all the religions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 verses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Shudras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summarily rejected as being contrary to the spirit of humanity.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Brahmin and the Shudra who forsake their </w:t>
      </w:r>
      <w:r>
        <w:rPr>
          <w:rFonts w:ascii="Times" w:hAnsi="Times" w:eastAsia="Times"/>
          <w:b w:val="0"/>
          <w:i/>
          <w:color w:val="000000"/>
          <w:sz w:val="22"/>
        </w:rPr>
        <w:t>svadharma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fallen. In their fallen state, they belong to no varna.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repair their mistake by resuming </w:t>
      </w:r>
      <w:r>
        <w:rPr>
          <w:rFonts w:ascii="Times" w:hAnsi="Times" w:eastAsia="Times"/>
          <w:b w:val="0"/>
          <w:i/>
          <w:color w:val="000000"/>
          <w:sz w:val="22"/>
        </w:rPr>
        <w:t>svadharma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calling.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insolence for any person to regard a fellow-being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and, therefore, untouchable. A man is corrupted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corrupt thoughts, making corrupt speech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acts, never by taking water or food at the hygienically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fellow-beings. I do believe that a man has to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>ingredients of the food he eats.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Workers must not seek to defend me against aspersions nor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8.</w:t>
      </w:r>
    </w:p>
    <w:p>
      <w:pPr>
        <w:autoSpaceDN w:val="0"/>
        <w:tabs>
          <w:tab w:pos="34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them. They are the common lot of reformers. Aspersions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hurt any person in the world. What hurts is the wicked thing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does. Workers have enough on their hands in having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they have taken up. I have no sense of shame or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taking of the life of the dying calf, whose agony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not alleviate in any other manner. I must not dwell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ethics of the act. If the correspondent or any reader is curious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he must procure the writings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time when the act was performed.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28-9-1934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Fiery Ordeal”, 4-10-1928; “The Tangle of ahimsa”, 11-10-1928;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 conundrum”, 18-10-1928; “Jain ahimsa”,25-10-1928 and “More about ahimsa”, </w:t>
      </w:r>
      <w:r>
        <w:rPr>
          <w:rFonts w:ascii="Times" w:hAnsi="Times" w:eastAsia="Times"/>
          <w:b w:val="0"/>
          <w:i w:val="0"/>
          <w:color w:val="000000"/>
          <w:sz w:val="18"/>
        </w:rPr>
        <w:t>1-11-1928.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MAHARASHTRA HARIJAN SEVAK SANGH</w:t>
      </w:r>
    </w:p>
    <w:p>
      <w:pPr>
        <w:autoSpaceDN w:val="0"/>
        <w:autoSpaceDE w:val="0"/>
        <w:widowControl/>
        <w:spacing w:line="260" w:lineRule="exact" w:before="19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referred to Shri Rajbhoj’s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Marathey,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M. P. H. S. S., and he sends the following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42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accounts sent to me, I abridge due receipts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in details. The receipts during the period covered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Rs. 15,638-6-0, and the expenditure was: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13"/>
        <w:gridCol w:w="1313"/>
        <w:gridCol w:w="1313"/>
        <w:gridCol w:w="1313"/>
        <w:gridCol w:w="1313"/>
      </w:tblGrid>
      <w:tr>
        <w:trPr>
          <w:trHeight w:hRule="exact" w:val="37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Administration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Rs.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</w:t>
            </w:r>
          </w:p>
        </w:tc>
      </w:tr>
      <w:tr>
        <w:trPr>
          <w:trHeight w:hRule="exact" w:val="340"/>
        </w:trPr>
        <w:tc>
          <w:tcPr>
            <w:tcW w:type="dxa" w:w="1313"/>
            <w:vMerge/>
            <w:tcBorders/>
          </w:tcPr>
          <w:p/>
        </w:tc>
        <w:tc>
          <w:tcPr>
            <w:tcW w:type="dxa" w:w="131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2,793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Propaganda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577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Welfare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6,772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Scholarships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Advances, grants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2,798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H. G. JAGIRDAR</w:t>
      </w:r>
    </w:p>
    <w:p>
      <w:pPr>
        <w:autoSpaceDN w:val="0"/>
        <w:autoSpaceDE w:val="0"/>
        <w:widowControl/>
        <w:spacing w:line="27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18" w:after="268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with difficulty that I gave a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Columbia Company.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that I could not undertake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more messages.</w:t>
      </w:r>
    </w:p>
    <w:p>
      <w:pPr>
        <w:sectPr>
          <w:pgSz w:w="9360" w:h="12960"/>
          <w:pgMar w:top="52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G. J</w:t>
      </w:r>
      <w:r>
        <w:rPr>
          <w:rFonts w:ascii="Times" w:hAnsi="Times" w:eastAsia="Times"/>
          <w:b w:val="0"/>
          <w:i w:val="0"/>
          <w:color w:val="000000"/>
          <w:sz w:val="16"/>
        </w:rPr>
        <w:t>AGIRDAR</w:t>
      </w:r>
    </w:p>
    <w:p>
      <w:pPr>
        <w:sectPr>
          <w:type w:val="continuous"/>
          <w:pgSz w:w="9360" w:h="12960"/>
          <w:pgMar w:top="526" w:right="1354" w:bottom="468" w:left="1440" w:header="720" w:footer="720" w:gutter="0"/>
          <w:cols w:num="2" w:equalWidth="0">
            <w:col w:w="3514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6" w:right="1354" w:bottom="468" w:left="1440" w:header="720" w:footer="720" w:gutter="0"/>
          <w:cols w:num="2" w:equalWidth="0">
            <w:col w:w="3514" w:space="0"/>
            <w:col w:w="30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HURCHGATE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7-9-1934.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 N. Rajbhoj”, </w:t>
      </w:r>
      <w:r>
        <w:rPr>
          <w:rFonts w:ascii="Times" w:hAnsi="Times" w:eastAsia="Times"/>
          <w:b w:val="0"/>
          <w:i w:val="0"/>
          <w:color w:val="000000"/>
          <w:sz w:val="18"/>
        </w:rPr>
        <w:t>31-8-1934 .</w:t>
      </w:r>
    </w:p>
    <w:p>
      <w:pPr>
        <w:autoSpaceDN w:val="0"/>
        <w:autoSpaceDE w:val="0"/>
        <w:widowControl/>
        <w:spacing w:line="220" w:lineRule="exact" w:before="1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“Broadcast to America”, 13-9-1931.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2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Utkal [office] about the sum of Rs. 500.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to have been settled now. The tour expenditure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all the time. I am delaying the matter for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Jamnalalji is not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Surajbehn, pressure is being brought to permit her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Seva Mandir for six months. I am thinking what our duty is. Can </w:t>
      </w:r>
      <w:r>
        <w:rPr>
          <w:rFonts w:ascii="Times" w:hAnsi="Times" w:eastAsia="Times"/>
          <w:b w:val="0"/>
          <w:i w:val="0"/>
          <w:color w:val="000000"/>
          <w:sz w:val="22"/>
        </w:rPr>
        <w:t>you suggest a possible line of solution?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aback by what I learnt about Satcowriebabu.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how that happened. The accompanying papers are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 Ghanshyamdas should write to Dr. Bidhan.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any difficulty in deciphering this letter,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CABLE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LEXANDER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OODBROOKE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AK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IRMINGHAM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LIGHT      YOUR     PATH.     BLESSINGS.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6299. Courtesy: Mirabehn. Also G.N. 9765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AKSHAYA KUMAR ROY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AKSHAYABABU,</w:t>
      </w:r>
    </w:p>
    <w:p>
      <w:pPr>
        <w:autoSpaceDN w:val="0"/>
        <w:autoSpaceDE w:val="0"/>
        <w:widowControl/>
        <w:spacing w:line="260" w:lineRule="exact" w:before="7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hear through Deenabandhu Andrews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suffering from leprosy. I was, however, glad to learn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every chance of your getting rid of it, as the treatment was begun </w:t>
      </w:r>
      <w:r>
        <w:rPr>
          <w:rFonts w:ascii="Times" w:hAnsi="Times" w:eastAsia="Times"/>
          <w:b w:val="0"/>
          <w:i w:val="0"/>
          <w:color w:val="000000"/>
          <w:sz w:val="22"/>
        </w:rPr>
        <w:t>in the early Stage of the disease. May God give you peace.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KSHAYA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18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3796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3796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107. LETTER TO ANANT P. GHURYE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GHURYE,</w:t>
      </w:r>
    </w:p>
    <w:p>
      <w:pPr>
        <w:autoSpaceDN w:val="0"/>
        <w:autoSpaceDE w:val="0"/>
        <w:widowControl/>
        <w:spacing w:line="260" w:lineRule="exact" w:before="7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Sardar Vallabhbhai, and he has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10 Rupee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I shall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distributing khadi among deserving Harijans. But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anxiety for name and fame. Many have laid down their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Their names are written in the Book of God,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men. Whatever is written in the books of men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one day, and their merit in God,s books is diminished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 names appear in men’s books. Let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such anniversaries and public recognition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be reserved for those who are known to fame. But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those who are not so known remain for ever unknown. Let </w:t>
      </w:r>
      <w:r>
        <w:rPr>
          <w:rFonts w:ascii="Times" w:hAnsi="Times" w:eastAsia="Times"/>
          <w:b w:val="0"/>
          <w:i w:val="0"/>
          <w:color w:val="000000"/>
          <w:sz w:val="22"/>
        </w:rPr>
        <w:t>us cultivate the virtue of regarding virtue as its own reward.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ARASHURAM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HURYE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12 AB,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410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410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getting my letters all right. If Ramdas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his full strength you should cancel your visit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It is not worth attending. Nimu cannot be taken to the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everything would be crowded. Women with encumbrances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visit a place where one has to do with what little comfort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way. Should not Ramdas think of a change of climate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perfectly all right? Please do not bother yourself about this. Use </w:t>
      </w:r>
      <w:r>
        <w:rPr>
          <w:rFonts w:ascii="Times" w:hAnsi="Times" w:eastAsia="Times"/>
          <w:b w:val="0"/>
          <w:i w:val="0"/>
          <w:color w:val="000000"/>
          <w:sz w:val="22"/>
        </w:rPr>
        <w:t>the mosquito curtain for yourself.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pp. 27-8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SARITA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SARITA,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postcard. You must have received my earlier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Mani to consult a doctor. I think Sumitra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cereals. You may give her cucumbers if tender ones are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 Also tomatoes if ripe ones are available.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 food might not agree with her condition.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letting her have a few almonds, also raisins. I hope you keep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110. LETTER TO SUDARSHAN V.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MAVO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would be good if you write your letters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by your side. We must not use toys from England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country. We should be content with whatever Indian toys we </w:t>
      </w:r>
      <w:r>
        <w:rPr>
          <w:rFonts w:ascii="Times" w:hAnsi="Times" w:eastAsia="Times"/>
          <w:b w:val="0"/>
          <w:i w:val="0"/>
          <w:color w:val="000000"/>
          <w:sz w:val="22"/>
        </w:rPr>
        <w:t>can get.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5740.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LETTER TO VIMALCHANDRA V. DESAI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article. Your handwriting leaves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The letters in the same word should not be written apart.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you showed your letters to somebody after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them. How long do you intend to stay there?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5739.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JAIKRISHNA P. BHANSALI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I like them. I have not replied to them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didn’t give your address. I am writing this because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it. I am very glad to learn that you have removed the stitches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lips. The natural thing is to speak or remain silent as one</w:t>
      </w:r>
    </w:p>
    <w:p>
      <w:pPr>
        <w:autoSpaceDN w:val="0"/>
        <w:autoSpaceDE w:val="0"/>
        <w:widowControl/>
        <w:spacing w:line="220" w:lineRule="exact" w:before="2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G. Desai’s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an urge from within. External means produce only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effect.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113. A LETTER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I smell impurity in the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told Kishorelal about this and he told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wanted to know clearly what I meant. I think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 what I have told him in reply.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unconsciously your attraction for each other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obtains between a man and a woman. That such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exist unconsciously to oneself is proved by experience.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 result in action. I have tried to find some other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infatuation, but have not succeeded. I have clearly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relationship has benefited neither you nor R.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befitting that, because he has served you personally,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 to admire him. I am doing you no injustice by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Even if there is no impurity in you, I would cease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co-worker if I did not put before you the suspicion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in my mind. You should feel neither hurt by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get angry. Examine yourself and write to me frankly.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what you state to be perfect truth. I don’t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knowingly hide any blemish in you.</w:t>
      </w:r>
    </w:p>
    <w:p>
      <w:pPr>
        <w:autoSpaceDN w:val="0"/>
        <w:autoSpaceDE w:val="0"/>
        <w:widowControl/>
        <w:spacing w:line="294" w:lineRule="exact" w:before="106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autoSpaceDE w:val="0"/>
        <w:widowControl/>
        <w:spacing w:line="218" w:lineRule="exact" w:before="9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27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114. LETTER TO SURESH SINGH</w:t>
      </w:r>
    </w:p>
    <w:p>
      <w:pPr>
        <w:sectPr>
          <w:pgSz w:w="9360" w:h="12960"/>
          <w:pgMar w:top="7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continuous"/>
          <w:pgSz w:w="9360" w:h="12960"/>
          <w:pgMar w:top="736" w:right="1406" w:bottom="468" w:left="1440" w:header="720" w:footer="720" w:gutter="0"/>
          <w:cols w:num="2" w:equalWidth="0">
            <w:col w:w="2850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1934</w:t>
      </w:r>
    </w:p>
    <w:p>
      <w:pPr>
        <w:sectPr>
          <w:type w:val="nextColumn"/>
          <w:pgSz w:w="9360" w:h="12960"/>
          <w:pgMar w:top="736" w:right="1406" w:bottom="468" w:left="1440" w:header="720" w:footer="720" w:gutter="0"/>
          <w:cols w:num="2" w:equalWidth="0">
            <w:col w:w="2850" w:space="0"/>
            <w:col w:w="366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Ranisaheba must have received my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are a part of our destiny. Why should we rejoice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grieve? You have to carry on the banner of Dada,s good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Ranisaheba. I hope that the a Management will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>before. Do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8688. Also C.W. 2892. Courtesy: Kumar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Suresh Singh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THE HARIJANS OF SAJOD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in the previous issue something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of the Harijans of Sajod.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 Harijan from Sajod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how the Harijan children are being tortured.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his letter since it contains nothing new. It is a good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have now started writing and talking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 they have been undergoing. Right now,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this friend who has written to me and also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Some of the so-called caste Hindus of the place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protest against these tyrannies. Let the Harijan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help them with courage and fearlessness. That would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 often hear of cases where Harijans are afraid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much. It happened in Talaja. I have just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Maharashtra complaining about a girl being bodily tortured,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as well as her relatives are not prepared to give evidence.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 more harassment if they gave evidence. Nor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without a ground. That is why those Harijans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testify to-harassment deserve to be complimented.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such harassment is not going to last long, because,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hand, caste Hindus are becoming more and more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towards Harijans, and, on the other, Harijans are becoming more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Raja Avadhesh Singh of Kalakankar who had just died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“Robbery in the Name of Religion”, 23-9-1934.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type w:val="continuous"/>
          <w:pgSz w:w="9360" w:h="12960"/>
          <w:pgMar w:top="7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conscious about their harassment. God always takes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With this faith, let Harijans and caste reformers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their duties.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SHUDRA BY CHOICE</w:t>
      </w:r>
    </w:p>
    <w:p>
      <w:pPr>
        <w:autoSpaceDN w:val="0"/>
        <w:autoSpaceDE w:val="0"/>
        <w:widowControl/>
        <w:spacing w:line="260" w:lineRule="exact" w:before="2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 has sent a few questions regarding the varna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which I propose to take up only one. The question can be thus </w:t>
      </w:r>
      <w:r>
        <w:rPr>
          <w:rFonts w:ascii="Times" w:hAnsi="Times" w:eastAsia="Times"/>
          <w:b w:val="0"/>
          <w:i w:val="0"/>
          <w:color w:val="000000"/>
          <w:sz w:val="22"/>
        </w:rPr>
        <w:t>put in my own words:</w:t>
      </w:r>
    </w:p>
    <w:p>
      <w:pPr>
        <w:autoSpaceDN w:val="0"/>
        <w:autoSpaceDE w:val="0"/>
        <w:widowControl/>
        <w:spacing w:line="280" w:lineRule="exact" w:before="8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running after varnadharma please solve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problems if you can.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agriculture,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husbandry and commerce as the natural functions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Vaishyas. Commerce means selling by one person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produced by a third. Or, the seller may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himself. The number of people engaged in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animal husbandry runs into crores. Even so Bharwads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Mochis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Chamars, and [some] peasants are today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Shudras, whereas according to the definition given above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all regarded as Vaishyas. In my view and yours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varnas should be looked upon as equal, living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level, not mounted on one another,s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arrogantly crushing those below them. But we know our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different opinion. In these circumstances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peasants, Bharwads, Chamars, etc., as are not employed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but earn their liveli hood by their own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effort be regarded as Vaishyas? The peasant tends his own farm,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Bharwads and Chamars engage in animal husbandry.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anybody’s servants. If we do not accept them as cattle-breeders,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are traders, in so far as they themselves sell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produce. In no way can they be covered by the definition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Shudra. On the contrary, why isn’t anybody who is a servant a </w:t>
      </w:r>
      <w:r>
        <w:rPr>
          <w:rFonts w:ascii="Times" w:hAnsi="Times" w:eastAsia="Times"/>
          <w:b w:val="0"/>
          <w:i w:val="0"/>
          <w:color w:val="000000"/>
          <w:sz w:val="22"/>
        </w:rPr>
        <w:t>Shudra— whether he is judge or governor, soldier or scavenger?</w:t>
      </w:r>
    </w:p>
    <w:p>
      <w:pPr>
        <w:autoSpaceDN w:val="0"/>
        <w:autoSpaceDE w:val="0"/>
        <w:widowControl/>
        <w:spacing w:line="220" w:lineRule="exact" w:before="30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Shepherds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Cobblers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complications are real. They crop up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system has broken down. The solution does not lie in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shepherds, etc., as Vaishyas. Would the proud Vaishyas admit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supposedly exclusive varna those who are regarded as Shudras?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argument is no doubt convincing. But justice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just by a convincing argument. For administering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reach the bottom and it can be reached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tells us that the varna system has been wiped out.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restoration of varnadharma we must all voluntarily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Shudras. Of course we are Shudras but only because we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But-there is no merit in an act done out of helplessness. It is no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merit, if I give a few coins to somebody out of compulsion.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willingly what I have hitherto given out of compulsion,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an act. The same is true of the Shudra varna. He who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belong to any so-called higher varna but by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Shudra he makes a beginning of the restoration of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>system.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its implications. One who has become a Shudra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choice would serve others as a matter of dharma. He may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earn his livelihood, but with pure heart would devote himself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to service. He would purposely restrict himself to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and dining with such of the so-called Shudras who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regarding personal cleanliness, etc. He would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himself with the class regarded as Shudra. He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poverty as far as possible. He would try to help them get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weaknesses. Such a Shudra in spite of his possessing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 Brahmin, the fortitude of a Kshatriya and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acumen of a Vaishya would earn his bread only through his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varna system each varna may follow the good points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varnas. It ought to be so. For instance,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>enjoins: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kill. Speak the Truth. Do not steal. Follow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sanctity. Control your sense organs. This in brief is the dharma Manu </w:t>
      </w:r>
      <w:r>
        <w:rPr>
          <w:rFonts w:ascii="Times" w:hAnsi="Times" w:eastAsia="Times"/>
          <w:b w:val="0"/>
          <w:i w:val="0"/>
          <w:color w:val="000000"/>
          <w:sz w:val="22"/>
        </w:rPr>
        <w:t>has prescribed for all the four varnas.” (1)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kill. Speak the Truth. Do not steal. Do not yield to </w:t>
      </w:r>
      <w:r>
        <w:rPr>
          <w:rFonts w:ascii="Times" w:hAnsi="Times" w:eastAsia="Times"/>
          <w:b w:val="0"/>
          <w:i w:val="0"/>
          <w:color w:val="000000"/>
          <w:sz w:val="22"/>
        </w:rPr>
        <w:t>desire, anger, greed and be loving and good for all living creatures.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dharma is common to all the four varnas”. (2)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what distinguishes one varna from another is that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characteristics are conspicuously developed in its case and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them alone should the particular varna earn its livelihood.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30-9-1934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DIOUS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RACTICE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Dholka writes: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voters’ rolls for the Municipal, the Local Boards’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Councils’ elections that are being published at present,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franchise-holders, when they happen to be common folk, are,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put down in full, recorded in an abbrevated form. This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 case of Harijans, an insult to the holders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As I perused these lists in the papers, I felt that this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 and gratuitous, though unintended, insult to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be stopped. I discussed this question with the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in charge of Dholka taluka. I understand that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given to the Talatis in this taluka to reocrd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full. But in other places the odious practice remains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What is wanted is a general declaration of the official policy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respect.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might at first sight appear to be a trifling matter.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significance. I have no doubt in my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way in which these people are treated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daily intercourse is in some measure aggravated by this practice.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certainly right. By itself the matter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trivial, but it is one more instance of arrogation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superiority. It does, therefore, call for prompt attention.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injuring Harijan feelings, the use of undignified nicknames in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lists scarecely does credit to our good taste. Let us hop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service of the Harijans at heart will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eschew this objectionable practice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will lose no time in taking the necessary steps to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discontinue it in the course of administrative routine.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12-10-1934</w:t>
      </w:r>
    </w:p>
    <w:p>
      <w:pPr>
        <w:autoSpaceDN w:val="0"/>
        <w:autoSpaceDE w:val="0"/>
        <w:widowControl/>
        <w:spacing w:line="22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30-9-1934.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 M.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118.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observing silence just now. I do this frequently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the correspondence. Before I started the silence,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to reply to your previous letter. I am now replying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received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desirable to me that, before we help Harilal to open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store, he should go round selling khadi and that, too,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Porbandar. He himself will not find it convenient to travel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just now. Even if you decide to open a store,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do that in haste.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Santok is enclosed.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does she meet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miscellaneous expenses? Solve the problem yourself without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settling down.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through the accompanying figures and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correct. Swami has studied them and he says that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khadi proceeds is kept by the trader and the producer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60 per cent. If this is correct, we should change it. We don’t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propagate untruth even unknowingly.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examine how much of the 60 per cent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each by the cultivator, the ginner, the carder and the weaver, </w:t>
      </w:r>
      <w:r>
        <w:rPr>
          <w:rFonts w:ascii="Times" w:hAnsi="Times" w:eastAsia="Times"/>
          <w:b w:val="0"/>
          <w:i w:val="0"/>
          <w:color w:val="000000"/>
          <w:sz w:val="22"/>
        </w:rPr>
        <w:t>and publish the figures.</w:t>
      </w:r>
    </w:p>
    <w:p>
      <w:pPr>
        <w:autoSpaceDN w:val="0"/>
        <w:autoSpaceDE w:val="0"/>
        <w:widowControl/>
        <w:spacing w:line="220" w:lineRule="exact" w:before="2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omitted one step in the process. It should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is received by the handloom worker who weaves millyarn.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figures relating to Indian mills are certainly not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manner. The payment received by the workers should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Also, separate figures should be given for mills which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cotton and those which use indigenous cotton and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should be given.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Manibehn told me that an attempt was made once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15 annas a yard for a piece of khadi which was priced at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yard. But through oversight the original price-mark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was left intact. The customer noticed it and the dealer,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embarrassed, then charged at the rate of 12 annas. What could it </w:t>
      </w:r>
      <w:r>
        <w:rPr>
          <w:rFonts w:ascii="Times" w:hAnsi="Times" w:eastAsia="Times"/>
          <w:b w:val="0"/>
          <w:i w:val="0"/>
          <w:color w:val="000000"/>
          <w:sz w:val="22"/>
        </w:rPr>
        <w:t>mean?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third complaint is that our prices are the highest.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inquire and let me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seems to have vanished!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Enclosed: A slip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VITHALDAS,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10. Buy with it khadi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useful to Harijans and distribute it among Harijans selected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Let me know what you do. If you can’t decide, consult </w:t>
      </w:r>
      <w:r>
        <w:rPr>
          <w:rFonts w:ascii="Times" w:hAnsi="Times" w:eastAsia="Times"/>
          <w:b w:val="0"/>
          <w:i w:val="0"/>
          <w:color w:val="000000"/>
          <w:sz w:val="22"/>
        </w:rPr>
        <w:t>Nurgisbehn.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9786-a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SIDDHIMATI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SIDDHIMATI,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is poor. The lines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straight. Improve this. If you wish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separately from Mahadev, never be alone with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touch him without reason. You should be absorbed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keep Ramanama inscribed in your heart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>hours of the day.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IDDHIMATI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UBLI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BEHCHARDAS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BEHCHARDAS,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showed it to Kakasaheb. He is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work. He also says you have not returned to him Rs.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paid to you in connection with your work and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return. There are other complaints too. In these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 wish or courage to entrust you with any work.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EHCHARDAS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VIYOGI 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 slanderer is our brother.” We have no reason to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talk ill of us, we have to beware of those who praise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seen the articles on Hindi, I shall see them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Hindi article is enclosed.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a letter from Ranisaheba. All that was possible was </w:t>
      </w:r>
      <w:r>
        <w:rPr>
          <w:rFonts w:ascii="Times" w:hAnsi="Times" w:eastAsia="Times"/>
          <w:b w:val="0"/>
          <w:i w:val="0"/>
          <w:color w:val="000000"/>
          <w:sz w:val="22"/>
        </w:rPr>
        <w:t>done. So why need we worry further?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says that he has some dues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has been submitted. Please look into the matter.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DUNCAN GREENLEES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DUNCAN,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greetings and your prayer both of which I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agree that a seeker of Truth can find it when alone.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‘alone’ does not mean solitary confinement. It means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be clogged in any way.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You have said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some point in your letter. What was it?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REENLEES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ARALING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AOLIGARH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M. TAYABULLA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It is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me to interfere in the matter you mention. It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for you, local men, to settle. In any case, I must not intervene.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It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matter which the local people should settle. In any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interfere. You can act up to the formula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presented—he who has the least chance should retire.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DWARKANATH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DWARKANATHJI,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did not get my letter. I had also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with it. I had not shown it to anybody, nor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read the reply, though, according to me,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such secrecy. I see that all your views have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regarded so long as dharma now seems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indeed right, maybe all of us are wandering in darkness.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what Tulsidas has said: How can a man who believes untruth to be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 among the letters to Gopinath Bardoloi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be delivered from his delusion? Who is to decide what is truth?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therefore, bear with each other. Anybody who can do in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what Vishwamitra took 14 years to do, will deserve the humblest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from all and his light will not remain hidden.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you have fallen into grave error. I have been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life in accordance with the ideals of the Ashram for nearly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now. There is likely to be less chance of error in them. Dinkar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shown me your letter to him. What a contrast between that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me!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FRAGMENT OF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some of the comforts they enjoy, even the rich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Though we have no right at all to such comforts, we get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accept them humbly. I am writing all this to convince your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course that by writing the letter you have done,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given vent to your pent-up feelings, but in fact you are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everything. You did perfectly well to give vent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My duty was to explain to you your duty. I have done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stop even worrying. Let me know if you have any problem. Do </w:t>
      </w:r>
      <w:r>
        <w:rPr>
          <w:rFonts w:ascii="Times" w:hAnsi="Times" w:eastAsia="Times"/>
          <w:b w:val="0"/>
          <w:i w:val="0"/>
          <w:color w:val="000000"/>
          <w:sz w:val="22"/>
        </w:rPr>
        <w:t>not in the least feel sorry for writing what you did.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Kulkarni;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the letter is incomplete, the addressee’s name cannot be ascertained.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from the contents, the letter appears to have been written to Ramdas.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JAIMINI BHUSHEN MITTRA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JAIMINIBABOO,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taking any interest in the individual selections.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 principle on which both the parties should act.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convince Dr. Roy that the other candidate is no good.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AIMINI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HUSHEN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ITTRA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M.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M.,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hope you duly received mine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one of your letters that you have again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of guilt. You seem to doubt your untruthfulness.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that you were regarded by the responsible persons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saint, in purity! But who am I to judge you,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yourself? God alone is the infallible Judge. May He show the way. I </w:t>
      </w:r>
      <w:r>
        <w:rPr>
          <w:rFonts w:ascii="Times" w:hAnsi="Times" w:eastAsia="Times"/>
          <w:b w:val="0"/>
          <w:i w:val="0"/>
          <w:color w:val="000000"/>
          <w:sz w:val="22"/>
        </w:rPr>
        <w:t>can but pray that you and we may see the Light and follow it.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your budget. What you write I had </w:t>
      </w:r>
      <w:r>
        <w:rPr>
          <w:rFonts w:ascii="Times" w:hAnsi="Times" w:eastAsia="Times"/>
          <w:b w:val="0"/>
          <w:i w:val="0"/>
          <w:color w:val="000000"/>
          <w:sz w:val="22"/>
        </w:rPr>
        <w:t>never thought of. I don’t see the point of Ghanshyamdas and myself</w:t>
      </w:r>
    </w:p>
    <w:p>
      <w:pPr>
        <w:autoSpaceDN w:val="0"/>
        <w:autoSpaceDE w:val="0"/>
        <w:widowControl/>
        <w:spacing w:line="220" w:lineRule="exact" w:before="2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together to scrutinize it. Nor does it seem right to me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 for such scrutiny. I should like merely to glance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me copies of the original, together with a note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recommendations, I would go through them at leisure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suggestions. I don’t in the least understand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spending two or three thousand rupees for scrutinizing budgets.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wish you may call a meeting yourself. And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at the meeting is necessary, it can be held here only.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to be done can be done only in November.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spare even one minute during this month.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AMBA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very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not understand my reason for stopping you from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Kashi?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as it was, there was quite a large number with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a burden on others. In such a situation,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add to the number even by one. By stopping you,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Padma, too, as also Sitala Sahay and his wife. If I had taken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me, I would have had to take along others as well.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equal. Do you understand now? If you still have any doubt, ask </w:t>
      </w:r>
      <w:r>
        <w:rPr>
          <w:rFonts w:ascii="Times" w:hAnsi="Times" w:eastAsia="Times"/>
          <w:b w:val="0"/>
          <w:i w:val="0"/>
          <w:color w:val="000000"/>
          <w:sz w:val="22"/>
        </w:rPr>
        <w:t>me. Are you learning Gujarati?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S.N. 33059</w:t>
      </w:r>
    </w:p>
    <w:p>
      <w:pPr>
        <w:autoSpaceDN w:val="0"/>
        <w:autoSpaceDE w:val="0"/>
        <w:widowControl/>
        <w:spacing w:line="32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Kashi on August 1 and 2,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Narandas has been a little hasty.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a wire to you today as follows:</w:t>
      </w:r>
    </w:p>
    <w:p>
      <w:pPr>
        <w:autoSpaceDN w:val="0"/>
        <w:tabs>
          <w:tab w:pos="730" w:val="left"/>
          <w:tab w:pos="195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“Delay spending money received from Narandas. Await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letter. Bapu”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woke up at 2.30 and started thinking about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I couldn’t go to sleep again and left the bed at 2.45.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cleaning my teeth and drinking warm water with honey,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set down to write this.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loan which Narandas may give you to be debited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account. Till I am quite sure, I do not wish to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from a public fund or secure them from friends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>life. It would be compromising dharma to do so.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yet believe in your regeneration.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proof of that. I, therefore, do not wish to ask you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that effect. However, I wish to assure myself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conduct. If you have produced a good impression on Ishvarlal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you are staying, ask him to write to me. And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replies to the following questions.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touched liquor any time after you wrote your </w:t>
      </w:r>
      <w:r>
        <w:rPr>
          <w:rFonts w:ascii="Times" w:hAnsi="Times" w:eastAsia="Times"/>
          <w:b w:val="0"/>
          <w:i w:val="0"/>
          <w:color w:val="000000"/>
          <w:sz w:val="22"/>
        </w:rPr>
        <w:t>first letter to me from there?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indulged in sexual pleasure through mind, </w:t>
      </w:r>
      <w:r>
        <w:rPr>
          <w:rFonts w:ascii="Times" w:hAnsi="Times" w:eastAsia="Times"/>
          <w:b w:val="0"/>
          <w:i w:val="0"/>
          <w:color w:val="000000"/>
          <w:sz w:val="22"/>
        </w:rPr>
        <w:t>speech or body?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smoke?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any other addiction?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this understanding between you and me. If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break your word to me or if it is proved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me, I should fast for at least seven days. I may fast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if I wish and have the strength to do so, in case your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promise or misdeed pains me very much.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was still hopeful about you, I had hardened my heart </w:t>
      </w:r>
      <w:r>
        <w:rPr>
          <w:rFonts w:ascii="Times" w:hAnsi="Times" w:eastAsia="Times"/>
          <w:b w:val="0"/>
          <w:i w:val="0"/>
          <w:color w:val="000000"/>
          <w:sz w:val="22"/>
        </w:rPr>
        <w:t>to stone and did not give you any monetary help. But I felt from the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you wrote to me from Porbandar that there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heart in you and wanted to give you whatever help I could.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come to have trust in my way of life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dharma, you will be convinced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demands I make or advice I give. Please do not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and explain, but carry out my suggestions as a patient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 vaid as so many orders. Do not do anything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because I am your father you have a special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me. You may have such dharma to help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disabled. But in this matter treat me as a friend, a vaid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co-worker. Why are you so keen on staying in Porbandar?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convenient for me to help you if you stayed in Rajkot.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decide to stay in Porbandar, I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your staying in our ancestral house. Is any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>vacant? Does it get good air?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am satisfied, and Ramjibhai also is satisfied,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steady, please give up the idea of starting a store.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khadi samples, you may secure what orders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in Porbandar.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come to have the same faith in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I have, you should enthusiastically start learning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spinning-wheel, and spin daily on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all the antecedent processes also. You can do all this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in Rajkot. Are you ready to live with me and under my eyes? I </w:t>
      </w:r>
      <w:r>
        <w:rPr>
          <w:rFonts w:ascii="Times" w:hAnsi="Times" w:eastAsia="Times"/>
          <w:b w:val="0"/>
          <w:i w:val="0"/>
          <w:color w:val="000000"/>
          <w:sz w:val="22"/>
        </w:rPr>
        <w:t>may like you to do that after the Congress session is 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Kishorelalbhai are here with me. And Vinoba </w:t>
      </w:r>
      <w:r>
        <w:rPr>
          <w:rFonts w:ascii="Times" w:hAnsi="Times" w:eastAsia="Times"/>
          <w:b w:val="0"/>
          <w:i w:val="0"/>
          <w:color w:val="000000"/>
          <w:sz w:val="22"/>
        </w:rPr>
        <w:t>also, of course.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do after full deliberation. Do 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beyond your strength, nor anything that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or reason. Do not try to establish good relations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order that you may be able to live. You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somehow all these years. Doesn’t God provide for everybody,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bad, in some manner or other? But imperfect man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discriminate between good and evil till the end of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living in the flesh has become perfect or will ever become,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marriage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material body is in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 of its perfection. Marriage by its very nature is a limitation.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create new bodies for itself. But why need I take you into all this?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attain the highest good. May God dwell in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your true Guru. “Friends of the body but care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interests; they will keep away at the end.” You should, therefore,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within bids you, with God as witness. It will not hurt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if you do not accept my advice. But it will hurt me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you deceive me. I am an old man now, and you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>child.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Dirary.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SHAM LAL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SHAMLAL,</w:t>
      </w:r>
    </w:p>
    <w:p>
      <w:pPr>
        <w:autoSpaceDN w:val="0"/>
        <w:autoSpaceDE w:val="0"/>
        <w:widowControl/>
        <w:spacing w:line="260" w:lineRule="exact" w:before="158" w:after="6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letter from Shri Ramrichhpal Singh. I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asking the writer for permission to send it to you,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statements that appeared to me to be startling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prepared to believe until I had referred the letter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please now let me have your criticism upon the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 letter with it. I have not kept a copy of that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3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I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H. P. MODY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MODY,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the appeal for help from Gorakhpur.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is untold. The signatories to the appeal are all wellknown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 Raghavdas, who is in charge of relief operations, tells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an appeal to mill-owners for cloth. He has had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Delhi. But I understand that at the time he wrote to me there was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response from Bombay or Ahmedabad. I commend this appeal to the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attention of the mill-owners of Bombay.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P. M</w:t>
      </w:r>
      <w:r>
        <w:rPr>
          <w:rFonts w:ascii="Times" w:hAnsi="Times" w:eastAsia="Times"/>
          <w:b w:val="0"/>
          <w:i w:val="0"/>
          <w:color w:val="000000"/>
          <w:sz w:val="16"/>
        </w:rPr>
        <w:t>ODY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DR. B. JAYARAM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JAYARAM,</w:t>
      </w:r>
    </w:p>
    <w:p>
      <w:pPr>
        <w:autoSpaceDN w:val="0"/>
        <w:autoSpaceDE w:val="0"/>
        <w:widowControl/>
        <w:spacing w:line="240" w:lineRule="exact" w:before="78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29th ultimo with reference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Bhole’s admission to the Princess Krishnajammanni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Sanatorium, Mysore. I take it that you have advised 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of Bangalore with whom Shri Bhole is staying and </w:t>
      </w:r>
      <w:r>
        <w:rPr>
          <w:rFonts w:ascii="Times" w:hAnsi="Times" w:eastAsia="Times"/>
          <w:b w:val="0"/>
          <w:i w:val="0"/>
          <w:color w:val="000000"/>
          <w:sz w:val="22"/>
        </w:rPr>
        <w:t>who, I know, is in correspondence 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40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AYARAM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M.B.,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RINCESS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RISHNAJAMMANNI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UBERCULOSIS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ANATORIUM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YSORE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DR. S. SUBBARAO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SUBBARAO,</w:t>
      </w:r>
    </w:p>
    <w:p>
      <w:pPr>
        <w:autoSpaceDN w:val="0"/>
        <w:autoSpaceDE w:val="0"/>
        <w:widowControl/>
        <w:spacing w:line="240" w:lineRule="exact" w:before="78" w:after="4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kind of you to have sent me a letter showing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issued prompt instructions to admit Shri Bhole. I have now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Medical officer in charge of the Sanatorium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ready to admit Shri Bhole and that he would be treated free of </w:t>
      </w:r>
      <w:r>
        <w:rPr>
          <w:rFonts w:ascii="Times" w:hAnsi="Times" w:eastAsia="Times"/>
          <w:b w:val="0"/>
          <w:i w:val="0"/>
          <w:color w:val="000000"/>
          <w:sz w:val="22"/>
        </w:rPr>
        <w:t>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3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UBBARAO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ISVESVARAPURAM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ANGALORE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ITY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LETTER TO MANAGING GOVERNOR, BHARAT </w:t>
      </w:r>
      <w:r>
        <w:rPr>
          <w:rFonts w:ascii="Times" w:hAnsi="Times" w:eastAsia="Times"/>
          <w:b w:val="0"/>
          <w:i/>
          <w:color w:val="000000"/>
          <w:sz w:val="24"/>
        </w:rPr>
        <w:t>STORES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With reference to the first,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ink referred to by me advertised in the Directory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Swadeshi League. The Bombay con cern which is new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in it. Its address is: Dolatram Kashiram &amp;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Thakurdwar Road, Bombay 2. with reference to the second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undertake to open your store.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ANAGING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TORES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NAGENDRANATH SEN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to anybody that the chances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were to be discussed by me with Shri Aney.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between us was that we confirmed the principle that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 domestic quarrel the candidate who had the least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 should withdraw.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“Gandhi-Aney Statement”, 20-9-1934.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B. SUBBANNA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2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beautiful casket which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 shall try to get the best price possible for it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proceeds for the khadi and Harijan service.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>UBBANNA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UDGE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ASAVANGUDI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4132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4132" w:space="0"/>
            <w:col w:w="23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Harilal and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You will see from my reply what my advice is.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security will have to be offered for whatever he borrows.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proper to advise him to enter into such transactions [just now].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 that he should be given something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expenses on food, etc., and if you can spare money for that,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 he needs from your private account. If you cannot,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I will think over the matter.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has come here. He is leaving for Jamshedpur today. </w:t>
      </w:r>
      <w:r>
        <w:rPr>
          <w:rFonts w:ascii="Times" w:hAnsi="Times" w:eastAsia="Times"/>
          <w:b w:val="0"/>
          <w:i w:val="0"/>
          <w:color w:val="000000"/>
          <w:sz w:val="22"/>
        </w:rPr>
        <w:t>We had a long talk.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regarding the dairy. I will decide immediately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 About Sankaran in my next letter.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[Encl.] Two sheets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Harilal Gandhi”, 3-10-1934.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letter from Narandas in which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dairy is steadily deteriorating. Therefore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at once the question in the name of which body its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kept. I have been putting off a decision in your absence.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can examine its working and give your decision,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it soon.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other things Kishorelal is writing.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leave the Ashram on the 9th. As discussed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two, I had told him that if he could not subordinate himself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he must leave the Ashram. I cannot ask for his expenses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source. The Provincial Committee, too, would 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institution. This argument has appealed to Mama.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write to Parikshitlal to pay the expenses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his handing over control. He has been paying the expenses up </w:t>
      </w:r>
      <w:r>
        <w:rPr>
          <w:rFonts w:ascii="Times" w:hAnsi="Times" w:eastAsia="Times"/>
          <w:b w:val="0"/>
          <w:i w:val="0"/>
          <w:color w:val="000000"/>
          <w:sz w:val="22"/>
        </w:rPr>
        <w:t>to now, but I had written to him and asked him not to pay further.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Mama will thus be free from the Ashram,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support him. It would be excellent if he settles down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starts working with Bhangis. If he does so,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later how to meet his expenses.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4042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Vitthal L. Phadke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VITTHAL L. PHADKE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clean letter. I have already written to you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what you say. I, therefore, welcome your assurance.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 my view about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he cannot behave as a soldier, he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cannot continue to work in the Sangh.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HADKE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SARITA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SARITA,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up my sons in the same manner that I was.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grew up, I treated them [as I was treated]. When my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as a guest to their friends in Bhavnagar and Ahmedabad,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suffer much more at both places than you have had to.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somtimes to go hungry, but I did not feel unhappy about it.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they have done? Should they have set up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for me? I learnt much from that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Ramdas also, what more should I do? He went to Ahmed-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abad only to be able to live in the Harijan Ashram. He is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there very well. What did he lack here? What more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Nimu? Moreover, I am a poor man. I beg for whatever I spend.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go even one step further. No matter how poor I am,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facilities which even the rich do not get. We have no right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such facilities, but since we get them we accept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pouring out your heart. It was my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you your duty, which I have done. Live more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DEVI BABU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DEVI BABU,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already heard about the lapse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Satcowriebabu. Dr. Bidhan states that he himself undertook no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as regards the money matters. Therefore he acknowle-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dges no moral obligation on his part, which is probably right.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you and Bhagirathji are certainly responsible. If you two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you should make good the loss of the H. S. 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have suspected Satcowriebabu. But when I used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 in my possession I had done what I am now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I have nothing to say if you two do not approve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G. B. PRADHAN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PRADHAN,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the appeal made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donations to the Indian Women’s University.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appeal will receive a generous response from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knows the valuable service rendered by Prof. Karve so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Sevak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nobly and so selflessly to the cause of women’s education,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public should set his mind at rest in the evening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with regard to the future of an institution to which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have dedicated their lives.</w:t>
      </w:r>
    </w:p>
    <w:p>
      <w:pPr>
        <w:autoSpaceDN w:val="0"/>
        <w:autoSpaceDE w:val="0"/>
        <w:widowControl/>
        <w:spacing w:line="240" w:lineRule="exact" w:before="68" w:after="2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G. B. P</w:t>
      </w:r>
      <w:r>
        <w:rPr>
          <w:rFonts w:ascii="Times" w:hAnsi="Times" w:eastAsia="Times"/>
          <w:b w:val="0"/>
          <w:i w:val="0"/>
          <w:color w:val="000000"/>
          <w:sz w:val="16"/>
        </w:rPr>
        <w:t>RADHAN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ITHABAI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ANSION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108" w:space="0"/>
            <w:col w:w="24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G. S. NARASIMHACHARI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NARASIMHACHARI,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my message: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“Students can easily spin in the name of and 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half an hour daily without any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studies and can add something, be it ever so little, to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establish a living connection with millions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who are strangers to education and who never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>year’s end to year’s end what a full meal is.”</w:t>
      </w:r>
    </w:p>
    <w:p>
      <w:pPr>
        <w:autoSpaceDN w:val="0"/>
        <w:autoSpaceDE w:val="0"/>
        <w:widowControl/>
        <w:spacing w:line="240" w:lineRule="exact" w:before="48" w:after="2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S. N</w:t>
      </w:r>
      <w:r>
        <w:rPr>
          <w:rFonts w:ascii="Times" w:hAnsi="Times" w:eastAsia="Times"/>
          <w:b w:val="0"/>
          <w:i w:val="0"/>
          <w:color w:val="000000"/>
          <w:sz w:val="16"/>
        </w:rPr>
        <w:t>ARASIMHACHARI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46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46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ALTAIR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Pyarclal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writing to you about Kanti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will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can, I must accept the position. Kanti1 does need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money. He suggests Rs. 5 per month. You should let me find it </w:t>
      </w:r>
      <w:r>
        <w:rPr>
          <w:rFonts w:ascii="Times" w:hAnsi="Times" w:eastAsia="Times"/>
          <w:b w:val="0"/>
          <w:i w:val="0"/>
          <w:color w:val="000000"/>
          <w:sz w:val="22"/>
        </w:rPr>
        <w:t>from some friend here. please therefore pay him at that rate from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 was staying with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to Kanti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25-9-1934.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his arrival there. I shall send you some money later on. Iet </w:t>
      </w:r>
      <w:r>
        <w:rPr>
          <w:rFonts w:ascii="Times" w:hAnsi="Times" w:eastAsia="Times"/>
          <w:b w:val="0"/>
          <w:i w:val="0"/>
          <w:color w:val="000000"/>
          <w:sz w:val="22"/>
        </w:rPr>
        <w:t>Kanti understand how this comes.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ever acknowledge your letter about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on the Congress? Your step was quite good. Was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result from it?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LETTTE TO KAMALA NEHRU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I wrote to you. I do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but also realize that it would not be right.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or other I manage to get news of you. And Feroz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Postcard since Prabhavati came away. Keep up your spirits.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on account of Jawaharlal’s absence from your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Indu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Tell her to write to me. Recite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</w:t>
      </w:r>
    </w:p>
    <w:p>
      <w:pPr>
        <w:autoSpaceDN w:val="0"/>
        <w:autoSpaceDE w:val="0"/>
        <w:widowControl/>
        <w:spacing w:line="220" w:lineRule="exact" w:before="8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4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EHRU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KHURSHEDBEHN NAOROJI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consolation that you are near Kamala.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me with hope. I expect to hear from you fuller details about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Bidhan’s visit. Of course she is in my mind always which means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prayer. I wonder if she received the long letter which I sent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ago. Prabha writes to her from time to time.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the enclosed.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she read letters? Naturally I expect no</w:t>
      </w:r>
    </w:p>
    <w:p>
      <w:pPr>
        <w:autoSpaceDN w:val="0"/>
        <w:autoSpaceDE w:val="0"/>
        <w:widowControl/>
        <w:spacing w:line="220" w:lineRule="exact" w:before="2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Feroz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her. But if she has any message to send me, you are now </w:t>
      </w:r>
      <w:r>
        <w:rPr>
          <w:rFonts w:ascii="Times" w:hAnsi="Times" w:eastAsia="Times"/>
          <w:b w:val="0"/>
          <w:i w:val="0"/>
          <w:color w:val="000000"/>
          <w:sz w:val="22"/>
        </w:rPr>
        <w:t>the living medium. Is fruit being regularly received there?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I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liked it. I am glad that you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If you continue to accept my advice with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your good will be assured and I shall feel supremely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God has given you sufficient ability. It is not too late yet.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has become pure, the body also will regain its light. I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 in the next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Bali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repaid the money that you have spent.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Sankaran’s letter. What he says is not correct.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included in the Harijan tour and I had met both Sankaran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Raghavan. I know about Sankaran’s school also. He is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It is the duty of the local Harijan Sevak Sangh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school. Ramachandran of the Ashram is now working in it,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Shyamji. There is no reason whatever for Sankaran to leave Malabar.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 to this effect was taken when I met him. He was getting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his needs. In fact there was no need to send him any help.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sister-in-law Balibehn Adalja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Sankaran’s letter. I am writing to him. I shall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the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seems to be doing well. I don’t exercise much direct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 over his work. Mahadev and Pyarelal do that.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cause of so much loss in the dairy? On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did this loss occur? What do you think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has come here. You should pay a visit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things for yourself. I do hope that the loss was not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or dishonesty on anybody’s part. Though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yet whether the dairy will be run independently or be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to the Ashram, its management must be put on a proper basis.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gone there His work seems to be .above board.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stays on there, there would be nothing like it.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>his eyes and teeth, too. A letter for him is enclosed.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K. SANKARAN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SANKARAN,</w:t>
      </w:r>
    </w:p>
    <w:p>
      <w:pPr>
        <w:autoSpaceDN w:val="0"/>
        <w:autoSpaceDE w:val="0"/>
        <w:widowControl/>
        <w:spacing w:line="260" w:lineRule="exact" w:before="78" w:after="2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Narandas. I did not like it.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agreed between us when we met in Malabar that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way in Malabar and that you have to be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I therefore do not understand this desire to go to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sphere is Malabar, and now that Ramachandran is in sole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work, your way should be simple and easy. You should get all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from the Sangh.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ANKARAN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AYANOOR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8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</w:t>
      </w:r>
      <w:r>
        <w:rPr>
          <w:rFonts w:ascii="Playbill" w:hAnsi="Playbill" w:eastAsia="Playbill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letter from Saranprasad. You had better see him.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that he says is true, he deserves, I think, to be accepted as a useful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man. He can be put in the institution which we intend to start there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Sabarmati.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worth while if you write one or more articles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“aborigines”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it is for you to consider whether</w:t>
      </w:r>
    </w:p>
    <w:p>
      <w:pPr>
        <w:autoSpaceDN w:val="0"/>
        <w:autoSpaceDE w:val="0"/>
        <w:widowControl/>
        <w:spacing w:line="294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get that much free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l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  <w:tab w:pos="2330" w:val="left"/>
          <w:tab w:pos="4030" w:val="left"/>
        </w:tabs>
        <w:autoSpaceDE w:val="0"/>
        <w:widowControl/>
        <w:spacing w:line="24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 yesterday and, as suggested by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Kishorelal to write to you. The pressure of work is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heavy. I can barely cope with it. Every day something is left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Aney came and met me yesterday. Nekiram also was here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yesterday. I suggested that Aney and you could still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have a discussion and in case there was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should refer the matter to an umpire. As umpires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Bahadurji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Tej Bahadur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suggestion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Aney. He said that the names would go on changing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 was over and that, if anything was possible, it could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that. This for your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more thing. Aney said he would have preferred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elections to take place in November. I told him that you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postpone them just for the sake of Malaviyaji and that if he wired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you might extend the time. I don’t know whether this is possible.</w:t>
      </w:r>
    </w:p>
    <w:p>
      <w:pPr>
        <w:autoSpaceDN w:val="0"/>
        <w:autoSpaceDE w:val="0"/>
        <w:widowControl/>
        <w:spacing w:line="220" w:lineRule="exact" w:before="3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Parsi advocate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Tej Bahadur Sapru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advised against postponement for the convenience of Malaviyaji’s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party. If Malaviyaji himself desires postponement, it will certainly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advantage to us in other ways. But this matter is beyond 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Dr. Gopichand.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is worth thinking over. I will only tell him in reply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letter on to you. Please look into this carefully.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Devdas’s letter also. Tear it up after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>Devdas doesn’t want the matter to be discussed anywhere.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>Library?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Mani visits Sumitra. Ask her to write to me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doctor says.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8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6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Patro-2: Sardar Vallabhaine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PP. 137-8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appreciate all the information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me. I am not interesting myself in individual elections.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Sham Lal’s case has somewhat involved me. Lala R. P. Singh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string of complaints against him. So I have after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sent the letter to Lala Sham Lal.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the extent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Sardar’s case is different. He does interest himself in these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also write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 have therefore sent your letter to him.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This duel should be prevented if it is at all possible.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outside this struggle altogether except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 intervene to prevent a fight.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picture you give me of members is sad.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attending the Congress, but I am not going to divide it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questions raised by me.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Sham Lal”, 3-10-1934.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DWARKANATH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DWARKANATH,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third letter. This is my third reply too. I did not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Dinkar that you were indolent. After reading your letter to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monetary help. I refused it and told other friends also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single pie, for in your letter you had explained your unmanly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doing nothing and letting yourself die. I described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sloth and told him that he would be doing an ill turn to a friend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such an attitude. You have now entered the third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yuga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Dinkar represented the first, your long letter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and the letter following that the third. There is no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Sharma for this year at any rate. He is at Khurja.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will be returning in two or three days. What shall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you? Act as God prompts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HIMODE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EGETABLE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MRAOTI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NEED FOR EXACTNESS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a newspaper cutting containing a notice </w:t>
      </w:r>
      <w:r>
        <w:rPr>
          <w:rFonts w:ascii="Times" w:hAnsi="Times" w:eastAsia="Times"/>
          <w:b w:val="0"/>
          <w:i w:val="0"/>
          <w:color w:val="000000"/>
          <w:sz w:val="22"/>
        </w:rPr>
        <w:t>in praise of khadi. From it I take the following relevant paragraphs: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rupee spent on foreign cloth means one anna and a half to Indians,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annas fourteen plus half an anna go direct into foreign trade’s growth.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rupee spent on mill-cloth means half the amount for the mill-owner,</w:t>
      </w:r>
    </w:p>
    <w:p>
      <w:pPr>
        <w:autoSpaceDN w:val="0"/>
        <w:autoSpaceDE w:val="0"/>
        <w:widowControl/>
        <w:spacing w:line="220" w:lineRule="exact" w:before="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‘age’. The analogy is of the four yugas of Hindu mythology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progressive physical and moral deterioration in the people during each </w:t>
      </w:r>
      <w:r>
        <w:rPr>
          <w:rFonts w:ascii="Times" w:hAnsi="Times" w:eastAsia="Times"/>
          <w:b w:val="0"/>
          <w:i w:val="0"/>
          <w:color w:val="000000"/>
          <w:sz w:val="18"/>
        </w:rPr>
        <w:t>succeeding age.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annas six to instruments of production and two annas into foreigners’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pockets.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rupee spent on khadi means the whole of the amount minus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management expenses—one anna—to the producer alone.</w:t>
      </w:r>
    </w:p>
    <w:p>
      <w:pPr>
        <w:autoSpaceDN w:val="0"/>
        <w:autoSpaceDE w:val="0"/>
        <w:widowControl/>
        <w:spacing w:line="26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sender asks if it is true that every rupee invested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fifteen annas going to the producers and only one anna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salesmen. I can only answer that the ideal set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in charge of the A. I. S. A. stores is that the prices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regulated as to show on the total sales a surplus, in order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of one anna for every fifteen annas worth of khadi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producing depot. The fifteen annas will, therefore,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items, e.g., freight, etc. Hence it is altogether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of every rupee invested in khadi fifteen annas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khadi leaves the weavers’ hands, it undergoes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processes—washing, dyeing, calendaring, storing in intermediate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and so on. If the term ‘producer’ is confined to the grower,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picker, the ginner, the carder, the sliver maker, the spinner,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bobbin winder, the warper, the sizer and the weaver, but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processes after weaving, the producer gets probably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eight annas in the rupee. It is usual and proper to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processes, as they are not necessary for fulfilling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and may or may not have been done by villagers or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so called. Washing, dyeing, etc., are often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organized, i.e., capitalist concerns. Now, all those who contribute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the selling price of khadi do not divide the wages .with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producer, in other words, do not take the bread out of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producer, but help him to find a market for his manufacture,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they do even when they are capitalist concerns. For,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 present work for their profit, but work, no matter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motive, for the sake of the producer. Therefore the whole truth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more conducive to the advertisement of khadi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undoubted, though unconscious or ignorant, exaggeration in the noti-</w:t>
      </w:r>
      <w:r>
        <w:rPr>
          <w:rFonts w:ascii="Times" w:hAnsi="Times" w:eastAsia="Times"/>
          <w:b w:val="0"/>
          <w:i w:val="0"/>
          <w:color w:val="000000"/>
          <w:sz w:val="22"/>
        </w:rPr>
        <w:t>ce under discussion. If I was the draftsman of the notice, I should say: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‘When you buy a rupee worth of khadi, know that the producer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retains the full fruit of his labour, whereas, when you buy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indigenous mills, you wholly deprive him of that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labour, without providing him with a substitute. The agency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sells khadi gets nothing but the bare living expenses and is,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on a par with the therefore,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it will be found that a critical study of the economics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 will show that it is a crime against semi-starved humanity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Indian to use any cloth but khadi. Such a person takes a morsel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of the mouth of some already famishing villager. Khadi suffers,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because of any intrinsic defect; it suffers because of the ignorance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its friends and foes alike.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it is necessary to examine the buyer’s case. The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misleading from his viewpoint. Khadi will sell at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price, if he will revise his taste, i.e., if he will buy unbleached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put all the ornamentation he likes, afterwards.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his head about it, if the cost is no consideration. But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 to whom cost is a consideration know that he pays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unbleached and unadorned khadi than for prepared and bleached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Moreover, unbleached khadi lasts longer than bleached.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also know that during the past twelve years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much cheaper and better in texture. It has put more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pockets of the individual spinners by improving their 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increasing their skill. This could not have happened,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men and women had not dedicated themselves to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semi-starved but partially employed millions. The one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of India which supplemented the agricultural labour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died, if the distorted notion of varna or caste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these millions almost as untouchables, beneath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self-styled higher class.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are defects in the khadi organizations: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complete dedication, there is not enough critical study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that demands a solution. But this is not a matter of surprise.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in a moment, get rid of habits of a lifetime. We cannot,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sudden, develop the cunning of the hands The science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technical and mechanical skill of a high order and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concentration as is given by SirJ. C. Bose to the tiny leaves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plants in his laboratory before he wrests from them the secrets of </w:t>
      </w:r>
      <w:r>
        <w:rPr>
          <w:rFonts w:ascii="Times" w:hAnsi="Times" w:eastAsia="Times"/>
          <w:b w:val="0"/>
          <w:i w:val="0"/>
          <w:color w:val="000000"/>
          <w:sz w:val="22"/>
        </w:rPr>
        <w:t>nature held by these fellow creatures of ours.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then wrong with the notice complained of is not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over-valuation of khadi but its clumsy and inadequate 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case. And this comes from want of exactness due to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truth. Every one of the three paragraphs hopelessly </w:t>
      </w:r>
      <w:r>
        <w:rPr>
          <w:rFonts w:ascii="Times" w:hAnsi="Times" w:eastAsia="Times"/>
          <w:b w:val="0"/>
          <w:i w:val="0"/>
          <w:color w:val="000000"/>
          <w:sz w:val="22"/>
        </w:rPr>
        <w:t>fails when tested on that infallible anvil.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5-10-1934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CYRIL J. MODAK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MODAK,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most difficult thing for me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even a few minutes to read things outside my present beat.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please forgive me for my inability to go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In any case, I could not have endorsed your appeal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is against my practice to identify myself with such appeals.</w:t>
      </w:r>
    </w:p>
    <w:p>
      <w:pPr>
        <w:autoSpaceDN w:val="0"/>
        <w:autoSpaceDE w:val="0"/>
        <w:widowControl/>
        <w:spacing w:line="260" w:lineRule="exact" w:before="40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having handed me cuttings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your articles. I could not undertake to print them </w:t>
      </w:r>
      <w:r>
        <w:rPr>
          <w:rFonts w:ascii="Times" w:hAnsi="Times" w:eastAsia="Times"/>
          <w:b w:val="0"/>
          <w:i w:val="0"/>
          <w:color w:val="000000"/>
          <w:sz w:val="22"/>
        </w:rPr>
        <w:t>in pamphlet form.</w:t>
      </w:r>
    </w:p>
    <w:p>
      <w:pPr>
        <w:sectPr>
          <w:pgSz w:w="9360" w:h="12960"/>
          <w:pgMar w:top="7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YRIL J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ODAK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ANJIPURA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6"/>
        </w:rPr>
        <w:t>UBBULPORE</w:t>
      </w:r>
    </w:p>
    <w:p>
      <w:pPr>
        <w:sectPr>
          <w:type w:val="continuous"/>
          <w:pgSz w:w="9360" w:h="12960"/>
          <w:pgMar w:top="756" w:right="1414" w:bottom="468" w:left="1440" w:header="720" w:footer="720" w:gutter="0"/>
          <w:cols w:num="2" w:equalWidth="0">
            <w:col w:w="3796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0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56" w:right="1414" w:bottom="468" w:left="1440" w:header="720" w:footer="720" w:gutter="0"/>
          <w:cols w:num="2" w:equalWidth="0">
            <w:col w:w="3796" w:space="0"/>
            <w:col w:w="2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Gourtesy: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GANESH CHANDRA BISWAS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Satis Chandra Das Gupta has forwarded your letter of 28th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September, 1934, to me. It was duly received yesterday.</w:t>
      </w:r>
    </w:p>
    <w:p>
      <w:pPr>
        <w:autoSpaceDN w:val="0"/>
        <w:autoSpaceDE w:val="0"/>
        <w:widowControl/>
        <w:spacing w:line="260" w:lineRule="exact" w:before="40" w:after="28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every success to your meeting, and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upon the members present the necessity of taking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movement of self-purification, which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means.</w:t>
      </w:r>
    </w:p>
    <w:p>
      <w:pPr>
        <w:sectPr>
          <w:type w:val="continuous"/>
          <w:pgSz w:w="9360" w:h="12960"/>
          <w:pgMar w:top="7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ISWAS</w:t>
      </w:r>
    </w:p>
    <w:p>
      <w:pPr>
        <w:sectPr>
          <w:type w:val="continuous"/>
          <w:pgSz w:w="9360" w:h="12960"/>
          <w:pgMar w:top="756" w:right="1414" w:bottom="468" w:left="1440" w:header="720" w:footer="720" w:gutter="0"/>
          <w:cols w:num="2" w:equalWidth="0">
            <w:col w:w="395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6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56" w:right="1414" w:bottom="468" w:left="1440" w:header="720" w:footer="720" w:gutter="0"/>
          <w:cols w:num="2" w:equalWidth="0">
            <w:col w:w="395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ANGIYA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AJBANSHI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AMITY </w:t>
      </w:r>
      <w:r>
        <w:rPr>
          <w:rFonts w:ascii="Times" w:hAnsi="Times" w:eastAsia="Times"/>
          <w:b w:val="0"/>
          <w:i w:val="0"/>
          <w:color w:val="000000"/>
          <w:sz w:val="20"/>
        </w:rPr>
        <w:t>3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type w:val="continuous"/>
          <w:pgSz w:w="9360" w:h="12960"/>
          <w:pgMar w:top="7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a message to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 of the Bangiya Rajbanshi Kshatriya Samity.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me to send the Khan Brothers under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had to respond to the invitation from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Azad. I was in no mood to send them anywhere,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refuse this invitation. Nevertheless I asked them to visit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and know you, and I wrote to you that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acquaintance.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await the result of my letters about Satcowriebabu.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am glad that you have saved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unhappy business of buying a mill. The effect which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tiger had on the minds of Janakimaiya and the children was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 of their nature. I was very happy to observe that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were upset. Let us pray that they may always remain what they are.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leave that place till the doctors discharge you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accord.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here as many problems as we can.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Congress session and later. Immediately after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I think I shall have to return to Wardha. I have no plans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new soon after the session. I will think only after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 are going on well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write to Kamala. Just now Khurshedbehn is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do even if you write to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up your letter of 14th September. The Rs. 6374-8-3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paid to you having been spent, Rs. 80-8-6 now remains. If I </w:t>
      </w:r>
      <w:r>
        <w:rPr>
          <w:rFonts w:ascii="Times" w:hAnsi="Times" w:eastAsia="Times"/>
          <w:b w:val="0"/>
          <w:i w:val="0"/>
          <w:color w:val="000000"/>
          <w:sz w:val="22"/>
        </w:rPr>
        <w:t>send that sum, may I take it that no further help will be required?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 hostel expenses be met from the yearly budget?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would you make regarding the [estimated] deficit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800 at the end of the year? It would be desirable now to find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from the same account. Most of what I receive is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According to me, therefore, what Gujarat does not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from Delhi. But that is not necessary with regard to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of] Gujarat. We have a guarantee. It should be availed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judiciously. Meet Narahari and have the position clarified.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self-supporting in the Ashram as far as possible.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collected rent from Ramdas and others who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there?’ Let me know what you got. The Ashram should not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even one pie by way of expenditure on account of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a Harijan. This does not apply to you, Puratan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there. But I suppose your expenditure is being met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Harijan Sevak Sangh. Indeed the Sangh should even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by way of rent. This is necessary for proper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there can be difference of opinion about this.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I have not replied to your last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learn that you had fully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Your work seems to be progressing very weIl. Don’t widen </w:t>
      </w:r>
      <w:r>
        <w:rPr>
          <w:rFonts w:ascii="Times" w:hAnsi="Times" w:eastAsia="Times"/>
          <w:b w:val="0"/>
          <w:i w:val="0"/>
          <w:color w:val="000000"/>
          <w:sz w:val="22"/>
        </w:rPr>
        <w:t>its field. See that what you have started strikes deep roots. In this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people sow grass seeds and live on what grows from them.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grains are grass seeds. Since we don’t have enough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plant fruit trees, the poor never get any fruit to eat. And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eat enough of them. They eat fruit only as dessert.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poor in the field of service we are content to sow and reap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grass. If even a few of us save ourselves from committing this mistake,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fruit-trees which grow will give shade and generation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 will eat the fruits. This will do for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10361. Also C.W. 6800.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LILAVATI MUNSHI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is my reply to your letter. I am writing it for Munshi,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follows many ideals worships several gods. How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peace of mind? Gods have been imagined as extremely jealous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quick to take offence. The devotee of one god has only one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life. He wishes to have vision of only one god of truth.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contented and happy. If legal practice helps one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one must practise as a lawyer despite censure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If, on the other hand, practice of law stands in the way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towards the ideal, one must have nothing whatever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Legal practice, voluntary poverty, the Congress throne,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criticism—these and many other such things are but so many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The devotee of one god who accepts praise and censure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mind and lives in comfort in Malabar Hill would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an ill-lighted chawl in Worli too. This is how Munshi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live. But it is a mental experiment. Why is he, then, afraid about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happend to his penetrating intellect and to all his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Shastras? If one’s mind is pure one has the Ganga flowing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door-step, as they say. On the other hand, I have seen many a </w:t>
      </w:r>
      <w:r>
        <w:rPr>
          <w:rFonts w:ascii="Times" w:hAnsi="Times" w:eastAsia="Times"/>
          <w:b w:val="0"/>
          <w:i w:val="0"/>
          <w:color w:val="000000"/>
          <w:sz w:val="22"/>
        </w:rPr>
        <w:t>rogue who has been to Kashi and also bathed in the Ganga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7554. Courtesy: Lilavati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RAMJI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carefully. I cannot think of any changes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programme of studies.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khadi can be solved only by a perfect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khadi. It cannot be solved by yielding to the fancies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Khadi has an important role in times of famine.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a famine-stricken area should content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payment. If there is any other occupation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earn more, we should not put the spinning-wheel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received for the purpose of self-sufficiency in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given to victims of famine. The State or the rich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up the khadi produced in famine areas. Till the rich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poor, khadi can have no place as a means of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times of famine. Apart from the rich, the other classes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 the khadi produced during famine. The poor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the khadi produced by themselves and the middle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buy their requirements in the market. There has to be,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extra demand for khadi produced during famine.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explanation, read what I am going to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when I get time.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AMJI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SARITA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Rentia Barash, October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SARITA,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I liked it very much indeed. It reveals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perfectly your purity of heart. You are acting as befits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for such a daughter would not hide from her parents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thoughts. She would frankly tell them what she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unburden her heart. This would enable the parents to think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You should, therefore, always write to me as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have patience. The result of work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What lies in our power is to do our duties. The fruit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hands. We, therefore, do not know whether Sumitra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We can arrange for her treatment as best as we can.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dharma to do 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poor people. We should not, therefore, mind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poor people do. Please put up with a little waiting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I do not know personally any eye-specialist there.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somebody, and he himself has selected Sardesai.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getting this done through him. I am writing to Swami also </w:t>
      </w:r>
      <w:r>
        <w:rPr>
          <w:rFonts w:ascii="Times" w:hAnsi="Times" w:eastAsia="Times"/>
          <w:b w:val="0"/>
          <w:i w:val="0"/>
          <w:color w:val="000000"/>
          <w:sz w:val="22"/>
        </w:rPr>
        <w:t>and asking him to send me the doctor’s report.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Sardesai is reputed to be good among the Indian doctors.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European doctor also who is considered to be good.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inclined to send Sumitra to him. None of us know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leave Sardesai. If, however, he finds himself: </w:t>
      </w:r>
      <w:r>
        <w:rPr>
          <w:rFonts w:ascii="Times" w:hAnsi="Times" w:eastAsia="Times"/>
          <w:b w:val="0"/>
          <w:i w:val="0"/>
          <w:color w:val="000000"/>
          <w:sz w:val="22"/>
        </w:rPr>
        <w:t>helpless, we should certainly inquire from some other doctor.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like going to the sea-coast, why don’t you take a </w:t>
      </w:r>
      <w:r>
        <w:rPr>
          <w:rFonts w:ascii="Times" w:hAnsi="Times" w:eastAsia="Times"/>
          <w:b w:val="0"/>
          <w:i w:val="0"/>
          <w:color w:val="000000"/>
          <w:sz w:val="22"/>
        </w:rPr>
        <w:t>walk on the terrace? That is what I always do. The terrace is fine.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say about Nimu? How can I help her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deceives me? If she would speak out frankly as you do,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something. If she goes on saying “I am all right and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worry”, what can I do? I even told her yesterday that if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tell me she could tell Amtussalaam. She has no reason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I have not asked her again to show me the accounts.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the habit of keeping accounts. It will do her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good. Even a millionaire would become bankrupt if he did not keep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are not satisfied with this explanation, write to me again.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 account of what you have to spend there. If you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arrange that money should be sent to you from here right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1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70"/>
        </w:trPr>
        <w:tc>
          <w:tcPr>
            <w:tcW w:type="dxa" w:w="2169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manuscript of Mahadev Desai’s Diary. Courtesy: Narayan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SURENDRA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satisfaction I will draw your monthly Rs. 15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account. The matter doesn’t seem to me an important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one’s dharma to draw one’s subsistence from the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one is entitled to do so—there may be greater humility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It would be but proper that a person like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Harijans even for his subsistence.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 service of Harijans the mission of your life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perfect satisfaction to your heart, it is right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your expenses from some other account.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Kishorelalbhai reveals the state of your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see some confusion lurking secretly in your thoughts.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necessary to choose and decide among alternative courses.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of mind can be harmful to spiritual progress.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up everything to Shri Krishna has made his final choice.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has he for further choice? Such a person can sing, along with a </w:t>
      </w:r>
      <w:r>
        <w:rPr>
          <w:rFonts w:ascii="Times" w:hAnsi="Times" w:eastAsia="Times"/>
          <w:b w:val="0"/>
          <w:i w:val="0"/>
          <w:color w:val="000000"/>
          <w:sz w:val="22"/>
        </w:rPr>
        <w:t>man of pleasure: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“Enjoy what today brings, for who has seen tomorrow?”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Nath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discuss the matter with him.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84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230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URENDRA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Courtesy; Narayan Desai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LILAVATI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to me that your life as a wife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unhappy. What else can you expect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is made between moral and immoral? I had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Chhaganlal. I had taken him to England to be admitted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with fond hopes. He had excellent company there.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that he is not proving a worthy successor to Doctor.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saved only if you try very hard.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ILAVATI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KAKALBHAI KOTHARI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KAKALBHAI,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mess about the Indian States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the ancient saying: Man is his own friend or foe.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outsidepower can harm him. What is happening is all wrong.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is labouring under his own delusion. Shall we all pray, “O God!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us from our friends—we will offer thanks even if you save us </w:t>
      </w:r>
      <w:r>
        <w:rPr>
          <w:rFonts w:ascii="Times" w:hAnsi="Times" w:eastAsia="Times"/>
          <w:b w:val="0"/>
          <w:i w:val="0"/>
          <w:color w:val="000000"/>
          <w:sz w:val="22"/>
        </w:rPr>
        <w:t>only from ourselves?”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AKALBHAI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ONGADH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Mehta, eldest son of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There is nothing wrong in carrying over balance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allowance of the previous month to the next. And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 if you find any saving you may ask your brothers to remit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less. The point is that one who observes non-possession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only a subsistence allowance cannot offer donations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brothers were to instruct a grocer to supply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requirements, how could you make any gifts?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keeping well there and if the doctors permit, you </w:t>
      </w:r>
      <w:r>
        <w:rPr>
          <w:rFonts w:ascii="Times" w:hAnsi="Times" w:eastAsia="Times"/>
          <w:b w:val="0"/>
          <w:i w:val="0"/>
          <w:color w:val="000000"/>
          <w:sz w:val="22"/>
        </w:rPr>
        <w:t>can come and stay 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STATEMENT TO THE PRESS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it is not possible for me to send individual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ledgements to the many senders of telegraphic and other messages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66th birthday from several parts of the world, I beg publicly to </w:t>
      </w:r>
      <w:r>
        <w:rPr>
          <w:rFonts w:ascii="Times" w:hAnsi="Times" w:eastAsia="Times"/>
          <w:b w:val="0"/>
          <w:i w:val="0"/>
          <w:color w:val="000000"/>
          <w:sz w:val="22"/>
        </w:rPr>
        <w:t>tender my thanks to all the senders of their good wishes.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K. KRISHNAMOORTHY IYER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 and now I have the cheque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2,000 through Shri C. Rajagopalachari. Herewith receipt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your requirements. The cheque is being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 with instructions to send it or a fresh cheque for 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to Shri C. Rajagopalachari with instructions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mentioned by you in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RISHNAMOORTHY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106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S. D. RAJAGOPALAN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conducting experiments with your machine.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cotton used should be noted. All the yarn turned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should be classified according to the strength, evenness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count. All the waste should be weighed.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their ages and sex should be given, and against each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the total hours of work per day and information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continuous time given by each spinner per day. If all these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given, they would certainly furnish valuable information.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[part] of the machine breaks down or requires repair while at work, </w:t>
      </w:r>
      <w:r>
        <w:rPr>
          <w:rFonts w:ascii="Times" w:hAnsi="Times" w:eastAsia="Times"/>
          <w:b w:val="0"/>
          <w:i w:val="0"/>
          <w:color w:val="000000"/>
          <w:sz w:val="22"/>
        </w:rPr>
        <w:t>that also should be noted.</w:t>
      </w:r>
    </w:p>
    <w:p>
      <w:pPr>
        <w:autoSpaceDN w:val="0"/>
        <w:autoSpaceDE w:val="0"/>
        <w:widowControl/>
        <w:spacing w:line="240" w:lineRule="exact" w:before="68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D.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AJAGOPALAN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B. SRIRANGASAYI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SRIRANGASAYI,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refreshing to know that the Socialist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Andhra appreciates all the amendments suggested by me. I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Party because I take it that your letter is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Party’s opinion as you have signed it in your capacity as Secretary.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know in what unmeasured terms the meeting in Banaras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amendments. Even when I first conceived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as a token of the dignity of labour and its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recognition, a friend had shown me a booklet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the Soviets and drawn my attention to the fact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labour franchise had a definite place. But here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represent the general body of Socialists.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passed the resolutions of condemnation?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exception to my wish that the rich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trustees for the whole of society rather than as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they might possess. Of course, it is an uphill task, but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impossible. Indeed I see definite signs of that idea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accepted. You suggest that the poor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rich. But you forget that it is implied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 have laid down. Because, have I not said that labour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capital as metal? Therefore, workers, instead of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enemies of the rich, or regarding the rich as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should hold their labour in trust for those who are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they can do only when, instead of feeling so utterly helpless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they realize their importance in human economy and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fear or distrust of the rich. Fear and distrust are twin sisters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weakness. When labour realizes its strength it won’t need to 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moneyed people. It will simply command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and respect.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11-10-1934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DR. M. A. ANSARI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DR. SAHEB,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sends you his hearty greetings on your return home.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say you are coming here in a couple of days . Bapu says: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come sooner if you can.’ We hope you have benefited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are feeling much stronger and fitter. The Khans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found here, but they have gone to Bengal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expected to be back by the 7th, their stay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 and I wonder if they will be back earlier than the 16th.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stolen the hearts away of English friends like Agatha,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Horace Alexander and others who seem to want you there almost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salaams,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Ansari Papers: 20/ANS/APP-60-1. Courtesy: Jamia Millia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Islamia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your old style. I am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me so much news.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return when you like and can, if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give you permission. The sooner you can come the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is well here. The rains seem to have stopped entirely.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9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brief reply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 and here it is.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388" w:space="0"/>
            <w:col w:w="41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last letter. I said in it that I would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388" w:space="0"/>
            <w:col w:w="41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nine implications of khadi work which you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correct. We can add some more, but these nine are enough.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start putting into practice whichever of them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me. It was for this reason that I suggested to you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 That means learning all the operations from the sowing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4-10-1934.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in the fields to the manufacture of khadi and mastering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involved in the latter, as also learning the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the khadi produced. All these things should be studied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making arrangements for sending the books.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you are tired of travelling. I shall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staying at Rajkot instead of at Porbandar, as I think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safer there. Narandas’s being in Rajkot is one more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stay there. Moreover, Bali, Manu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your awakened state, you can serve Bali, Phuli and Manu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ways. But all this will have meaning only if you can find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 in that way.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Harilal is enclosed. Read it and then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wants to read some literature about the science of khadi.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have some there. Give it to him. There are books both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and Gujarati.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article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 regularly now. Kanaiyo has settled down to his work very </w:t>
      </w:r>
      <w:r>
        <w:rPr>
          <w:rFonts w:ascii="Times" w:hAnsi="Times" w:eastAsia="Times"/>
          <w:b w:val="0"/>
          <w:i w:val="0"/>
          <w:color w:val="000000"/>
          <w:sz w:val="22"/>
        </w:rPr>
        <w:t>well. He takes little time to mix among strangers.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seems to have become very thin. She will arrive there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 I hope she will study there as much as she can.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2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5,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 while at all for you to come to this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I shall be forced to go, though I do not at all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There will be no free tickets this time. The lowest charge is Rs. 25.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pay that much? And how can we permit anybody to pay?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urging everybody not to go.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60" w:lineRule="exact" w:before="10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 trying to raise 100 to 116,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lose; some even out of 100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God never obliges anyone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excessively greedy. On the contrary, He punishes such a person.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eager to leave the Congress than you are to drive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it. AII that we have to do, therefore, is to find a way of doing it </w:t>
      </w:r>
      <w:r>
        <w:rPr>
          <w:rFonts w:ascii="Times" w:hAnsi="Times" w:eastAsia="Times"/>
          <w:b w:val="0"/>
          <w:i w:val="0"/>
          <w:color w:val="000000"/>
          <w:sz w:val="22"/>
        </w:rPr>
        <w:t>smoothly.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big the crowd accompanying me will be,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like the rule that there will be no free tickets. I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the practice of elders bringing their children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free of charge. I, therefore, like that rule. But it will be obeyed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than the rule about khadi. You and I, however,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even if we are the only two doing so. If you push in Dilip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Press reporter and Taramati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volunteer, the responsibility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yours. God will see that one wheel of your chariot gets stuck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completely If I had my way, I would bring along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Pyarelal, Devraj and Kanu. But I shall not be able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way. Prithuraj is bound to tell me that a whole year’s labour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be rewarded. But it is impossible to say what arrangement will be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wished Gandhiji a life of 116 years like Mahidasa of the</w:t>
      </w:r>
    </w:p>
    <w:p>
      <w:pPr>
        <w:autoSpaceDN w:val="0"/>
        <w:autoSpaceDE w:val="0"/>
        <w:widowControl/>
        <w:spacing w:line="220" w:lineRule="exact" w:before="0" w:after="0"/>
        <w:ind w:left="550" w:right="4464" w:hanging="5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Chhandogya Upanishad.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about the girls. Kaka will be in the party, of course. But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be permitted to enter the pandal. There you will find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sporting ruddy mouths and chewing betel-leaves smeared with </w:t>
      </w:r>
      <w:r>
        <w:rPr>
          <w:rFonts w:ascii="Times" w:hAnsi="Times" w:eastAsia="Times"/>
          <w:b w:val="0"/>
          <w:i w:val="0"/>
          <w:color w:val="000000"/>
          <w:sz w:val="22"/>
        </w:rPr>
        <w:t>lime and catechu and folded in silver foil.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got almost all the news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Kishorelal. God is helping your cart along. Do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feel unhappy that you are no longer able to do much service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body. Your good wishes also are a form of service. By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is inert matter. As long as your good wishes remain,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through numerous other bodies. Tara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there, Sushila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Kishorelal and Gomati here—aren’t all these but other selves of </w:t>
      </w:r>
      <w:r>
        <w:rPr>
          <w:rFonts w:ascii="Times" w:hAnsi="Times" w:eastAsia="Times"/>
          <w:b w:val="0"/>
          <w:i w:val="0"/>
          <w:color w:val="000000"/>
          <w:sz w:val="22"/>
        </w:rPr>
        <w:t>you? Suppose you wished to stop them from working?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If you can live only on milk and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fruit, your body is bound to improve. In any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worry. I have written to you at length regarding cod-liver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not follow it, ask me again. Do what you like.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 is at stake, even one’s parents cannot lay down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dharma. Nobody can be forced to be good. Dharma is a matter of the</w:t>
      </w:r>
    </w:p>
    <w:p>
      <w:pPr>
        <w:autoSpaceDN w:val="0"/>
        <w:autoSpaceDE w:val="0"/>
        <w:widowControl/>
        <w:spacing w:line="220" w:lineRule="exact" w:before="2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Gandhi’s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One should not copy anybody else in following it.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do without the least hesitation whatever seems good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seems to be going on well just now.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Rajkot. I get two or three letters from him every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has not returned yet. I had told him to stay on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he thought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has just now handed me your letter. May your prayers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birthday be fulfilled. I know that I have never withheld my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brothers. I strove to remain pure for your sakes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do that for anybody else. It was later that I realized that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something to be cultivated for its own sake. Even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that, however, the knowledge was not sufficient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But the sense of my dharma to you and to Ba sustained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striving. Your formal education, however, remained deficient.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unavoidable. I attached little importance to such education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experiments I had embarked upon. My attitude remains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You have not lost much through that deficiency.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you feel discontented on that account, I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If you and your brothers did not feel the deficiency,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count myself blessed as a father.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SITARAM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SITARAM,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love prayers but nowadays Congressmen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any faith in prayer and they connect any such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As a matter of fact everyone knows of Kamala’s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faith do offer regular prayers for her. I think this is all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we can do to her.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WOMEN AND VARNA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2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 esteemed friend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your recent writing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varna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it seems that the principle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varna adumbrated by you is intended to apply only to men. What, then,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women? What would determine a woman’s varna? Perhaps you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that before marriage a woman would take her varna from her father;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marriage from her husband. Should one understand that you support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Manu’s notorious dictum that there can be no independence for woman at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stage of her life, that before marriage she must remain under the tutelage of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parents, after marriage under that of her husband and, in the event of 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widowhood, under that of her children? . . . It is . . . the commonest 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nowadays to find a woman serving as a schoolmistress, while her ‘husband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business as a money-lender. To what varna would the woman under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belong? . . . To what varna between these would their children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belong? . . .</w:t>
      </w:r>
    </w:p>
    <w:p>
      <w:pPr>
        <w:autoSpaceDN w:val="0"/>
        <w:autoSpaceDE w:val="0"/>
        <w:widowControl/>
        <w:spacing w:line="280" w:lineRule="exact" w:before="1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question raised is irrelevant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prevailing today. As I have pointed out in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owing to the confusion of the varnas, today there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no varnas, the varna principle has ceased to operate.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state of Hindu society may be described as that of anarchy;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varnas today exist in name only. If we must talk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varna, there is only one varna today for all, whether men or women;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Shudras.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resuscitated varnadharma, as I conceive it, a girl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marriage will belong to the varna of her father, just like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Inter-marriages between different varnas will be rare.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retain her varna unimpaired even after her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the husband belong to a different varna, then, on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naturally adopt his varna and relinquish that of her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such a change of varna be understood to imply a slur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anybody or touch anybody’s susceptibilities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of varna in the age of resuscitation would imply absolute</w:t>
      </w:r>
    </w:p>
    <w:p>
      <w:pPr>
        <w:autoSpaceDN w:val="0"/>
        <w:autoSpaceDE w:val="0"/>
        <w:widowControl/>
        <w:spacing w:line="220" w:lineRule="exact" w:before="2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7-10-1934.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“Introduction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”, 23-9-1934.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social equality of all the four varnas.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envisage the wife, as a rule, following an avocation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her husband. The care of the children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 household are quite enough to fully engage all her </w:t>
      </w:r>
      <w:r>
        <w:rPr>
          <w:rFonts w:ascii="Times" w:hAnsi="Times" w:eastAsia="Times"/>
          <w:b w:val="0"/>
          <w:i w:val="0"/>
          <w:color w:val="000000"/>
          <w:sz w:val="22"/>
        </w:rPr>
        <w:t>energy. In a well-ordered society the additional burden of maintain-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family ought not to fall on her. The man should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the family, the woman to household management; the </w:t>
      </w:r>
      <w:r>
        <w:rPr>
          <w:rFonts w:ascii="Times" w:hAnsi="Times" w:eastAsia="Times"/>
          <w:b w:val="0"/>
          <w:i w:val="0"/>
          <w:color w:val="000000"/>
          <w:sz w:val="22"/>
        </w:rPr>
        <w:t>two thus supplementing and complementing each other’s labours.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see in this any invasion of woman’s rights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her freedom. The saying attributed to Manu that “For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there can be no freedom” is not to me sacrosanct.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probably, at the time when it was promulgated,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state of subjection. The epithets used in our literature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a wife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ardhangana,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better half”, and </w:t>
      </w:r>
      <w:r>
        <w:rPr>
          <w:rFonts w:ascii="Times" w:hAnsi="Times" w:eastAsia="Times"/>
          <w:b w:val="0"/>
          <w:i/>
          <w:color w:val="000000"/>
          <w:sz w:val="22"/>
        </w:rPr>
        <w:t>sahadharmini,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help-mate”. The husband addressing the wife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devi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‘‘goddess” does not show any disparagement. But, unfortunately,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came when the woman was divested of many of her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and was reduced to a status of inferiority. But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depreciation of her varna. For, varna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 a set of rights or privileges; it prescribes duties or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And no one can divest us of our duty, unless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shirk it. The woman who knows and fulfils her duty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dignified status. She is the queen, not the slave, of the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over which she presides.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after this that, if the position set forth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role of the woman in society is accepted,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varna of the children will cease to present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as there will be no more any discrepancy as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varnas of the husband and the wife.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DUNCAN GREENLEES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DUNCAN,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book today with your little note. I shall take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reading the book. I shall be interested to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>sells.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PRAFULLA CHANDRA GHOSH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PRAFULLA,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Khan Saheb is all that you describe him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the Brothers beyond their time. They were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here by the 8th. They have to reach Bombay without fail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19th, and they expect to [visit]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places on their way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The result would be that they would be with me only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 that. I do not know that you are wise in making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work in that debilitating atmosphere when he himself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run down. If it is at all possible to cut down the tour,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>so. We must not run a willing horse to death.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RAFULLA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79/13 B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[a] cheque for Rs. 2,000 and original letters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another from Rajaji. I suggest your making an entry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books and forwarding the cheque itself to Rajaji with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to utilize it in accordance with the suggestions contained in his letter.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 cheque for Rs. 2,000 and 2 letters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V. 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Krishnamoorthy Iyer”, 6-10-1934.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C. RAJAGOPALACHARI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letter from Shri Krishnamoorthy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Iyer and [a] cheque for Rs. 2,000. I am sending him a receipt 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sending the cheque to Thakkar Bapa with instructions to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dispose of it in accordance with the suggestion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That seems to be the best way of giving full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the donor.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F. MARY BARR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bit of the first fruits of children’s spinning is really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good. The khadi is stout and very serviceable.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carefully, for there is quite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variety in its columns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is expected here on the 13th instant. The doctors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that they would have finished with him on the 12th. There is just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little healing left.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6030. Also C.W. 3359. Courtesy: F. Mary Barr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VALLABHBHAI PATEL</w:t>
      </w:r>
    </w:p>
    <w:p>
      <w:pPr>
        <w:autoSpaceDN w:val="0"/>
        <w:autoSpaceDE w:val="0"/>
        <w:widowControl/>
        <w:spacing w:line="270" w:lineRule="exact" w:before="6" w:after="1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4" w:lineRule="exact" w:before="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BHAI VALLABHBHAI,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be on my guard if Maharaj comes.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let me go on feeling suffocated, I shall have to fight.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getting the resolutions ready for you. The one about 1000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taxing all my resources. I go on revising it again and again.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139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one proposing to reduce the strength of the A. I. C. C. to 1000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VIDYA A.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am so busy that I am unable to write [even]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that ought to be written. I have got your letter.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is going in for the operation. Your decision to stay 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RHYS JONES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RHYS,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your. letter and to learn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first class. I hope that that state will continue till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departure, and that you will reach home hale and hearty.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was well that Charlie was able to get away on the 6th.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through a terrific strain. You will please continue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Brothers have not yet arrived. They seem to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in Bengal.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ONES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M. S. 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ROCTOR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B. J. DEORUKHKER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DEORUKHKER,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modification of the communal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Harijan part of it cannot be modified except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consent of all the parties concerned, and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 party to any modification which worsens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Or which has not their consent. So far as the elections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am quite clear that it would be detrimental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involve the Harijans in any shape or form in the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which the Congress is engaged.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tangible ways open to caste Hindus to show their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than sympathy, to the Harijans.</w:t>
      </w:r>
    </w:p>
    <w:p>
      <w:pPr>
        <w:autoSpaceDN w:val="0"/>
        <w:autoSpaceDE w:val="0"/>
        <w:widowControl/>
        <w:spacing w:line="240" w:lineRule="exact" w:before="1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J.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EORUKHKER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OIBAWADI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nationalist Harijan leader of Bombay, had in a letter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about the permanency of the Poona Pact, in view of the agitation for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by a section of Hindus particularly of Bengal and the Punjab.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requested Gandhiji to reconsider his views on the question of putting up Harijan </w:t>
      </w:r>
      <w:r>
        <w:rPr>
          <w:rFonts w:ascii="Times" w:hAnsi="Times" w:eastAsia="Times"/>
          <w:b w:val="0"/>
          <w:i w:val="0"/>
          <w:color w:val="000000"/>
          <w:sz w:val="18"/>
        </w:rPr>
        <w:t>candidates to contest the Assembly elections.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two letters about Gajbhiye. You seem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case. If so, please enlighten me on the matter. In reply to his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asked him to define his requirements before forwarding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to you. The postcard is the result.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2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Fix the meeting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November. After the Congress session my programme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uncertain. I will return to Wardha immediately after the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the accounts then. I am of the view that the rich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pay off the sum connected with Satcowriebabu.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excusing the members, consult Ghanshyamdas. However gently,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informed. I certainly believe that if it is our duty to ask </w:t>
      </w:r>
      <w:r>
        <w:rPr>
          <w:rFonts w:ascii="Times" w:hAnsi="Times" w:eastAsia="Times"/>
          <w:b w:val="0"/>
          <w:i w:val="0"/>
          <w:color w:val="000000"/>
          <w:sz w:val="22"/>
        </w:rPr>
        <w:t>Surajbehn to vacate, there is no room for mercy in performing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return to Wardha on November 1 at the latest.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as Rama 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Tour Kathiawar after the meeting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Parikshitlal’s Rs. 31 were sent by Radhakisan ten days ago. We </w:t>
      </w:r>
      <w:r>
        <w:rPr>
          <w:rFonts w:ascii="Times" w:hAnsi="Times" w:eastAsia="Times"/>
          <w:b w:val="0"/>
          <w:i w:val="0"/>
          <w:color w:val="000000"/>
          <w:sz w:val="22"/>
        </w:rPr>
        <w:t>are inquiring why he did not receive the sum.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We shall send the cheque.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1146</w:t>
      </w:r>
    </w:p>
    <w:p>
      <w:pPr>
        <w:autoSpaceDN w:val="0"/>
        <w:autoSpaceDE w:val="0"/>
        <w:widowControl/>
        <w:spacing w:line="32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VALLABHBHAI PATEL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letters to Mahadev. If you can come with Dr. Ansari, </w:t>
      </w:r>
      <w:r>
        <w:rPr>
          <w:rFonts w:ascii="Times" w:hAnsi="Times" w:eastAsia="Times"/>
          <w:b w:val="0"/>
          <w:i w:val="0"/>
          <w:color w:val="000000"/>
          <w:sz w:val="22"/>
        </w:rPr>
        <w:t>do come.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numerous wires regarding Ishwar Sharan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send the others to you, but I am sending Baba Raghavdas’s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 Sharan is opposed by Krishnakant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Aney has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may be replaced by Chintamani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Ishwar Sharan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asked to withdraw, and that Bhagwandas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opposed. This seems to me worth doing if it can be managed.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Ishwar Sharan should withdraw in favour of Chintamani.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Bhagwandas will create much bitterness. I have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about Abhyankar. After I had sent that wire, I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 from Bapuji. I, therefore, need not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 trying to explain the reasoning behind that wire.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wires from Nariman and Mathuradas pleading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postponement of the Congress. The expenditure was unneces-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sary. I am not at all keen on postponement. I merely acted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postman. Surely, neither you nor I can be a party to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harm the Congress or the Parliamentary Board.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I can’t judge about these things from my retreat 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Khan Brothers have got stuck in Bengal.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now to persuade them to go to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19th. What can we do? I have, of course, written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afraid that you might fall ill.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case of William, the Prince of orange. As long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him to live and serve, he remained unharmed even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a shower of bullets.</w:t>
      </w:r>
    </w:p>
    <w:p>
      <w:pPr>
        <w:autoSpaceDN w:val="0"/>
        <w:autoSpaceDE w:val="0"/>
        <w:widowControl/>
        <w:spacing w:line="220" w:lineRule="exact" w:before="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8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139-40</w:t>
      </w:r>
    </w:p>
    <w:p>
      <w:pPr>
        <w:autoSpaceDN w:val="0"/>
        <w:autoSpaceDE w:val="0"/>
        <w:widowControl/>
        <w:spacing w:line="220" w:lineRule="exact" w:before="3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Munshi Ishwar Sharan, a Harijan worker of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Krishnakant Malaviya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Y. Chintamani,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Prafulla Chandra Ghosh”, 7-10-1934.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M.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M.,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pride is still speaking in you.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the very thing that undid you! Can pride take a man deeper?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you must not [come] back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your penance.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with open arms when the sense of sin is self-evident.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evidence of the contrary. You have not even the honesty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those concerned what you have actually done, if only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future. You must come down [your] pedestal before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enormity of the treble sin. Remember a fellow sinner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you. Only I have the sense of sin and I fly from it.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come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LETTER TO DR. D. S. SARDESAI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Swami Anand has sent me your report upon my grand-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daughter’s bad eyes. I thank you for all the attention you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little child.</w:t>
      </w:r>
    </w:p>
    <w:p>
      <w:pPr>
        <w:autoSpaceDN w:val="0"/>
        <w:autoSpaceDE w:val="0"/>
        <w:widowControl/>
        <w:spacing w:line="240" w:lineRule="exact" w:before="68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68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D. S. S</w:t>
      </w:r>
      <w:r>
        <w:rPr>
          <w:rFonts w:ascii="Times" w:hAnsi="Times" w:eastAsia="Times"/>
          <w:b w:val="0"/>
          <w:i w:val="0"/>
          <w:color w:val="000000"/>
          <w:sz w:val="16"/>
        </w:rPr>
        <w:t>ARDESAI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8827</w:t>
      </w:r>
    </w:p>
    <w:p>
      <w:pPr>
        <w:sectPr>
          <w:type w:val="continuous"/>
          <w:pgSz w:w="9360" w:h="12960"/>
          <w:pgMar w:top="686" w:right="1410" w:bottom="468" w:left="1440" w:header="720" w:footer="720" w:gutter="0"/>
          <w:cols w:num="2" w:equalWidth="0">
            <w:col w:w="4096" w:space="0"/>
            <w:col w:w="24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72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86" w:right="1410" w:bottom="468" w:left="1440" w:header="720" w:footer="720" w:gutter="0"/>
          <w:cols w:num="2" w:equalWidth="0">
            <w:col w:w="4096" w:space="0"/>
            <w:col w:w="241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type w:val="continuous"/>
          <w:pgSz w:w="9360" w:h="12960"/>
          <w:pgMar w:top="68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been enlarging your field of service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the happiness now of naming your weaving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Sevashram. May your labour and that of your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helpers bear fruit.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 and see that it is perfectly all right.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ITHUBEHN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ETIT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KANTI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  <w:tab w:pos="4070" w:val="left"/>
          <w:tab w:pos="60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Nobody else will read it.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feeling. I have arranged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Ramachandran. My relations with him are such that I need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and this is quite the right thing to do for you as well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When he is there it does not look nice to send money direct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shall certainly return it to him so you may draw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hesitation. If you do not find it enough, write to me.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keep account of each and every pie.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your mind which you so vividly describe. Don’t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do anything. Place your foot only where you can plant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knowing all that is happening around you.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throughout that nothing that is done in an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endures, but that instead there is only increase in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am fighting to get out of the Congress. I shall be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satisfied if only one quality at any rate endures among you all. Let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give up worship of truth. He who clings to truth will in time come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see his errors. He will correct them and go ahead.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receive letters from Harilal regularly.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help him. He has come to Rajkot. He had asked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which I have sent to him. If you wish to read his recent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I shall send them to you. Contrary to my practice nowadays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preserving his letters. If the present improvement does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>temporary it would really be a great thing.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do [regular] spinning is no doubt a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method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400 rounds can be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 by adopting this method. A speed of 200 rounds per hour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this method; do try it. You must have read the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That you should ask for slivers from here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logic. It is like a shave costing more than a head. You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carding. All the tools are available in Nagercoil.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get them at your place too. Ramachandran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connected with khadi work. No doubt good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available there. The best cotton is grown in Tinnevelly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far from Nagercoil.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started taking ghee and milk.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it has on you. Let me know also how you find the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climate of the place.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better now. But he is still in the hospital.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Sabarmati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best for you to come over 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MESSAGE TO MADRAS ELECTORS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10,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[I] would like electors to consider not persons but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institutions they represent embody. If Congress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well of the country, they will not hesitate to choose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representative.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to the Ashram at Delhi, the fact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other Central one should not be overemphasized.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ashram or institution at the headquarters, and the idea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should be taken there, with accommodation for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staff, and provision for a technical institute. If the provinces can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money for themselves, each of them can certainly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centres. Karachi has almost a model institute where,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class expert guidance, all kinds of articles are manufactured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leather. Sewing is also done there, and the ground is exceedingly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The whole thing is due to the enterprise of Mohatta Bros.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so popular that even non-Harijans are applying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admission. Therefore, the idea of the Delhi institute is not in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yours, but on the contrary it is in support of yours—only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find the funds for other centres. Bangalore is also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Kathiawar has three. But they were there prior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the Harijan Board, and they have now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the Central Board. The establishment of an institute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was an idea conceived by Ghanshyamdas before Sabarmati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[over]. It is, and will remain, an all-India concern.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 in fact depends largely upon what the management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of it. I do not sup- pose we shall get in the near future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acres of land and buildings worth over two lakhs. In acreage the </w:t>
      </w:r>
      <w:r>
        <w:rPr>
          <w:rFonts w:ascii="Times" w:hAnsi="Times" w:eastAsia="Times"/>
          <w:b w:val="0"/>
          <w:i w:val="0"/>
          <w:color w:val="000000"/>
          <w:sz w:val="22"/>
        </w:rPr>
        <w:t>Delhi plot is nothing, but the situation is very good. And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through S. Satyamurthi.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wants to develop the scheme after his own fashion,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to spend a lot of his substance on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my proposal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Devibabu and Bhagirathji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and that we shall not have to lose the money Satcowriebabu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away. It is an unfortunate incident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redressed so far as it is possible.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you quote from McCarrison is very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McCarrison I have found to be a reliable writer, but he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generalizing. I have had considerable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not sweeping in your statement that starch is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sugar as a food? Now sugar can be given with impunity to babies.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heard that starch can be given to them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impunity. Then, starch can never be taken without cooking.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cooking. And even if rice is cooked, surely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same value for rice as you would for raisins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view of harmlessness.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testing just now the effect of unboiled milk, fresh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udder. I have heard so much in praise of unboiled milk that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its effect myself. The only difficulty is that you can’t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that you want to at one meal. You have to divide it,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get the goats or the cows, as the case may be, to yield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to milk them. The question then is: Does unboiled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retain its full quality throughout the day if you stored it in 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corked bottle with a wet towel wrapped round it? I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myself. The: milk retains the full flavour. Whether it retains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I have no knowledge. If you can throw light upon it,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watch the development of your researches about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all the parts of carcasses.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1626a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Devibabu”, 3-10-1934.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MOHANLAL SAXENA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MOHANLAL,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have now heard from Anand Bhawan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fruit for Kamala.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send my autograph message. It is not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whom to send the autograph message and why.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Babu Bhagawandas wants an autograph,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from me for being elected in his own home. If his name </w:t>
      </w:r>
      <w:r>
        <w:rPr>
          <w:rFonts w:ascii="Times" w:hAnsi="Times" w:eastAsia="Times"/>
          <w:b w:val="0"/>
          <w:i w:val="0"/>
          <w:color w:val="000000"/>
          <w:sz w:val="22"/>
        </w:rPr>
        <w:t>cannot carry the day, I am sure that my pen can do very little.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AXENA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HARI SINGH GAUR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HARI SINGH GOUR,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my personal opinion may be,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remain a member of the Congress I may not go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policy and programme of the Congress. Therefore,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 for my utter inability to give you my personal support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candidature.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 for your inquiry about my health. It is quite good.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AMRITLAL V. THAKKAR</w:t>
      </w:r>
    </w:p>
    <w:p>
      <w:pPr>
        <w:autoSpaceDN w:val="0"/>
        <w:tabs>
          <w:tab w:pos="479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40" w:lineRule="exact" w:before="78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Sastri for his opinion.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 would certainly like to take the burden of a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from the Central Board. I have so completely relied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that I have not even looked upon the financial position.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wrong on my part not to do so. But sheer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has prevented my doing many things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to do. Now I think that you should also formally demand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in order that you can satisfy yourself as to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given by the Board is necessary or not. You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S. SRINIVASA IYENGAR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prize your letter. All these days I have pined to write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Ambujam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But a delicate sense of consideration for you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restrained me. Your letter gives me an opening and much relief.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my affection towards Ambujam.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I may say I have felt towards her even as you have.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rare privilege of my life to be able to occupy a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several families. What little influence I have had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has been exerted to persuade her to do nothing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>displease either of you. I think she has listened to my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look forward to reviving old sweet memories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 to both of you.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S. Ambujamma1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326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LETTER TO SECRETARY, POONA SARVAJANIK </w:t>
      </w:r>
      <w:r>
        <w:rPr>
          <w:rFonts w:ascii="Times" w:hAnsi="Times" w:eastAsia="Times"/>
          <w:b w:val="0"/>
          <w:i/>
          <w:color w:val="000000"/>
          <w:sz w:val="24"/>
        </w:rPr>
        <w:t>SABHA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ARVAJANIK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HUKRAWAR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1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resolution of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Sarvajanik Sabha. I am treasuring all the criticism that comes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notice, and I give you my assurance that I shall take no step </w:t>
      </w:r>
      <w:r>
        <w:rPr>
          <w:rFonts w:ascii="Times" w:hAnsi="Times" w:eastAsia="Times"/>
          <w:b w:val="0"/>
          <w:i w:val="0"/>
          <w:color w:val="000000"/>
          <w:sz w:val="22"/>
        </w:rPr>
        <w:t>without giving the utmost consideration to all this criticism.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received Harilal’s before I got yours,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yesterday. He says in it that you have lost some money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even have to draw something [from the Ashram funds]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your monthly expenses. I shall not be shocked if this is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sung, “It is a blessing indeed that the snare was destroyed,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have seen Shri Gopal with little effort.” If you find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draw any money for your expenses, by all means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my next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much. I hope the changes in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endure. You should have patience. Since you have come to trust me,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think before asking Nanalalbhai for help.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check the figures and if they are useful,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publish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true that if we buy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Japanese cloth, it will be costlier than khadi?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our case as critics.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the Magan spinning-wheel, have you not?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examined the results of Vinoba’s modifications in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hour, 500 rounds of yarn on </w:t>
      </w:r>
      <w:r>
        <w:rPr>
          <w:rFonts w:ascii="Times" w:hAnsi="Times" w:eastAsia="Times"/>
          <w:b w:val="0"/>
          <w:i/>
          <w:color w:val="000000"/>
          <w:sz w:val="22"/>
        </w:rPr>
        <w:t>takli—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wonderful? In competition with it, the charkha will most often lose.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have to say anything if you take care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32977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have written to you to come over.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you come after visiting Dr. Ansari. I shall leave on the 19th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and shall return earliest by 1st November.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arriving during my absence. Prabhavati will be here.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at all come in the capacity of a delegate.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RIJKRISHNA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HANDIWALA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ISHIKESH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KRISHNAKANT MALAVIYA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KRISHNAKANT,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Sardar is sitting with me. I read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We both wonder how Babuji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told you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displeased. In Banaras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things came to my notice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no firm opinion. I had hardly any time. I do not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expressed to anyone any opinion about you or anyone else. </w:t>
      </w:r>
      <w:r>
        <w:rPr>
          <w:rFonts w:ascii="Times" w:hAnsi="Times" w:eastAsia="Times"/>
          <w:b w:val="0"/>
          <w:i w:val="0"/>
          <w:color w:val="000000"/>
          <w:sz w:val="22"/>
        </w:rPr>
        <w:t>And Sardar of course knew 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again Sardar disclaims having said anything to anyone.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however, that some friends have said a few things. And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neither of us is happy about your decision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 I am returning Jawaharlal’s letter.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28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Bhagwandas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Banaras from July 27 to August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A GREAT HARIJAN SEVAK GONE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Rajasaheb Kalakanker, whose untimely death was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before last, was a great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ailing for nearly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could hardly recognize him when I saw him last in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was undergoing treatment. He was a most liberal-minded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of U. P. It can be truly said of him that he lived for his ryots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his ability. His tastes were simple. He mixed freely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His love for Harijans was no less than for others.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by his open example to have caste Hindus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zamindari abolish untouchability and let Harijans enjoy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as they themselves enjoyed. All schools, wells, temples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direct management were freely thrown open to Harijans.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bereaved Ranisaheba and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Kalakanker’s family will carry out the noble traditions bequeathed by </w:t>
      </w:r>
      <w:r>
        <w:rPr>
          <w:rFonts w:ascii="Times" w:hAnsi="Times" w:eastAsia="Times"/>
          <w:b w:val="0"/>
          <w:i w:val="0"/>
          <w:color w:val="000000"/>
          <w:sz w:val="22"/>
        </w:rPr>
        <w:t>him and thus perpetuate the Rajasaheb’s memory.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WHOSE VICTORY?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servants have need to exercise the greatest forbearance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of their trial. The Temple-entry Bill is gone.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are jubilant. We must not mind their joy. Only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what they are today. We may not hate them. We must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the reformers treasure the following lines a sister sends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AE.’s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Interpreters,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venerates almost as a devout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his Bible. These are the beautiful lines: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and hate have a magical transforming power. They are the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soul-changers. We grow through their exercise into the likeness of what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contemplate. By intensity of hatred, nations create in themselves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 they imagine in their enemies. Hence it comes that all passionate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conflicts result in an interchange of characteristics. We might say, with truth,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those who hate open a door by which their enemies enter and make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the secret place of the heart.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George William Russel (1867-1935), Irish poet, philosopher and painter.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Interpreters </w:t>
      </w:r>
      <w:r>
        <w:rPr>
          <w:rFonts w:ascii="Times" w:hAnsi="Times" w:eastAsia="Times"/>
          <w:b w:val="0"/>
          <w:i w:val="0"/>
          <w:color w:val="000000"/>
          <w:sz w:val="18"/>
        </w:rPr>
        <w:t>(1920) is a symposium in the Platonic fashion.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the only thing that can transform sanatanists.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they are what they are, in spite of themselves.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judge them or become impatient with them. Surely,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we are true to ourselves, that is, if we act up to our belief </w:t>
      </w:r>
      <w:r>
        <w:rPr>
          <w:rFonts w:ascii="Times" w:hAnsi="Times" w:eastAsia="Times"/>
          <w:b w:val="0"/>
          <w:i w:val="0"/>
          <w:color w:val="000000"/>
          <w:sz w:val="22"/>
        </w:rPr>
        <w:t>and render full twenty shillings in the pound to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let us realize that in their victory lies their defeat;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lies our victory. Sanatanists can no longer plead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 in defence of their opposition to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our temples by our common consent. Reformers can now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 the temple-entry question with re-doubled zeal.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would sin, if they felt that the burial of the Bill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burial of the temple-entry movement. It is not so. Wherever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without bitterness, have temples opened by the consent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sanatanists, we must do so. It is possible that those who were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aloof from the temple-entry movement,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 being prosecuted, will, now that it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join the movement to have them opened without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For, be it remembered that the Bill is not dead,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Legislation has to come, if sanatanists do not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reformers in having temples opened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on the same terms as to caste Hindus.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INSTRUCTIVE FIGURES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Maharashtra branch of the A. I. S. A., whose head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in Wardha, has at my request furnished me with some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figures about the incidence of the distribution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spent on khadi among the various persons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distribution of khadi. The following are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for white khadi of 10 to 14 counts of yarn:</w:t>
      </w:r>
    </w:p>
    <w:p>
      <w:pPr>
        <w:autoSpaceDN w:val="0"/>
        <w:autoSpaceDE w:val="0"/>
        <w:widowControl/>
        <w:spacing w:line="294" w:lineRule="exact" w:before="6" w:after="2"/>
        <w:ind w:left="0" w:right="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Rs. A. 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Farmer for cotton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0 4 6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Ginning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0 0 6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Carding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0 1 0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Spinning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0 3 6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Weaving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0 4 0</w:t>
            </w:r>
          </w:p>
        </w:tc>
      </w:tr>
      <w:tr>
        <w:trPr>
          <w:trHeight w:hRule="exact" w:val="480"/>
        </w:trPr>
        <w:tc>
          <w:tcPr>
            <w:tcW w:type="dxa" w:w="217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Freight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0 0 8</w:t>
            </w:r>
          </w:p>
        </w:tc>
      </w:tr>
      <w:tr>
        <w:trPr>
          <w:trHeight w:hRule="exact" w:val="42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42"/>
        </w:trPr>
        <w:tc>
          <w:tcPr>
            <w:tcW w:type="dxa" w:w="46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90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Bleaching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Management</w:t>
            </w:r>
          </w:p>
        </w:tc>
        <w:tc>
          <w:tcPr>
            <w:tcW w:type="dxa" w:w="7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0 0 8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0 1 2</w:t>
            </w:r>
          </w:p>
        </w:tc>
      </w:tr>
    </w:tbl>
    <w:p>
      <w:pPr>
        <w:autoSpaceDN w:val="0"/>
        <w:autoSpaceDE w:val="0"/>
        <w:widowControl/>
        <w:spacing w:line="294" w:lineRule="exact" w:before="38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1 0 0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khadi constitutes roughly 50 per cent of the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 that quantity, the management gets only one anna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pies (0-1-2) in the rupee worth of khadi and workers up to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0-13-6 in the rupee. It is satisfactory to note that the farmer,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and the weaver get the largest portion among themselves.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counts, the farmer gets much less and the spinner tops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But the incidental charges increase. They go as high as 25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Then, again, on fancy articles there may be cent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on khadi. Indeed, in the cost of khadi in a fancy kerchief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costing one rupee, the portion going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half an anna or less. For socks or stockings made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on tiny hand machines, the cost of yarn would be trifling.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an Andhra sari, as it may come from Andhra, may be Rs. 25,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be sold after fancy work done on it at Rs. 150.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obvious: the simpler the khadi, the larger the amount that goes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 poorest workers. The fancy work no doubt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popular in homes which could not otherwise look at it.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also that there are some popular varieties of saris and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for poor people. On these no management charges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added. And there is no such thing as net profit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stores managed by the A. I. S. A. The management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added in order to make khadi self-supporting. This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Committee of the A. I. S. A. is constantly taxing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reduce prices and to make the management so efficient as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down the expenses to a minimum.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12-10-1934</w:t>
      </w:r>
    </w:p>
    <w:p>
      <w:pPr>
        <w:autoSpaceDN w:val="0"/>
        <w:autoSpaceDE w:val="0"/>
        <w:widowControl/>
        <w:spacing w:line="292" w:lineRule="exact" w:before="37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MIRABEHN</w:t>
      </w:r>
    </w:p>
    <w:p>
      <w:pPr>
        <w:sectPr>
          <w:pgSz w:w="9360" w:h="12960"/>
          <w:pgMar w:top="52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524" w:right="1414" w:bottom="470" w:left="1440" w:header="720" w:footer="720" w:gutter="0"/>
          <w:cols w:num="2" w:equalWidth="0">
            <w:col w:w="2904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68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1934</w:t>
      </w:r>
    </w:p>
    <w:p>
      <w:pPr>
        <w:sectPr>
          <w:type w:val="nextColumn"/>
          <w:pgSz w:w="9360" w:h="12960"/>
          <w:pgMar w:top="524" w:right="1414" w:bottom="470" w:left="1440" w:header="720" w:footer="720" w:gutter="0"/>
          <w:cols w:num="2" w:equalWidth="0">
            <w:col w:w="2904" w:space="0"/>
            <w:col w:w="360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But as you were going to America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use my writing to you, and I hardly think that you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me or any of us in America. I suppose I had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now about the scolding that you read in one of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2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had not intended to scold you; I did intend to warn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is now a forgotten thing. Moreover you are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again. You will be happier for the blowing up, and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has been writing nicely about you all along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to the Indian newspapers. I am looking forward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recital of your experiences in America. It was a good thought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have written to Dr. Holmes and to have gone to America. It was </w:t>
      </w:r>
      <w:r>
        <w:rPr>
          <w:rFonts w:ascii="Times" w:hAnsi="Times" w:eastAsia="Times"/>
          <w:b w:val="0"/>
          <w:i w:val="0"/>
          <w:color w:val="000000"/>
          <w:sz w:val="22"/>
        </w:rPr>
        <w:t>an experience you certainly needed.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scheme about things in England.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that when we meet. Therefore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Just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shaping themselves here.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happen. My mind is certainly set on going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feel quite sure that it will do good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me. I shall better influence the Congress by being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cease to be the weight that I am just now, and yet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my views on to the Congress whenever occasion demands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give my time to writing about these things. These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attended to by Mahadev and Pyarelal. Every minute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6300. Courtesy: Mirabehn. Also G.N. 9766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TITUS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TITUS,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am glad you have written at Iength.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correspondence with Narandas and others regarding the dairy.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study the figures showing how the loss was incurred.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asking me to make arrangements for you in anticipation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severing the connection with the dairy is altogether premature.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is not to be given up light-heartedly, and if it has got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surely there must be something wrong with the management.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if you have confidence in yourself, you should make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to give up the dairy. Your suggestions about the rearran-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gement are worthy of consideration. I must discuss these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Narandas and Shankerlal, possibly Narahari also. I shall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able to form a decisive judgment. I agree with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separate the useless cattle from the useful ones.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definite scheme, I shall approach the pinjrapole people.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can do so himself, and I may come on the scene later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at all necessary. The most serious news, however,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dairy is a letter from Surendraji saying that the cattle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most miserable, some of them are skin and bone.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unbelievable. I would like you, therefore, to set my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on this point, and discuss with Surendraji and know from him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meaning of his 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your wife has become acclimatized,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is of great assistance to you in your work.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EFY ARISTARCHI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1934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continue to send me your gifts. Now I have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Cross, and the book written with so much care and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I could not restrain myself from peeping into the book.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had the time to go through every line of it. It remains in front </w:t>
      </w:r>
      <w:r>
        <w:rPr>
          <w:rFonts w:ascii="Times" w:hAnsi="Times" w:eastAsia="Times"/>
          <w:b w:val="0"/>
          <w:i w:val="0"/>
          <w:color w:val="000000"/>
          <w:sz w:val="22"/>
        </w:rPr>
        <w:t>of me in the little desk which Jamnalalji has provided for me.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seen Manu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heard from him again. But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a letter from him every 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give much time to love-letters just now.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in connection with the developing situations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holding discussions.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RISTARCHI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Manshankar J. Trivedi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AMBUJAMMAL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Certainly, you may write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fast does distress me. The fast should not have been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will be pained and they will consider it coercion.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experience perfect peace.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222. LETTER TO PRAFULLA CHANDRA GHOSH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PRAFULLA,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long letter to Mahadev.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narrated by you, of course you were quite right in doing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and arranging the tour for Khan Brothers.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well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the tour has been cancelled, and that they will be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16th. Then too, there will be only two days left.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reach Bombay on the 19th.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KUAR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Octobers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the Indians in Trinidad that the Motherland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show in that distant foreign land the best of Indian culture.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them to send some boys and girls with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to carry on their studies in India so as to fit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better service on their return. This means that the boys and girls, who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Prefulla Chandra Ghosh”, 7-10-1934.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selected, should have good character to their credit, and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service in them.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RINIDAD </w:t>
      </w:r>
      <w:r>
        <w:rPr>
          <w:rFonts w:ascii="Times" w:hAnsi="Times" w:eastAsia="Times"/>
          <w:b w:val="0"/>
          <w:i w:val="0"/>
          <w:color w:val="000000"/>
          <w:sz w:val="20"/>
        </w:rPr>
        <w:t>(W. I</w:t>
      </w:r>
      <w:r>
        <w:rPr>
          <w:rFonts w:ascii="Times" w:hAnsi="Times" w:eastAsia="Times"/>
          <w:b w:val="0"/>
          <w:i w:val="0"/>
          <w:color w:val="000000"/>
          <w:sz w:val="16"/>
        </w:rPr>
        <w:t>NDIES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3994" w:space="0"/>
            <w:col w:w="2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3994" w:space="0"/>
            <w:col w:w="2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AMRITLAL V. THAKKAR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THAKKAR 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without much searching give me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members of the various Harijan Boards, provincial and </w:t>
      </w:r>
      <w:r>
        <w:rPr>
          <w:rFonts w:ascii="Times" w:hAnsi="Times" w:eastAsia="Times"/>
          <w:b w:val="0"/>
          <w:i w:val="0"/>
          <w:color w:val="000000"/>
          <w:sz w:val="22"/>
        </w:rPr>
        <w:t>subordinate, I would like to have it.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were quite right in writing to me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It may be most difficult to give two hours to the artist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But I shall see what is possible. I look forward to your sending </w:t>
      </w:r>
      <w:r>
        <w:rPr>
          <w:rFonts w:ascii="Times" w:hAnsi="Times" w:eastAsia="Times"/>
          <w:b w:val="0"/>
          <w:i w:val="0"/>
          <w:color w:val="000000"/>
          <w:sz w:val="22"/>
        </w:rPr>
        <w:t>me a copy of the photograph of Charlie Andrews’s head.</w:t>
      </w:r>
    </w:p>
    <w:p>
      <w:pPr>
        <w:autoSpaceDN w:val="0"/>
        <w:autoSpaceDE w:val="0"/>
        <w:widowControl/>
        <w:spacing w:line="260" w:lineRule="exact" w:before="40" w:after="4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rumour you have heard is correct. I am trying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But that does not mean a life of quiet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do not know what is to happen to me after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is over. But I should love to undertake the mission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to. I do not know what is expected of such a mission.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took up, among several other things, woman’s cause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began public life. And my love for that service has persisted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all these 45 years. I would like you to sketch for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me do, and if I feel up to it and have the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depend upon my taking up the mission.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3668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74"/>
        <w:ind w:left="144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3668" w:space="0"/>
            <w:col w:w="2842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C.W. 3512. Courtesy: Amrit Kaur. Also G.N. 6321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CHANCHALDAS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sent me a telegram about the murder of Maharaj Nathuram.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had cut me to the quick, I have not contemplated any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was looking forward to the full details promised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The telegram is dated the 7th instant. I have not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as yet.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HANCHALDAS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J. N. SAHNI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SAHNI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draw blood out of stone, you can draw messages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As for encouragement for yourself, if my life provides none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liking, then nothing that comes through the pen will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>use.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AHNI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National Call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S. SUBBA RAO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SUBBA RAO,</w:t>
      </w:r>
    </w:p>
    <w:p>
      <w:pPr>
        <w:autoSpaceDN w:val="0"/>
        <w:autoSpaceDE w:val="0"/>
        <w:widowControl/>
        <w:spacing w:line="260" w:lineRule="exact" w:before="98" w:after="3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very much fear that you will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something for yourself there. Surely this should not be difficult in </w:t>
      </w:r>
      <w:r>
        <w:rPr>
          <w:rFonts w:ascii="Times" w:hAnsi="Times" w:eastAsia="Times"/>
          <w:b w:val="0"/>
          <w:i w:val="0"/>
          <w:color w:val="000000"/>
          <w:sz w:val="22"/>
        </w:rPr>
        <w:t>the surroundings where you are comparatively better known.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ARUTERU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3456" w:space="0"/>
            <w:col w:w="30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3456" w:space="0"/>
            <w:col w:w="30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930" w:val="left"/>
          <w:tab w:pos="4850" w:val="left"/>
        </w:tabs>
        <w:autoSpaceDE w:val="0"/>
        <w:widowControl/>
        <w:spacing w:line="350" w:lineRule="exact" w:before="304" w:after="3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229. LETTER TO JAIRAMDAS DOULATRAM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14, 1934 </w:t>
      </w:r>
      <w:r>
        <w:rPr>
          <w:rFonts w:ascii="Times" w:hAnsi="Times" w:eastAsia="Times"/>
          <w:b w:val="0"/>
          <w:i w:val="0"/>
          <w:color w:val="000000"/>
          <w:sz w:val="16"/>
        </w:rPr>
        <w:t>DEAR JAIRAMDAS,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2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everything is fixed up for Anand.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4" w:lineRule="exact" w:before="52" w:after="0"/>
              <w:ind w:left="950" w:right="0" w:hanging="9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I should like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1152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know anything about the Karachi murder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to write to me.</w:t>
            </w:r>
          </w:p>
          <w:p>
            <w:pPr>
              <w:autoSpaceDN w:val="0"/>
              <w:autoSpaceDE w:val="0"/>
              <w:widowControl/>
              <w:spacing w:line="266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OULATRAM</w:t>
            </w:r>
          </w:p>
        </w:tc>
        <w:tc>
          <w:tcPr>
            <w:tcW w:type="dxa" w:w="21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tabs>
          <w:tab w:pos="550" w:val="left"/>
          <w:tab w:pos="1470" w:val="left"/>
          <w:tab w:pos="2550" w:val="left"/>
          <w:tab w:pos="4850" w:val="left"/>
        </w:tabs>
        <w:autoSpaceDE w:val="0"/>
        <w:widowControl/>
        <w:spacing w:line="392" w:lineRule="exact" w:before="2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230. LETTER TO ESTHER MENON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14,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before me. You are having a very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I hope that Nan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getting better. I can understand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Anand T. Hingorani”, 23-8-1934 and “Silence-day note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Jairamdas Doulatram”, 3-9-1934.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Maharaj Nathuram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longing for Denmark. This is surely a difficult task.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a dilemma as to which is the best course to adopt.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constant spiritual struggle in which, with the godfearing, right </w:t>
      </w:r>
      <w:r>
        <w:rPr>
          <w:rFonts w:ascii="Times" w:hAnsi="Times" w:eastAsia="Times"/>
          <w:b w:val="0"/>
          <w:i w:val="0"/>
          <w:color w:val="000000"/>
          <w:sz w:val="22"/>
        </w:rPr>
        <w:t>triumphs over wrong.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Maria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there, give her my love.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better. He is still in a hospital in Ahmedabad. Ba is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ANJORE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S. AMBUJAMMAL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AMBUJAM,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filled me with deep anxiety, and I have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do. In my despair I sent a long telegram to Harihara Sharma.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thought I would wire to Father. Then I became afraid lest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angry and your position should become more awkward </w:t>
      </w:r>
      <w:r>
        <w:rPr>
          <w:rFonts w:ascii="Times" w:hAnsi="Times" w:eastAsia="Times"/>
          <w:b w:val="0"/>
          <w:i w:val="0"/>
          <w:color w:val="000000"/>
          <w:sz w:val="22"/>
        </w:rPr>
        <w:t>than it already 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interfered with your fast, I have not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over it. However, I do hope that it ended without any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and that you were enjoying inward happiness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You must not give way to despair if even the fast has not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 to grant you the permission to come to me. You must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but no more fasting should be undertaken.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deserve their permission by your correct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argument with them. I am sure that they will listen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when they realize that it is not in a momentary fit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desired to come to me, but that it is a longing of the soul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not suppress.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you will listen 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A</w:t>
      </w:r>
      <w:r>
        <w:rPr>
          <w:rFonts w:ascii="Times" w:hAnsi="Times" w:eastAsia="Times"/>
          <w:b w:val="0"/>
          <w:i w:val="0"/>
          <w:color w:val="000000"/>
          <w:sz w:val="16"/>
        </w:rPr>
        <w:t>MBJAMMAL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MJAD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UZ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2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 and a few other places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P. KODANDARAMIAH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am sorry I was not able to reply earlier.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Thakkar Bapa’s letter to you, there is nothing more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If the Aborigines Conference has got to be held, it must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quieter atmosphere, and by men who are earnest about it,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question and have the desire and the leisure to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cause.</w:t>
      </w:r>
    </w:p>
    <w:p>
      <w:pPr>
        <w:autoSpaceDN w:val="0"/>
        <w:autoSpaceDE w:val="0"/>
        <w:widowControl/>
        <w:spacing w:line="24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K</w:t>
      </w:r>
      <w:r>
        <w:rPr>
          <w:rFonts w:ascii="Times" w:hAnsi="Times" w:eastAsia="Times"/>
          <w:b w:val="0"/>
          <w:i w:val="0"/>
          <w:color w:val="000000"/>
          <w:sz w:val="16"/>
        </w:rPr>
        <w:t>ODANDARAMIAH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OLAVARAM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OVVUR </w:t>
      </w:r>
      <w:r>
        <w:rPr>
          <w:rFonts w:ascii="Times" w:hAnsi="Times" w:eastAsia="Times"/>
          <w:b w:val="0"/>
          <w:i w:val="0"/>
          <w:color w:val="000000"/>
          <w:sz w:val="20"/>
        </w:rPr>
        <w:t>(M. S. M.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1934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has been written in the Press regarding my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from the Congress that it has become necessary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it occurs to me today. No doubt is left on my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 do not like my proposals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habitual wearing of khaddar stiffer and a more </w:t>
      </w:r>
      <w:r>
        <w:rPr>
          <w:rFonts w:ascii="Times" w:hAnsi="Times" w:eastAsia="Times"/>
          <w:b w:val="0"/>
          <w:i w:val="0"/>
          <w:color w:val="000000"/>
          <w:sz w:val="22"/>
        </w:rPr>
        <w:t>workable spinning franchise compulsory and replace by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“truthful and non-violent” the words “peaceful and legitimate”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creed.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far expressed renders it wholly unnecessary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these proposals before fellow delegates, in order to test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on them. I have not and never had any desire to carry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mere majority. For their proper working a hearty assent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is required, by my test. I cannot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majority, howsoever decisive, given as a price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 Congress. Such a position cannot flatter my pride or </w:t>
      </w:r>
      <w:r>
        <w:rPr>
          <w:rFonts w:ascii="Times" w:hAnsi="Times" w:eastAsia="Times"/>
          <w:b w:val="0"/>
          <w:i w:val="0"/>
          <w:color w:val="000000"/>
          <w:sz w:val="22"/>
        </w:rPr>
        <w:t>vanity. It can only humiliate me. I do not want to become a patron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17-9-1934.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I regard myself as a humble servant of the nation and a </w:t>
      </w:r>
      <w:r>
        <w:rPr>
          <w:rFonts w:ascii="Times" w:hAnsi="Times" w:eastAsia="Times"/>
          <w:b w:val="0"/>
          <w:i w:val="0"/>
          <w:color w:val="000000"/>
          <w:sz w:val="22"/>
        </w:rPr>
        <w:t>fellow-worker for the sake of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proposed retirement is neither a threat nor an ultimatum.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natural consequence of the rejection of amendments,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acceptance of the amendments is necessary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efficient service.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as clear as crystal that I cannot secure that hearty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Subject, therefore, to whatever the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members of the A. I. C. C. may have to say,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retire from the Congress immediately after closing of the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step, I have the fullest concurrence of Sardar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Anrsari. The latter tells me that he had made up his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Said where he saw my statement that my retirement was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the best interests of the nation. He had no doubt also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retirement. It is wholly wrong to think, as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that the recent visit of Sardar Patel and Babu Rajendra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the purpose of pressing me to remain in the Congress.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any doubt as to the correctness of my position. I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many of my most valued co-workers, including the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have heartily endorsed the contemplated retirement.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know that my retirement from the Congress does not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my services. On the contrary, my services are always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beck and call and may be commanded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feeling any the least embarrassment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from the Congress. I feel that the presence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like me, having fundamental differences on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questions, with many colleagues, must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rather than strength. Hence the decision.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my contemplated retirement should be exploited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damage the Parliamentary fight in which the Congress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engaged, I would like all Congressmen to know that I am firmer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 my conviction that notwithstanding whatever I have said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contrary, I hold the representation of the Congress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to be necessary. Boycott of legislatures was never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permanent step. Those who have no convictions to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otherwise free should hold themselves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serve the nation through entering the legislatures.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election campaign is a fight not among men but among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principles represented by men or women professing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them. It is the paramount duty of voters who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stands in the amplest manner for the nation’s goal of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pendence and that it has counted and will count no sacrifice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>to achieve that goal, to give their vote to the Congress candidates.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cleared the ground thus for my retirement,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attention of Congressmen to the amendments appended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 giving effect to my proposal for reducing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6,000 to 1,000. At the most, I hold it to be vital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the Congress. Unwieldy and merely spectacular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become in the years before 1920, it has tended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again to degenerate into the same spectacular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Entertainments and exhibitions, good as they are in their places, have </w:t>
      </w:r>
      <w:r>
        <w:rPr>
          <w:rFonts w:ascii="Times" w:hAnsi="Times" w:eastAsia="Times"/>
          <w:b w:val="0"/>
          <w:i w:val="0"/>
          <w:color w:val="000000"/>
          <w:sz w:val="22"/>
        </w:rPr>
        <w:t>overshadowed the business part of the annual session.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amendments remedy the evil. These amendments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solely as my individual view. In order that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may not come without due warning to the nation,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of Sardar Vallabhbhai I have taken the liberty of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amendments before the public. There is no question of threat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behind the amendments. It will be open to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then to the Congress to reject the amendments, but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warn them against so doing without the most careful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Let Congressmen understand that I am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it is. They will also bear in mind that I have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opportunity of carefully studying its working.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revealed several flaws in the constitution. My proposal is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them. That experience may discover other flaws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is quite likely. When they are discovered,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them but so far as I can judge, my proposal meets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situation, and makes the whole Congress organization,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honestly worked, a most efficient body and more truly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Congressmen than it has ever been.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Briefly, it amounts to this. The maximum of 1,000 delegates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distributed not according to the population of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accordance with the number of Congressmen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in each province and there will be one delegate to every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more Congressmen. Therefore, in order to have the full quota of </w:t>
      </w:r>
      <w:r>
        <w:rPr>
          <w:rFonts w:ascii="Times" w:hAnsi="Times" w:eastAsia="Times"/>
          <w:b w:val="0"/>
          <w:i w:val="0"/>
          <w:color w:val="000000"/>
          <w:sz w:val="22"/>
        </w:rPr>
        <w:t>1,000 for all India, we shall need 1,000,000 Congressmen on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constitution as passed at the Nagpur session in 1920,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constitution adopted at Nagpur session”, december 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In order to keep up to its level of population,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least have to make an effort to keep its register of members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mark. In order to check the tendency that has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 of buying members just for voting purposes at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each, the proposed change requires that no one shall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at any election before the expiry of six months after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paying a subscription of four annas. Then again, hitherto,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persons in any part of India elected as delegates in any other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result has been a number of bogus delegates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sessions. Some Provincial Congress Committees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have offered almost a free run to anybody who has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elected as a delegate. This is effectively dealt with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by restricting the election of delegates to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on the Congress register in the constituency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The actual number of delegates to be elected shall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>and vary with the total number of Congressmen of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on the Congress register for the whole of India.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the election of delegates who are real representatives,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is confined to Congressmen on the registers of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constituencies whose number would vary from year to year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Congressmen on the register. Under this proposal,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election are reduced to a minimum. The possibility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fraud, too, is reduced, where there is desire for tolerable honesty.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human intelligence can devise will ever be foolproof </w:t>
      </w:r>
      <w:r>
        <w:rPr>
          <w:rFonts w:ascii="Times" w:hAnsi="Times" w:eastAsia="Times"/>
          <w:b w:val="0"/>
          <w:i w:val="0"/>
          <w:color w:val="000000"/>
          <w:sz w:val="22"/>
        </w:rPr>
        <w:t>or knave-proof.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change of importance is that delegates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A. I. C. C. members for the year, thus obviating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election of an A. I. C. C. and delegates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become the Provincial Congress Committee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provinces. Thus I have combined three elections in </w:t>
      </w:r>
      <w:r>
        <w:rPr>
          <w:rFonts w:ascii="Times" w:hAnsi="Times" w:eastAsia="Times"/>
          <w:b w:val="0"/>
          <w:i w:val="0"/>
          <w:color w:val="000000"/>
          <w:sz w:val="22"/>
        </w:rPr>
        <w:t>one and ensured continuity of work.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amendment making Calcutta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When I was in Calcutta, it was suggested to me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 Working Committee to propose the amendment. If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Congressmen, the same facility may be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>to some other cities. The experiment has worked well in Bombay.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proposal to replace the new A. I. C. C. by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elected by the delegates who will attend the Congress. If this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is fantastic or too hastily conceived, it will have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But seeing that we might not have another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before the beginning of 1936, I thought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the change was inaugurated by a more representative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delegates assembled will have to divide themselves into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blocks and each block will elect, for the present, its quota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existing proportion.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note, too, that in the amendment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taluk and district committees. This is a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omission. The duty of creating some organization in taluks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devolves upon the Provincial Congress Committees,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committees or agencies or have committees elected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spirit of the amendments, i.e., by dividing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taluks into constituencies or circles for the purpose of electing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which must necessarily be small. At present,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contain an unwieldy number. The result has been much </w:t>
      </w:r>
      <w:r>
        <w:rPr>
          <w:rFonts w:ascii="Times" w:hAnsi="Times" w:eastAsia="Times"/>
          <w:b w:val="0"/>
          <w:i w:val="0"/>
          <w:color w:val="000000"/>
          <w:sz w:val="22"/>
        </w:rPr>
        <w:t>cry and little wool.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note two more important changes.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insisted, in resolutions, on the use of Hindi in the conduct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but members have not, in any appreciable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 to their own oft-repeated resolutions. I have sought,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introduce a slight education test by requiring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for membership to sign his or her name in Devanagari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script. This much can be learned in one hour.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no more time to my wife and a 60-year-old client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them to sign their names in English script. Is it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an aspirant after Congress membership to give one hour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the nation?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change contemplated is to regularize the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the President power of appointing his own colleagues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including Secretaries and Treasurer.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time and some degree of vexation. Not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of the President in such a matter would be a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no-confidence. No president can work if his colleagues are imposed </w:t>
      </w:r>
      <w:r>
        <w:rPr>
          <w:rFonts w:ascii="Times" w:hAnsi="Times" w:eastAsia="Times"/>
          <w:b w:val="0"/>
          <w:i w:val="0"/>
          <w:color w:val="000000"/>
          <w:sz w:val="22"/>
        </w:rPr>
        <w:t>upon him.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two other resolutions. One is to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from the burden of elaborate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entertainments and exhibition. These have been,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idiosyncrasies of the Reception Committees, entrusted more or less to </w:t>
      </w:r>
      <w:r>
        <w:rPr>
          <w:rFonts w:ascii="Times" w:hAnsi="Times" w:eastAsia="Times"/>
          <w:b w:val="0"/>
          <w:i w:val="0"/>
          <w:color w:val="000000"/>
          <w:sz w:val="22"/>
        </w:rPr>
        <w:t>the All-India Spinners’ Association, as they should have been always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left to it. I have held special views about exhibitions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reiterate here. The resolution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regularizes the usually-held convention. The idea behind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that the primary and only function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be to make the annual session of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success from the practical business point of view.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mode makes it impossible for important village or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to invite the Congress. The result has been that its educative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has never travelled outside the principal cities.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 why the Congress should not be able to meet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village. If they have business ability, the village that invites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financially not only not lose but gain.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stations on the railway line throughout India,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easily meet without the slightest inconvenience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All this can only happen when we develop the instinct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ourselves with the masses and desire to know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wants and to appreciate the beauty of village life, when it is shorn </w:t>
      </w:r>
      <w:r>
        <w:rPr>
          <w:rFonts w:ascii="Times" w:hAnsi="Times" w:eastAsia="Times"/>
          <w:b w:val="0"/>
          <w:i w:val="0"/>
          <w:color w:val="000000"/>
          <w:sz w:val="22"/>
        </w:rPr>
        <w:t>of the squalor and poverty that make it what it is today in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me to the last resolution. That resolution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into being an association that will look after village industries.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named the spirit behind it, cent per cent swadeshi. What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name swadeshi is no doubt good enough but that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make progress without any effort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Special effort was, in the early stages, necessary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fashion was to despise everything that was swadeshi,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a mark of civilization, if not also of patriotism,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manners and customs and to use fashionable foreign articles.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remember my student days when we, the students, used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admiration at the fashionable dresses of our teachers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foreign stuff and were looking forward to the day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afford the necessary freedom to be dressed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were. The Congress can certainly claim to have changed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evoked a spirit of swadeshi but it must not rest on its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achievements and move in a circle. It has now to penetrate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not be satisfied with the ability of the cities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articles of use and luxury, in imitation of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It has now to understand which village industry has died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why. Whilst the Government has perhaps the largest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pauperizing the villages, cities, that have developed out of ruin to </w:t>
      </w:r>
      <w:r>
        <w:rPr>
          <w:rFonts w:ascii="Times" w:hAnsi="Times" w:eastAsia="Times"/>
          <w:b w:val="0"/>
          <w:i w:val="0"/>
          <w:color w:val="000000"/>
          <w:sz w:val="22"/>
        </w:rPr>
        <w:t>villages, cannot escape their responsibility for the growing pauperism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dumb millions and it is not yet too late to resuscitate villages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their industries as far as possible. By so doing,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put many millions of rupees into the pockets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much, if any, capital output.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me quote some startling figures.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serving over 5,000 villages and through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220,000 spinners and weavers and 20,000 carders.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 years of its existence, over 2_ crores of rupees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amongst these villagers. In other words, at least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was produced in the country through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whole of it contributed to the prosperity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not by destroying any of their industries but by utilizing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idle hours. Out of the two and a quarter crores of rupees,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went into the pockets of spinners alone and 95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into the pockets of farmers, for cotton which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for the spinners. On an average, these three classes of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weavers and carders, added Rs. 12 per year to their earnings.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individual cases, it has been found as much as 43 per cent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earning of spinners. This is not a fairy tale.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specially prepared at my instance and can be verified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scholar who cares to. The figures I have given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under-estimate, but the A. I. S. A. touches the centre of village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its organization presents little attraction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saturated with the village spirit, but the organization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view presents varied scope for Indian talent.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perishing industries must be revived, if villagers are to live.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some of these village industries can be revived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reviving. With a little scientific research and a little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the proposed new association can do a vast amount of work,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has the backing of the people, which will be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it will start with. If such an association is to succeed,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those who have some knowledge of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faith in their mission and have love for the villagers.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autonomous like the A. I. S. A. A political,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Congress cannot meddle with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experts, without spoiling their work and damaging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I, therefore, strongly recommend the adoption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16-l0-1934, here adds: “Roughly this means a 20 </w:t>
      </w:r>
      <w:r>
        <w:rPr>
          <w:rFonts w:ascii="Times" w:hAnsi="Times" w:eastAsia="Times"/>
          <w:b w:val="0"/>
          <w:i w:val="0"/>
          <w:color w:val="000000"/>
          <w:sz w:val="18"/>
        </w:rPr>
        <w:t>per cent addition to their annual earning.”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for creating an All-India Village Industries Association.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that I have referred to in my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Reception Committee contemplates the exhibition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activities of the All-India Village Industries Association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contemplated. The two together will bring before the public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result that can be produced through the industries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their own homes. It is my certain conviction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classes will but identify themselves with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classes and lend them the support of their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India can become a land flowing with milk and honey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achieve her economic independence without deadly war,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or with the capitalists. Political independence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as a matter of course, without the intervention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amendments of the constitution and the two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been conveyed in that spirit and no other. For me,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of India is an impossible dream without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merging themselves in those millions who are miscalled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classes. And I would like to examine all the three resolutions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spirit and no other.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PPENDIX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are the proposed amendments to the constitution: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Any person over the age of 18 years, who believes in Article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constitution, shall, on making a written declaration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an application in the form hereto and on payment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annas, be entitled to be placed on the register of Congress members, </w:t>
      </w:r>
      <w:r>
        <w:rPr>
          <w:rFonts w:ascii="Times" w:hAnsi="Times" w:eastAsia="Times"/>
          <w:b w:val="0"/>
          <w:i w:val="0"/>
          <w:color w:val="000000"/>
          <w:sz w:val="22"/>
        </w:rPr>
        <w:t>kept at any office duly authorized thereto —within his own district.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(a) The application shall be presented in duplicate and may </w:t>
      </w:r>
      <w:r>
        <w:rPr>
          <w:rFonts w:ascii="Times" w:hAnsi="Times" w:eastAsia="Times"/>
          <w:b w:val="0"/>
          <w:i w:val="0"/>
          <w:color w:val="000000"/>
          <w:sz w:val="22"/>
        </w:rPr>
        <w:t>be handed in personally or sent by post or messenger.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shall state in full, name, age, sex, occupation and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(stating distinctly village, taluk, district and province) of the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have been duly signed in his own or her handwriting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 or Urdu character.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On receiving the application and on finding it to be in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registering officer shall file the application marking on it the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receipt, serial number and such other particulars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prescribed, and shall send one of the duplicates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Headquarters.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An applicant, on being enrolled, shall receive a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as per schedule hereto and printed on durable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language of the province in which the applicant resides or </w:t>
      </w:r>
      <w:r>
        <w:rPr>
          <w:rFonts w:ascii="Times" w:hAnsi="Times" w:eastAsia="Times"/>
          <w:b w:val="0"/>
          <w:i w:val="0"/>
          <w:color w:val="000000"/>
          <w:sz w:val="22"/>
        </w:rPr>
        <w:t>in Hindi, in Devanagari or Urdu script.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(a) No member shall be entitled to vote at an 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any Congress committee, unless he shall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on the Congress register for six months prior to the date </w:t>
      </w:r>
      <w:r>
        <w:rPr>
          <w:rFonts w:ascii="Times" w:hAnsi="Times" w:eastAsia="Times"/>
          <w:b w:val="0"/>
          <w:i w:val="0"/>
          <w:color w:val="000000"/>
          <w:sz w:val="22"/>
        </w:rPr>
        <w:t>of election.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 member shall be entitled to vote or be eligible for an </w:t>
      </w:r>
      <w:r>
        <w:rPr>
          <w:rFonts w:ascii="Times" w:hAnsi="Times" w:eastAsia="Times"/>
          <w:b w:val="0"/>
          <w:i w:val="0"/>
          <w:color w:val="000000"/>
          <w:sz w:val="22"/>
        </w:rPr>
        <w:t>office only within the registration area mentioned in his certificate.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In addition to the existing provinces, the city of Calcutta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constituted an independent Congress province.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In the case of towns and villages having a population of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more inhabitants, the Provincial Congress Committee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divide it into suitable circles, provided that no circle shall contain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1,000 inhabitants. Each such circle shall constitute a village.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delegation to the Congress shall be reduced from 6,000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 more than 1,000 and shall be in proportion of one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or more members on the Congress rolls, kept in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(a) Each Provincial Congress Committee shall report by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wire to the Working Committee the total strength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not less than six months standing, in terms of Article 5(a).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report must reach the office of the Working Committee 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date and time fixed by the Working Committee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  (b) Only the members so reported shall be entitled to vote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delegates in that province and in case of failure to report in </w:t>
      </w:r>
      <w:r>
        <w:rPr>
          <w:rFonts w:ascii="Times" w:hAnsi="Times" w:eastAsia="Times"/>
          <w:b w:val="0"/>
          <w:i w:val="0"/>
          <w:color w:val="000000"/>
          <w:sz w:val="22"/>
        </w:rPr>
        <w:t>time, the province may be disentitled to elect its delegates.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On receipt of figures for total number of eligible voters,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shall fix dates for the election of delegates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proportion for each province, in accordance with their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membership, and call upon the provincial committees to proceed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of their quota of delegates. All elections shall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single transferable vote.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Thereupon each province shall be divided into as many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constituencies as would give five delegates to each constituency.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No village or circle shall have voting unless it has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>duly qualified members on its roll.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No one, not being a duly qualified voter on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registers, in his constituency, shall offer himself for election as </w:t>
      </w:r>
      <w:r>
        <w:rPr>
          <w:rFonts w:ascii="Times" w:hAnsi="Times" w:eastAsia="Times"/>
          <w:b w:val="0"/>
          <w:i w:val="0"/>
          <w:color w:val="000000"/>
          <w:sz w:val="22"/>
        </w:rPr>
        <w:t>delegate.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Each province shall complete its elections on or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appointed by the Working Committee.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A complete certified list of delegates shall reach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not later than the date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Delegates so elected shall constitute a provincial quota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of the Congress, as also the P. C. C. of that province,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represent the respective organizations as from the date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session of the Congress till the commencement of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session. The whole of the Congress delegates shall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>the A. I. C. C.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The A. I. C. C. shall meet at least once again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before the next session and oftener if required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by a joint requisition addressed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by not less than 100 members.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TO </w:t>
      </w:r>
      <w:r>
        <w:rPr>
          <w:rFonts w:ascii="Times" w:hAnsi="Times" w:eastAsia="Times"/>
          <w:b w:val="0"/>
          <w:i w:val="0"/>
          <w:color w:val="000000"/>
          <w:sz w:val="20"/>
        </w:rPr>
        <w:t>A. I. C. C.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(a) For the period following the current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 A. I. C. C. containing 1,000 members shall be 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delegates and they shall replace the existing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several P. C. Cs. The number of delegates allotted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shall be according to its existing quota. Delegates shall vote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representatives of their own provinces.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(b) The Working Committee shall forthwith proceed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province of Calcutta and a Provincial Committee for it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 P. C. C.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No Provincial Congress Committee and no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shall be reconsidered by the Working Committee,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complied with all the conditions laid down in this constitution or </w:t>
      </w:r>
      <w:r>
        <w:rPr>
          <w:rFonts w:ascii="Times" w:hAnsi="Times" w:eastAsia="Times"/>
          <w:b w:val="0"/>
          <w:i w:val="0"/>
          <w:color w:val="000000"/>
          <w:sz w:val="22"/>
        </w:rPr>
        <w:t>any rules framed thereunder by the Working Committee.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On failure on the part of any provincial organization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in terms of the constitution, the Working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>form one to carry on Congress work in that province.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The Working Committee shall appoint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>Inspectors to examine the records, papers and account books of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which shall furnish all information and give to </w:t>
      </w:r>
      <w:r>
        <w:rPr>
          <w:rFonts w:ascii="Times" w:hAnsi="Times" w:eastAsia="Times"/>
          <w:b w:val="0"/>
          <w:i w:val="0"/>
          <w:color w:val="000000"/>
          <w:sz w:val="22"/>
        </w:rPr>
        <w:t>Inspectors access to offices and records.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The Working Committee shall have the power to frame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issue instructions in matters not provided for in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proper working of the constitution.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President shall select from among delegates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including Secretaries and Treasurers for his </w:t>
      </w:r>
      <w:r>
        <w:rPr>
          <w:rFonts w:ascii="Times" w:hAnsi="Times" w:eastAsia="Times"/>
          <w:b w:val="0"/>
          <w:i w:val="0"/>
          <w:color w:val="000000"/>
          <w:sz w:val="22"/>
        </w:rPr>
        <w:t>year of office.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organizations claiming to be swadeshi have sprung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the country with and without the assistance of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much confusion has arisen in the public mind as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swadeshi, whereas the aim of the Congress has been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inception progressive identification with the masses, whereas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reorganization and village reconstruction is one of the items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constructive programme, whereas such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implies revival and encouragement of dead or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industries, besides the central industry, hand-spinning,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this work is possible only through concentrated special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and independent of the political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Mr. Kumarappa is hereby authorized to form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 of the Congress and as part of its activities, an autonomous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under the advice and guidance of Gandhiji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 with power to frame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to raise funds and to perform such acts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necessary for the advancement of its objects.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UNCTION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under the vital changes made in the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function will be wholly occupied with serious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it, there shall be no distraction inside the enclosure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pandal and out-houses and whereas it is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>free the Reception Committee from the burden of making elabo-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arrangements for entertainments and providing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demonstrations, the work of organizing exhibitions and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demonstrations shall be entrusted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All-India Village Industries’ Association,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shall organize them so as to combine instruction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entertainment for the benefit of the people flocking from villages.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DR. D. S. SARDESAI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SARDESAI,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had a talk with Jamnalalji,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me that the Ruiya Charities Trust is not yet in operation.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is, Jamnalalji says that he would undoubtedly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in mind. But he wants me to warn you against building any </w:t>
      </w:r>
      <w:r>
        <w:rPr>
          <w:rFonts w:ascii="Times" w:hAnsi="Times" w:eastAsia="Times"/>
          <w:b w:val="0"/>
          <w:i w:val="0"/>
          <w:color w:val="000000"/>
          <w:sz w:val="22"/>
        </w:rPr>
        <w:t>hope on it just now.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Sumitra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living on milk, fruit and some non-starchy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such as marrow, green leaves and the like.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it is necessary for her to add anything to this diet? I ask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because her grandmother wrote to say that you had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take ordinary food. She was taking that food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has always been constipated. What is more, she has had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and on. I then put her on the diet she is now having and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suited her well. There was an interruption only for one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 little chapati, and the next day she developed high fever.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chapati and the fever stopped and has not returned since.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hold it absolutely necessary for her to have bread,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dal, I would far rather not take the risk and let her go on with as </w:t>
      </w:r>
      <w:r>
        <w:rPr>
          <w:rFonts w:ascii="Times" w:hAnsi="Times" w:eastAsia="Times"/>
          <w:b w:val="0"/>
          <w:i w:val="0"/>
          <w:color w:val="000000"/>
          <w:sz w:val="22"/>
        </w:rPr>
        <w:t>much milk and fruit as she can take.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more thanking you for the attention you are giving her,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D. S. S</w:t>
      </w:r>
      <w:r>
        <w:rPr>
          <w:rFonts w:ascii="Times" w:hAnsi="Times" w:eastAsia="Times"/>
          <w:b w:val="0"/>
          <w:i w:val="0"/>
          <w:color w:val="000000"/>
          <w:sz w:val="16"/>
        </w:rPr>
        <w:t>ARDESAI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&amp; 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PHTHALMIC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URGEON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SHAM 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 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nothing more to say. I do hope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succeed in this struggle.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 are becoming irregular in your letters.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keep writing regularly. Khan Saheb has come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have also turned up because the Charkha Sangh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Rajendrababu was expected but he has fallen ill.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 Patro</w:t>
      </w:r>
      <w:r>
        <w:rPr>
          <w:rFonts w:ascii="Times" w:hAnsi="Times" w:eastAsia="Times"/>
          <w:b w:val="0"/>
          <w:i w:val="0"/>
          <w:color w:val="000000"/>
          <w:sz w:val="18"/>
        </w:rPr>
        <w:t>, 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AMBUJAMMAL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 very happy to have your letter and Father’s. God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merciful. It is a triumph of parental love and your penance.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way man knows God.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return to Wardha by the 1st of November.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reach there with Father. It would be very good if mother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you. In the meantime, give up all anxiety, repeat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and render whatever service you can.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October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seem to have become very busy like me.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you wrote daily, and now you don’t write at all. How is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am not bringing any girls with me. Ba also is not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you, too, to remain where you are. These days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cooking to be done for me. I shall use the ink.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9389. Also C.W. 634.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TELEGRAM TO DRAUPADI DEVI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RAUPADI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ATHMALDAS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EHARILAL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ANGANJ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KRISHNA’S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HEALTH.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is in receipt of your p.c. He has approved of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to get operated immediate]y. Don’t mind your absence from the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below Prabhavati’s letter to the addressee of this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prepared and sent by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Congress, or from Bapu’s vicinity. His love will be with you always.</w:t>
      </w:r>
    </w:p>
    <w:p>
      <w:pPr>
        <w:autoSpaceDN w:val="0"/>
        <w:autoSpaceDE w:val="0"/>
        <w:widowControl/>
        <w:spacing w:line="240" w:lineRule="exact" w:before="68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K. G. M</w:t>
      </w:r>
      <w:r>
        <w:rPr>
          <w:rFonts w:ascii="Times" w:hAnsi="Times" w:eastAsia="Times"/>
          <w:b w:val="0"/>
          <w:i w:val="0"/>
          <w:color w:val="000000"/>
          <w:sz w:val="16"/>
        </w:rPr>
        <w:t>ASHRUWALA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line after your operation reporting the result and health. </w:t>
      </w:r>
      <w:r>
        <w:rPr>
          <w:rFonts w:ascii="Times" w:hAnsi="Times" w:eastAsia="Times"/>
          <w:b w:val="0"/>
          <w:i w:val="0"/>
          <w:color w:val="000000"/>
          <w:sz w:val="22"/>
        </w:rPr>
        <w:t>Bapu leaves for Bombay on the 19th.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VENILAL A.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VENILAL,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Maneklal has been writing to me about you. Harilal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I should certainly like it very much if Harilal and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together. But no decision has been taken about him yet.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correspondence with each other. I should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to continue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918. Courtesy: Venilal A.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HARILAL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constantly in my thoughts. If I had time, I would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inflicting long letters on you. If the change that you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endures, a painful episode in my life would end and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happy in this the last stage of my life.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that you should do anything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Only as much as your reason and heart accept will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seem natural. I am sure that if you followed rules of diet,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completely all right. Do not regard yourself as an old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pained if you could do nothing,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pained if you were to break your word to me or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which might amount to breach of trust with 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moment, it is I who trust you most. Others, that is Ba,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Ramdas, Devdas, Kanti, etc., are less hopeful for they have memories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bitter experiences. I have them, too, but I had never given up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you, and always believed that one day you would be reformed.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that day has come now. May God help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 and give me exact details of your debts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names of the parties to whom you owe them. I wish to help you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much. as I can consistently with my dharma. Do you have to pay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interest on the loans?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you have not been able to give up smoking.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find it absolutely necessary to smoke, you may do so as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taking medicine. Perhaps you do not know that it is not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difficult to give up smoking. It can be done by adopting a simple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diet. What do you eat? Are you ready to make changes in your diet?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Maneklal. He says that you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in Rajkot. If there is the slightest truth in that,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Have no hesitation at all in telling me the exact truth.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frankly and open out your heart as you would do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friend. You made many friends in the past. Forget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that those friendships did you. Now regard me as your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That will certainly do you no harm. And, moreover,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Friend between you and me, who dwells in our hearts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knows our thoughts.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wish to send for you here and keep you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condition is quite peculiar just now. I don’t enjoy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I rise up at 2.30 every morning. Today I rose at 1.45.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nearing 3.30 now. If I called you, I would feel tempted to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which, however, I cannot afford to do. I can’t stop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all the times, though. Maybe, father’s love doesn’t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even a devotee of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perhaps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thus concerned with you. Be that as it may.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just now of being overcome by temptations, remain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and learn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>etc., thoroughly.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not keeping a diary, start doing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Manu is enclosed. Ramdas is fairly well. He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>hospital, though. There is no fever, but he has not regained strength.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DR. B. C. ROY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2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telegrams regarding Rajendrababu.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relief to know that he is free from fever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his progress.</w:t>
      </w:r>
    </w:p>
    <w:p>
      <w:pPr>
        <w:sectPr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36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666" w:right="1414" w:bottom="468" w:left="1440" w:header="720" w:footer="720" w:gutter="0"/>
          <w:cols w:num="2" w:equalWidth="0">
            <w:col w:w="3910" w:space="0"/>
            <w:col w:w="25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14" w:bottom="468" w:left="1440" w:header="720" w:footer="720" w:gutter="0"/>
          <w:cols w:num="2" w:equalWidth="0">
            <w:col w:w="3910" w:space="0"/>
            <w:col w:w="259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copy; Pyarelal Papers. Courtesy: Pyarelal</w:t>
      </w:r>
    </w:p>
    <w:p>
      <w:pPr>
        <w:autoSpaceDN w:val="0"/>
        <w:tabs>
          <w:tab w:pos="1470" w:val="left"/>
          <w:tab w:pos="4850" w:val="left"/>
        </w:tabs>
        <w:autoSpaceDE w:val="0"/>
        <w:widowControl/>
        <w:spacing w:line="280" w:lineRule="exact" w:before="3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244. LETTER TO KALINATH ROY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17, 1934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think of nothing better to say to Congressmen than this: </w:t>
      </w:r>
      <w:r>
        <w:rPr>
          <w:rFonts w:ascii="Times" w:hAnsi="Times" w:eastAsia="Times"/>
          <w:b w:val="0"/>
          <w:i w:val="0"/>
          <w:color w:val="000000"/>
          <w:sz w:val="22"/>
        </w:rPr>
        <w:t>Be true to yourselves as you will be true to the nation.</w:t>
      </w:r>
    </w:p>
    <w:p>
      <w:pPr>
        <w:sectPr>
          <w:type w:val="continuous"/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ALINATH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RIBUNE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sectPr>
          <w:type w:val="continuous"/>
          <w:pgSz w:w="9360" w:h="12960"/>
          <w:pgMar w:top="666" w:right="1414" w:bottom="468" w:left="1440" w:header="720" w:footer="720" w:gutter="0"/>
          <w:cols w:num="2" w:equalWidth="0">
            <w:col w:w="3496" w:space="0"/>
            <w:col w:w="30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14" w:bottom="468" w:left="1440" w:header="720" w:footer="720" w:gutter="0"/>
          <w:cols w:num="2" w:equalWidth="0">
            <w:col w:w="3496" w:space="0"/>
            <w:col w:w="30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MANU GANDHI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become Bhai’s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instructor, it seems. Teach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properly. Did you learn the new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followed here? I am picking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now spin 40 rounds in half an hour. I hope to be able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If you know this new method, teach the same to Bhai.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it.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1534. Courtesy: Manubehn S.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Harilal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type w:val="continuous"/>
          <w:pgSz w:w="9360" w:h="12960"/>
          <w:pgMar w:top="66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Dinkarrao Pandya is leaving for Delhi today. Give him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like. As regards his salary I think he should be paid Rs. 200 </w:t>
      </w:r>
      <w:r>
        <w:rPr>
          <w:rFonts w:ascii="Times" w:hAnsi="Times" w:eastAsia="Times"/>
          <w:b w:val="0"/>
          <w:i w:val="0"/>
          <w:color w:val="000000"/>
          <w:sz w:val="22"/>
        </w:rPr>
        <w:t>a month. He has himself explained the reason for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about the sheep; the writer asks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shall pass it on after answering the questions.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</w:t>
      </w:r>
      <w:r>
        <w:rPr>
          <w:rFonts w:ascii="Times" w:hAnsi="Times" w:eastAsia="Times"/>
          <w:b w:val="0"/>
          <w:i w:val="0"/>
          <w:color w:val="000000"/>
          <w:sz w:val="22"/>
        </w:rPr>
        <w:t>Dinkarrao about his experience in America.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7998.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ARJUNLAL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ARJUNLAL,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find difficult to understand.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part at all in this matter. I too am totally ignorant.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interest in such controversies. Sardar is not partial to anyone.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fights with me too. But we are agreed on one thing, that is, to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hold as truth. If your aim is but to serve, what concern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 office! He who craves for office can never serve.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were now free of the fascination for office. Now tell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do? You must have seen my statement. Please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a short while I shall have nothing to do with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no one may even consult me on such controversial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>but my services will certainly be available if needed.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infatuation, serve with a pure heart and be a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I had approached you precisely with this hope which again </w:t>
      </w:r>
      <w:r>
        <w:rPr>
          <w:rFonts w:ascii="Times" w:hAnsi="Times" w:eastAsia="Times"/>
          <w:b w:val="0"/>
          <w:i w:val="0"/>
          <w:color w:val="000000"/>
          <w:sz w:val="22"/>
        </w:rPr>
        <w:t>prompted me to write this.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A. Richardson”, 14-11-1934.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Dinkar Pandya must have reached there. I have had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He has incurred some debt already. Prabhavati’s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will be met here. I have fixed Rs. 325 a month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This time you may send a cheque for Rs. 150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shall send Rs. 100 to him keeping back Rs. 50 for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never been the practice so far to meet her expenses 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50 goes towards the expenditure incurred during her </w:t>
      </w:r>
      <w:r>
        <w:rPr>
          <w:rFonts w:ascii="Times" w:hAnsi="Times" w:eastAsia="Times"/>
          <w:b w:val="0"/>
          <w:i w:val="0"/>
          <w:color w:val="000000"/>
          <w:sz w:val="22"/>
        </w:rPr>
        <w:t>recent visit to Patna.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93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did you like my second statement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7999.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M. V. ABHYANKAR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ABHYANKAR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read to me a paragraph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instant whose purport is that although he was unwilling to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the Prime Minister to decide upon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was before the Round Table Conference, Dr. Moonje,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 message from me that it was advisable for him to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invitation, did so. You ask me to give my opinion upon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Moonje. I am very sorry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my memory can give me no help in this matter.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recollection of having sent any such message to Dr. Moonje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Moonje would kindly coax my memory, give me, if he remembers </w:t>
      </w:r>
      <w:r>
        <w:rPr>
          <w:rFonts w:ascii="Times" w:hAnsi="Times" w:eastAsia="Times"/>
          <w:b w:val="0"/>
          <w:i w:val="0"/>
          <w:color w:val="000000"/>
          <w:sz w:val="22"/>
        </w:rPr>
        <w:t>them, the details surrounding the sending of the message and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15-10-1934.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C. P. (Marathi)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persons concerned, it is quite possible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 the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expressing my regret that if Dr. Moonje did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attributed to him, before making public 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so important as to make him alter his decision,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first had his recollection confirmed by 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BIRENDRA NATH GUHA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all you say. I have had a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Sitaramji about the workers whom you mention, and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Charu Babu.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 76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 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CHARU CHANDRA BHANDARY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BABU,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about you from Birendra Nath, and then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Sitaramji who happens to be here. It fills me with pleasure and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of your selfless services. I would like to know still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life and requirements as also of those who are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with you.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ARBOUR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P</w:t>
      </w:r>
      <w:r>
        <w:rPr>
          <w:rFonts w:ascii="Times" w:hAnsi="Times" w:eastAsia="Times"/>
          <w:b w:val="0"/>
          <w:i w:val="0"/>
          <w:color w:val="000000"/>
          <w:sz w:val="16"/>
        </w:rPr>
        <w:t>ARGANAS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R. P. KARANDIKAR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DADASAHEB,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interesting letter. Much more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you were applying yourself, at your time of life,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problem.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P. K</w:t>
      </w:r>
      <w:r>
        <w:rPr>
          <w:rFonts w:ascii="Times" w:hAnsi="Times" w:eastAsia="Times"/>
          <w:b w:val="0"/>
          <w:i w:val="0"/>
          <w:color w:val="000000"/>
          <w:sz w:val="16"/>
        </w:rPr>
        <w:t>ARANDIKAR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MEHERBAI F. S. TALYARKHAN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touching letter. I can thoroughly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But you must now bravely turn that grief into energy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nation. I know that you have in abundant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 in you. Yet that measure should now be increased,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be able to merge your sorrow in the larger sorrow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humanity. Of course, my prayers are with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departed soul.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EHERBAI </w:t>
      </w:r>
      <w:r>
        <w:rPr>
          <w:rFonts w:ascii="Times" w:hAnsi="Times" w:eastAsia="Times"/>
          <w:b w:val="0"/>
          <w:i w:val="0"/>
          <w:color w:val="000000"/>
          <w:sz w:val="20"/>
        </w:rPr>
        <w:t>F. S. T</w:t>
      </w:r>
      <w:r>
        <w:rPr>
          <w:rFonts w:ascii="Times" w:hAnsi="Times" w:eastAsia="Times"/>
          <w:b w:val="0"/>
          <w:i w:val="0"/>
          <w:color w:val="000000"/>
          <w:sz w:val="16"/>
        </w:rPr>
        <w:t>ALYARKHAN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Pyalelal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FOR HARIJANS’ SAKE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insist on sacrificial spinning or self-spinning? Sacrificial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is spinning to give away. Self-spinning is to convert your own yarn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khadi for personal use. In either case, you take away something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mouth of the poor spinner, whom you call the lowliest paid worker.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sacrificial spinning, you do serve the poor a little by assisting to lower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price of khadi. In the other, it is sheer snatching the bread from a poor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spinner’s mouth.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partly or wholly true, if spinning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But today there are some Harijans whose wage-earning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has been reduced by 50 per cent because they, being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hand-spun yarn to weave from. They are now trying to eke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precarious living anyhow. These would not be reduced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condition, if there was sacrificial spinning going on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any large scale. I have already stated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columns 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representatives of nearly ten thousand weavers, who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(because unclassified) Harijans, were starving for want of work,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the same thing as saying want of hand-spun yarn.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to say that they can weave mill-spun yarn. These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weavers were doing it. But, owing to Japanese competition,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for hand-woven mill-spun cloth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decreased. It is possible for khadi weavers to find a local market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khadi, not for hand-woven cloth of mill-spun yarn.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was an abundance of hand-spun yarn because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hunderds, if not thousands, of sacrificial spinners, and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weavers. Now sacrificial spinning has gone out of vogue,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practically a plethora of weavers who would gladly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Therefore, for a long time to come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demand for khadi on the market and until spinning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general as to supply the demand, both sacrificial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self-spinning have a definite place in national economy.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definite, tangible service of the poor and, among them,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Moreover, such spinning, seeing that it has to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educated men and women, becomes allied to art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of great development. The marvellous improvements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 the wheel and its accessories, the handgin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carding-bow, are all due to the interest that the educated middle-class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have taken in the movement. All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the Secretary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A. I. S. A. is an M. A.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son of a distinguished and successful banker of Bombay, that</w:t>
      </w:r>
    </w:p>
    <w:p>
      <w:pPr>
        <w:autoSpaceDN w:val="0"/>
        <w:autoSpaceDE w:val="0"/>
        <w:widowControl/>
        <w:spacing w:line="220" w:lineRule="exact" w:before="2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“Will they do it?”, 25-5-1934.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90" w:val="left"/>
          <w:tab w:pos="890" w:val="left"/>
          <w:tab w:pos="1110" w:val="left"/>
          <w:tab w:pos="1330" w:val="left"/>
          <w:tab w:pos="2010" w:val="left"/>
          <w:tab w:pos="2230" w:val="left"/>
          <w:tab w:pos="2970" w:val="left"/>
          <w:tab w:pos="3150" w:val="left"/>
          <w:tab w:pos="4390" w:val="left"/>
          <w:tab w:pos="4830" w:val="left"/>
          <w:tab w:pos="5390" w:val="left"/>
          <w:tab w:pos="593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ablest businessmen India has produced,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 of the khadi organization in Tamil Nad is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ex-lawyer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organizers in Bengal are an 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able chemist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U. P. an ex-Principal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college. These are but a few names, out of many such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khadi. But for this band of devotees,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progress that it has made would have been impossible,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half crore rupees that have been distributed among, say,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thousand workers, not as doles but wages for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during the years that the spinning movement has been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would not have been distributed. In no other or better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such quick work have been done than through the wheel.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lowliest in living touch with some of the most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in the country, it has brought a ray of light into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hovels, it has put heart into sinking bodies, it has provided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milkless children, enabled villagers who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automatic famine insurance, reduced idleness and reclaimed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from a beggar’s life.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work is only in its beginning stages.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few. Those that are need more consecration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concentration. Many more hundreds can be absorbed by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and humanitarian effort.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wrong to say that sacrificial spinning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selfspinning is harmful to the wage-spinners. It is the peremptory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who can to devote at least half an hour daily to spin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Harijans—the outcastes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NOTES</w:t>
      </w:r>
    </w:p>
    <w:p>
      <w:pPr>
        <w:autoSpaceDN w:val="0"/>
        <w:autoSpaceDE w:val="0"/>
        <w:widowControl/>
        <w:spacing w:line="266" w:lineRule="exact" w:before="166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>EVAK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5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Lyallpur correspondent asks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questions: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following pertinent</w:t>
            </w:r>
          </w:p>
        </w:tc>
      </w:tr>
    </w:tbl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B. C. 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Jugal Kishore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many chawls where the Harijans are settled, there is a Muslim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Sikh population. There are practically no Hindus, or if there be two or three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shopkeepers, they are exclusively under the thumb and control of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zamindars, whose orders they cannot disobey or whose displeasure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incur. Thus, those Hindus are incapable of rendering any help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in supplying water to them. How to solve this difficulty?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an anti-propaganda of ‘Adi-Dharmis’, who wean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away from the Hindu society. How to meet or counteract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propaganda?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an untouchability within several sects of untouchables.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question, the first obvious step is to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Sikhs to permit the Harijans to use the common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is, side by side with the method of persuasion or after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failure, for the caste Hindus themselves to supply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water to Harijans. Of course, there is the recourse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law-courts. Harijans are by law entitled to use common wells, roads,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the same manner as the rest of the public. But this remedy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used most sparingly.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second question, nothing but progressive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change on the part of caste Hindus can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estrangement between them and the Harijans. AdiDharmis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themselves Hindus. Their separation is a revolt against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for the latter’s oppression. They will return to the fold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see that untouchability has been entirely removed.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third question,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between the various sects of untouchables will progress almost,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entirely, in the same ratio as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caste Hindus. For, the observance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untouchables is a direct result of its observance by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>ARIDRANARAYANA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</w:p>
    <w:p>
      <w:pPr>
        <w:autoSpaceDN w:val="0"/>
        <w:autoSpaceDE w:val="0"/>
        <w:widowControl/>
        <w:spacing w:line="28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struggle going 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Harijan: Which includes the other? Thoughtlessly the answer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‘of course, Harijan’. But a moment’s reflection shows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larger form. Harijans are undoubtedly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are ranked the lowest by the well-to-do.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they are the nearest and dearest to Hara or Hari—God. For,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not called Himself Servant of His servants? And whom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most, if not those who are the most neglected by the world?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includes, besides Harijans, all those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are not branded outcastes from their birth.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Harijans necessarily includes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always be also service of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do well always to bear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in mind. For they should remember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wholly devoted to the Harijan cause and, therefore, excludes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has no bearing on that cause either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indirectly. It is necessary to bear this distinction in mind, since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its columns freely to many matters which I have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excluded from them. The fact is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hurricane tour I had little leisure to think, as I am now doing,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at construction, much less to write about them.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allround amelioration, there is limitless scope. Do they not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numerically a large part of humanity and, in point of usefulness,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highest in society? Indian humanity would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disintegrate, if they suddenly ceased to do the work they are doing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with the brand of the outcaste on their foreheads for reward.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EFORMER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RAYER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following apposite prayer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Tagore’s </w:t>
      </w:r>
      <w:r>
        <w:rPr>
          <w:rFonts w:ascii="Times" w:hAnsi="Times" w:eastAsia="Times"/>
          <w:b w:val="0"/>
          <w:i/>
          <w:color w:val="000000"/>
          <w:sz w:val="22"/>
        </w:rPr>
        <w:t>Gitanjali: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is Thy footstool and there rest Thy feet, where live the poorest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lowliest and lost.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try to bow to Thee, my obeisance cannot reach down to the depth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Thy feet rest among the poorest and lowliest and lost.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Pride can never approach to where Thou walkest in the clothes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humble among the poorest and lowliest and lost.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heart can never find its way to where Thou keepest company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companionless among the poorest, the lowliest and the lost.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LETTER TO PRABHASHANKAR PATTANI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long letter dictated in the train.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that Kumarsaheb had completely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welcome news. On reading that you had fallen ill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labour for his recovery, I remembered the story of Babar.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Babar die while saving Humayun? You also have taken up the role of </w:t>
      </w:r>
      <w:r>
        <w:rPr>
          <w:rFonts w:ascii="Times" w:hAnsi="Times" w:eastAsia="Times"/>
          <w:b w:val="0"/>
          <w:i w:val="0"/>
          <w:color w:val="000000"/>
          <w:sz w:val="22"/>
        </w:rPr>
        <w:t>a Prince’s father and are draining away your 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caution regarding me is justified. But you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 the matter. I will go where Rama leads. He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clearly. Everything will be clear in Bombay. I don’t even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what will happen.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Vain is it to lament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pleases the Master of the world at the moment,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happens as we wish,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shall we save ourselves from worrying over things.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of Narasinh Mehta I have been chanting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1893. I have also tried to the best of my ability to live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looking upon them as holy words of the Vedas.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utterances are included in my definition of the Vedas. My God who </w:t>
      </w:r>
      <w:r>
        <w:rPr>
          <w:rFonts w:ascii="Times" w:hAnsi="Times" w:eastAsia="Times"/>
          <w:b w:val="0"/>
          <w:i w:val="0"/>
          <w:color w:val="000000"/>
          <w:sz w:val="22"/>
        </w:rPr>
        <w:t>inspires the Vedas speaks through all languages.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Ramabehn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remain kind to me. I do trust women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will carry on the burden when the Congress drops spinning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programme. I know, however, I cannot ask you also to do that.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5939. Also C.W. 3255.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must have received my letters. I will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care to write to you even from Bombay. You may take codliver oil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eat eggs if you find it necessary to do so. If the doctor leaves the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to you, between the two, eggs are preferable.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spent in the preparation of codliver oil, and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cruelty is involved in catching the fish. It seems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Satanic type of medicine. Eggs matured according to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seem to be quite innocuous. We can see this for ourselves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experiments, whereas we cannot prepare cod-liver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All the same, you know that I encouraged Prabhudas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cod-liver oil, as also Radha and others. None of us can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live. There is neither sin nor shame in this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Cod-liver oil also is one of the means of keeping oneself alive.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reputed to be spiritually enlightened use it. Who am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to stop you from taking it? This is a matter in which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interfere in another’s case. Ultimately, everyone should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judge as to what his dharma is. You practise self-examination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eager to acquire knowledge from others. I have, therefore,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about both things as much as I know. You may now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them if and when it may be necessary to do so.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as long as the doctor wants you to do so. All that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useful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Nimu. I don’t write much, or anything,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her, thinking that she writes to you about everything.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giving her fairly detailed guidance in regard to food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arrangements for teaching her English. Other subjects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learning. I send her milk and fruit in sufficient quantity.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and Sharma look after her and she remains quite cheerful.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absence, these two will look after everything.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 to make, write to me. Do you think that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after the Congress session is over, that is, towards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month? Does Ba want it? When you are able to walk about,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go to Wadhwan and other places. Maneklal will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go to the new place where he has been transferred.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keen that you should go. He praises the air of the place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But you will not get fruits there. There is Chorwad too.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altogether. If you make your mind light,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at all to your life. If you thus go out to these places, Ba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with me at Wardha for some time. In that case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Ahmedabad at all. Wherever I go, I am bound to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business to attend to. I, therefore, wish to avoid going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think I must go there I will. Let me know frankly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630" w:val="left"/>
          <w:tab w:pos="2250" w:val="left"/>
          <w:tab w:pos="3730" w:val="left"/>
          <w:tab w:pos="501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earnest desire that I should call Ba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I think it will be more proper if she remains there.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for her to leave only when you can fully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am not taking with me any girl this time. From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too, I will take as few as possible. I shall be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Akshayachandra also will be coming. I don’t remember other names </w:t>
      </w:r>
      <w:r>
        <w:rPr>
          <w:rFonts w:ascii="Times" w:hAnsi="Times" w:eastAsia="Times"/>
          <w:b w:val="0"/>
          <w:i w:val="0"/>
          <w:color w:val="000000"/>
          <w:sz w:val="22"/>
        </w:rPr>
        <w:t>at the moment. Let us see what happens in Bombay.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danger of my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being exploited is perfectly correct. It is for such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trying to leave it. However, it is not easy to leave such a great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without doing it harm. There are many pure men, too,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remain here. I am not taking even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session. I have dissuaded many others, too.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AMBALAL SARABHAI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BHAI,</w:t>
      </w:r>
    </w:p>
    <w:p>
      <w:pPr>
        <w:autoSpaceDN w:val="0"/>
        <w:autoSpaceDE w:val="0"/>
        <w:widowControl/>
        <w:spacing w:line="260" w:lineRule="exact" w:before="1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understand your inability to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of the Harijan Ashram. I don’t wish to press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But may I assume that, in regard to the Harijan work itself,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meet the needs of the work in Gujarat from time to time?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your decision regarding the dairy. The loss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was very heavy indeed. I am looking into the matter.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if you meet the loss up to December. I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see you adhere to your original assurance. I will not readily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even Rs. 4,000 fall on you. If the loss was due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on our part, I will not hesitate to stretch my hand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don’t wish to run the dairy at a loss even for one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is going through all the accounts. In the budget for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prepared three or four months ago, the aim is indeed to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sides. Meanwhile I learnt about the loss of Rs. 4,000.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go to Sabarmati and guide me. My intention in writing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assure you that, having secured your support in this scheme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70" w:val="left"/>
          <w:tab w:pos="1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not become indifferent to the losses. It would be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 to go on burdening you with losses, however big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In all public activities under my charge throughout my life,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tried to balance the two sides. I do not hesitate to incur a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it necessary to do so, but then I do it knowingly.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research in tanning, or when hoping for profit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lift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did foresee the possibility of loss and had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outer limit to it. I had involved the late Revashankarbhai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the Ramachandran lift and he had to make good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5,000. The scheme was then withdrawn. In tanning, we may still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to put up with losses. It is an industry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that we should take interest. Part of the loss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met by Ghanshyamdas. Into this modest venture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cow, I have drawn you. It will mean loss of my reputation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withdraw. I have inflicted this long explanation,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after first accepting your decision, because I do not wish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reputation with you. You know very well that I have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your frankness. I don’t mind your decision at all.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ventures rest wholly on my reputation. The paper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bank-notes, worthless in itself, is backed by some gold at least.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of my notes is backed by nothing but Ramanama. With whom,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may I plead if not with a man like you?</w:t>
      </w:r>
    </w:p>
    <w:p>
      <w:pPr>
        <w:autoSpaceDN w:val="0"/>
        <w:autoSpaceDE w:val="0"/>
        <w:widowControl/>
        <w:spacing w:line="22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28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English word ‘pump’.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20, 1934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introduce to you Sjt. Rodanda Rao,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Society, and Editor-in-Chief of the Society’s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of India.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gone to America at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American friends. Sjt. Kodanda Rao is a great reformer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Harijan cause. I would like you to bring him in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group of India’s friends whom you are leading.</w:t>
      </w:r>
    </w:p>
    <w:p>
      <w:pPr>
        <w:autoSpaceDN w:val="0"/>
        <w:autoSpaceDE w:val="0"/>
        <w:widowControl/>
        <w:spacing w:line="220" w:lineRule="exact" w:before="66" w:after="28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6286</w:t>
      </w:r>
    </w:p>
    <w:p>
      <w:pPr>
        <w:sectPr>
          <w:type w:val="continuous"/>
          <w:pgSz w:w="9360" w:h="12960"/>
          <w:pgMar w:top="636" w:right="1398" w:bottom="468" w:left="1440" w:header="720" w:footer="720" w:gutter="0"/>
          <w:cols w:num="2" w:equalWidth="0">
            <w:col w:w="3997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36" w:right="1398" w:bottom="468" w:left="1440" w:header="720" w:footer="720" w:gutter="0"/>
          <w:cols w:num="2" w:equalWidth="0">
            <w:col w:w="3997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MIRABEHN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letter to you whilst you are in the West.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me to Bombay is jolting. You will put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Khan Saheb’s daughter and bring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she is at all willing to come. I do not know what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Kamalani.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buy the ticket for Khan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He has paid in the money here and Ambalal’s firm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to pay you more money than may be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passage. Do not be at all disturbed over the events here.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6301. Courtesy: Mirabehn. Also G.N. 9767</w:t>
      </w:r>
    </w:p>
    <w:p>
      <w:pPr>
        <w:autoSpaceDN w:val="0"/>
        <w:autoSpaceDE w:val="0"/>
        <w:widowControl/>
        <w:spacing w:line="22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addressed to Dr. John Haynes Holmes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date-line is in Gandhi’s hand at the end of the letter; at the top,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is written “Wardha, 19-10-1934” in Mahadev Desai’s hand.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Mirabehn”, 14-9-1934.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Mahadev Desai’s hand; what follows is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Mirabehn”, 14-9-1934.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VAMAN G.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1934</w:t>
      </w:r>
    </w:p>
    <w:p>
      <w:pPr>
        <w:autoSpaceDN w:val="0"/>
        <w:tabs>
          <w:tab w:pos="510" w:val="left"/>
          <w:tab w:pos="550" w:val="left"/>
          <w:tab w:pos="587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not on any account vote for non-Congress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candidates, much less against Bapuji Aney in spite of his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anti-Congress attitude on the Communal Award. I call it anti-Congress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it is against the declared policy of the Congress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therefore suggest that Congressmen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vote for Bapuji Aney as opposed to the non-Congress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candidates. But Congressmen ought to make it clear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by their vote identify themselves with Sjt. Aney’s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Communal Award.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Reminiscences of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p. 212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that it is good that I have not called you to Bombay.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point in your going where Perinbehn has been insulted.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one of the main reasons. Another is that it is proper for you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there as long as Ramdas is [in the hospital]. The third reason is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heart is no more with the Congress. I have stopped Jamnalalji too.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I call you here for when it is certain that I am leaving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Congress? Nimu is keeping fine.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3081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NEW LIFE FOR KHADI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21,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khadi is the most powerful means for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our khadi organizations are carrying on the work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activity. An element of democracy can be introduced in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summary of a discussion with some khadi workers about the need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reorganize khadi 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organizations only to a certain extent. Conflict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can have a place in democracy. But these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in an economic organization. Can we think of different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groups in a commercial firm? The whole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firm would be thrown out of gear if such a thing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khadi organizations are not merely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organizations; they are benevolent institutions too. Their aim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anybody’s selfish interests but to promote public welfare.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it is a rule to carry on work by humouring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our khadi organizations is to attain not merely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sreya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people. Hence, at times they may have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independently of the ever-shifting public opinion.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allowed to become the means of nurturing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ambitions.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thinking about the reorganization of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forget that in certain matters the economics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commonly prevalent economics are poles asunder.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reminded of one thing which the well-known British economist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 Smith has said in his famous treatise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Wealth of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 has described some economic laws as universal and absolute.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has described certain situations which may be an obstacle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of these laws. These disturbing factors are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the human temperament or altruism inherent in it.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khadi is just the opposite of it. Benevolence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human nature is the very foundation of the economics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What Adam Smith has described as pure economic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merely on the calculations of profit and loss is a selfish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an obstacle to the development of khadi; and it is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champion of khadi to counteract this tendency. Hence, the;tactics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adopted in a profiteering business have no place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For instance, cheating, fraud, falsehood, adulteration,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people’s addictions or their baser feelings things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mill industries and ordinary trade—are to be completely shunned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 activity. The policy of paying minimum wages to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spinner with a view to increasing profits can have no place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At the same time, khadi activity cannot be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incurring losses as a result of unpractical attitudes.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our khadi organizations incur losses today is the inefficiency of our</w:t>
      </w:r>
    </w:p>
    <w:p>
      <w:pPr>
        <w:autoSpaceDN w:val="0"/>
        <w:autoSpaceDE w:val="0"/>
        <w:widowControl/>
        <w:spacing w:line="220" w:lineRule="exact" w:before="36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Material welfare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welfare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In khadi activity spinners and other workers get full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labour but the middlemen and organizers get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their due share.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the case of standardization, i.e., producing khadi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uniform policy. Such uniformity cannot be expected in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Rajagopalchari had once remarked that a poor woman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spin yarn of uniform quality as in a mill. She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 machine, but a human being. She has her own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unhappiness, she has feelings and is subject to illness. Sometimes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well, sometimes her child or some other relative.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and she may be upset and this cannot but affect the quality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Unless your heart is made of stone, you must accept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irrespective of its quality provided she does not deliberately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yarn. Her yarn must be dear to us, for it has been sanctified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honest labour. A mill product does not have that personal touch.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it cannot bring us this spiritual satisfaction. Mechanicaly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goods can merely please the eye, but the art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our human feelings. It touches the heart. Outer beauty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matter in khadi. That is why I have protested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bleached khadi. Bleaching increases cost of production,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weakens the material and it then becomes difficult to detect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malpractice. Our duty is not to indiscriminately pamper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taste, but to canalize it in the proper direction. The starch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goes out after two or three washings and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white. Not only this, but it also acquires a kind of softness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destroyed by bleaching. If the khadi-wearer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these minor processes subsequent to weaving,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would be much less. It is up to the khadi experts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way of inducing people to take up such processes.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activity is to be carried on not merely as a business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means to uplift the starving masses, we shall have to penetrate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spinner’s home. We shall have to persuade him to wear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the khadi produced by himself. This no doubt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reduction in the cost of khadi production; it is also a total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expenditure on sales. So far we have been producing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urban people in view. From a negligible beginning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have reached millions of rupees. We now produce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varieities of khadi. But all this does not satisfy me. My ambition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khadi is very much higher than this. It now extends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wiping out conditions of starvation from our villages.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 only when the village people themselves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send to the cities whatever remains after local consumption.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the power of khadi lies in the fact that it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right in the place of its production. It is not necessary to go </w:t>
      </w:r>
      <w:r>
        <w:rPr>
          <w:rFonts w:ascii="Times" w:hAnsi="Times" w:eastAsia="Times"/>
          <w:b w:val="0"/>
          <w:i w:val="0"/>
          <w:color w:val="000000"/>
          <w:sz w:val="22"/>
        </w:rPr>
        <w:t>out anywhere in search of a market for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proportion of expenditure on management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pains me. We can reduce this expenditure a lot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keep in view the main purpose of khadi. As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the methods of reducing the cost of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goods adopted by the industries that are run for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applied in the case of khadi. In the case of khadi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can be increased only within certain limits.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increasing art, skill, efficiency and honesty. If we have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we must wash our hands off khadi. If we want to bring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khadi production, we must retain only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personnel to manage the organization, and these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altruistic, and we should dispense with all the intermediaries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brokers. As a matter of fact, when the khadi activity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it would have no need of an outer organization.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sufficiency and self-propaganda are the natural characteristics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khadi is still in its infancy. It is making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As I go deeper into it, and do research on its laws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them, I realize my own limited knowledge of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China, there is hardly any country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greater resources than ours. For today, no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China has man-power greater than we have. But today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ours is lying unutilized. The spinning-wheel is a means to </w:t>
      </w:r>
      <w:r>
        <w:rPr>
          <w:rFonts w:ascii="Times" w:hAnsi="Times" w:eastAsia="Times"/>
          <w:b w:val="0"/>
          <w:i w:val="0"/>
          <w:color w:val="000000"/>
          <w:sz w:val="22"/>
        </w:rPr>
        <w:t>put this wealth to use.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we have been carrying on khadi work along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lines. Consequently, we have reached so far. Not only was it inevitable,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situation that prevailed it alone was relevant and proper.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uphill task is ahead of us. For traversing the remaining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follow accordingly higher standards and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measures. Hence, if Andhradesha aspires to have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ncial autonomy in the matter of khadi, it can have it for the asking.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difficult even to pay up the liabilities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That is why I have no doubt that if you wish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lines I have suggested, you would be able to do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hindrance.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not offend me by not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good-bye. I do not need these formalities. I hope you are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well and getting ample tuition work. I hope to be back even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1st November.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lettter. I stopped you out of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sreya.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bad it is to desire to come here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some work there! According to me there is nothing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here. Please remember this, that out of thirty crores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people cannot come here. I am sure you didn’t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see a stage play. Since Om and the other girls have come,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 the more plain to you that you cannot come.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reach there on Tuesday.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4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HARIBHAU UPADHYAYA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atmosphere at Ajmer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of your group should quit the office. It does not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aspersion on any one of you—it is only a matter of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[you mention] can be accomplished if the climate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at the time. The regulations now formed are fully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creating the right atmosphere.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6080. Courtesy: Haribhau Upadhyaya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DRAUPADI DEVI SHARMA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but no letter followed. Krishna must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Sharma is somewhat disturbed. He has gone to see Surendraji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absence and will return to Wardha by the time I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must be getting letters from him. The letter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about him was excellent.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reach Wardha on the 30th instant.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109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24-8-1934.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H. L. SHARMA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nagging worry concerning you and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might not be there has added to my anxiety.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the more difference I find in our viewpoints.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We must continue our efforts. You must have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>Surendra.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awaiting your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AMTUSSALAAM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it is quite true that your behaviour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me. My expectations could not be fulfilled. But what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it? I reconcile myself thinking that after all you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you have in you. I hope you are keeping well. What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Sharma? I shall do all that I can. I do hope to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>on Tuesday.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SPEECH AT VITHALBHAI PATEL’S DEATH </w:t>
      </w:r>
      <w:r>
        <w:rPr>
          <w:rFonts w:ascii="Times" w:hAnsi="Times" w:eastAsia="Times"/>
          <w:b w:val="0"/>
          <w:i/>
          <w:color w:val="000000"/>
          <w:sz w:val="24"/>
        </w:rPr>
        <w:t>ANNIVERSARY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Vithalbhai from the time that I came to India in 1915.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surprised to know that when I first met him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he was a Hindu. I later came to know that he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between Hindus, Muslims, Parsis and Christians.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like that. He used to grow a beard and wear a Turkish cap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jacket. I remained under that impression for a long time.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at Godhra in 1917.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 saw him dressed like a fakir.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arranged in the Harijan colony. At that time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had come there. Vithalbhai was one of them. In the mean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that he was a Hindu and Sardar’s elder brother.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he had come dressed in short dhoti,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paheran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cap,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did not recognize him. He burst out laughing.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we came closer day by day. I could see that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servant of the country and that he did not care for money,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it for personal pleasure. I used to hear about his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Bombay Legislative Assembly. After that I also saw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in the Congress and realized that it was no easy thing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with Vithalbhai. At times Vithalbhai opposed me; but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opposition. It never had any bitterness about it. Thus we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on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was a fighter. The President has described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in the Central Legislative Assembly. From the salary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as Speaker of the Assembly, he kept a portion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the rest to me. That amount of Rs. 40,000 is still lying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not been able to use it. Then came the weary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his views. His money is lying safe with me. I knew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Vithalbhai’s charity. I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had property worth Rs. 12 lakhs out of which 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>away. Rs. 1 lakh in charity at the time of his death. I thought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Azad Maidan under the presidentship of Dr. M. A. </w:t>
      </w:r>
      <w:r>
        <w:rPr>
          <w:rFonts w:ascii="Times" w:hAnsi="Times" w:eastAsia="Times"/>
          <w:b w:val="0"/>
          <w:i w:val="0"/>
          <w:color w:val="000000"/>
          <w:sz w:val="18"/>
        </w:rPr>
        <w:t>Ansari.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</w:t>
      </w:r>
      <w:r>
        <w:rPr>
          <w:rFonts w:ascii="Times" w:hAnsi="Times" w:eastAsia="Times"/>
          <w:b w:val="0"/>
          <w:i/>
          <w:color w:val="000000"/>
          <w:sz w:val="18"/>
        </w:rPr>
        <w:t>Antyaj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conference, Godhra”, 5-11-1917.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loose shirt without collar and cuffs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who had Rs. 12 lakhs with him could not be the same.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that money to Vallabhbhai, my hand would certainly delve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latter’s pocket. But Vithalbhai was too shrewd [to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mistake]. So, I thought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made a mistake.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that Vithalbhai had left behind Rs. 12 lakhs out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only one lakh in charity and kept 11 lakhs for his relatives.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thought the compositor must have made some mistake.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Vithalbhai must have stolen the money.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a speculator. But the only speculation he ever did was </w:t>
      </w:r>
      <w:r>
        <w:rPr>
          <w:rFonts w:ascii="Times" w:hAnsi="Times" w:eastAsia="Times"/>
          <w:b w:val="0"/>
          <w:i w:val="0"/>
          <w:color w:val="000000"/>
          <w:sz w:val="22"/>
        </w:rPr>
        <w:t>about swaraj.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gathered here to remember him on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anniversary. On my way here I heard in the train that Bhulabhai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a committee appointed to erect a memorial to him.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that you merely hear his praises and go away.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give for Vithalbhai’s memorial something from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getting, you would have done your bit to repay the debt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to Vithalbhai. I remember many instances of Vithalbhai’s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efficiency, but I have no time to narrate them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spoken in brief of his sacrifice and service and of how we can </w:t>
      </w:r>
      <w:r>
        <w:rPr>
          <w:rFonts w:ascii="Times" w:hAnsi="Times" w:eastAsia="Times"/>
          <w:b w:val="0"/>
          <w:i w:val="0"/>
          <w:color w:val="000000"/>
          <w:sz w:val="22"/>
        </w:rPr>
        <w:t>emulate his patriotism.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28-10-1934</w:t>
      </w:r>
    </w:p>
    <w:p>
      <w:pPr>
        <w:autoSpaceDN w:val="0"/>
        <w:autoSpaceDE w:val="0"/>
        <w:widowControl/>
        <w:spacing w:line="260" w:lineRule="exact" w:before="48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SPEECH AT SUBJECTS COMMITTEE MEET1NG, </w:t>
      </w:r>
      <w:r>
        <w:rPr>
          <w:rFonts w:ascii="Times" w:hAnsi="Times" w:eastAsia="Times"/>
          <w:b w:val="0"/>
          <w:i/>
          <w:color w:val="000000"/>
          <w:sz w:val="24"/>
        </w:rPr>
        <w:t>A.I.C.C.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1934</w:t>
      </w:r>
    </w:p>
    <w:p>
      <w:pPr>
        <w:autoSpaceDN w:val="0"/>
        <w:autoSpaceDE w:val="0"/>
        <w:widowControl/>
        <w:spacing w:line="240" w:lineRule="exact" w:before="19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statement Mahatmaji said that he hoped that the members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Subjects Committee would agree with him in his decision that his retirement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necessity at the present moment. He would certainly work and help the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remaining outside. The conclusion which he had arrived at after a 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 would not be changed. He had already informed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public the reasons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had prompted him to take the decision to retire. He had felt that he had become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drag, a hamper on the natural progress of the Congress. It had been the experience of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Presided over by Rajendra Prasad. Gandhiji spoke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17-9-1934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>15-10-1934.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that during the past few years Congressmen had begun to follow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obey his orders and accepted whatever he had told them although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what he said. Under the circumstances he felt that if he continued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it would not be in the interests of the country or of the Congress.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at the helm of affairs for long and had taken the Congress as far as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felt that he could not lead them any further. It would be wrong to say,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speaker, that Congressmen had not co-operated with him in the progress that has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been made. According to the speaker certain things were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18"/>
        </w:rPr>
        <w:t>swaraj and he felt that they would strengthen the Congress.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going out as a protest against anything inside the Congress.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out so that Congressmen could think and act for themselves.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had acted like blind men going round and round the same pole.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retirement did not in any way mean that he was not ready to come back whenever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was needed. He was not going out with any bad intention in his mind.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to do any harm to the Congress, nor was he going to form a strong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party. The speaker asked as to what purpose he would be serving if he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to form a party in his 65th year and what more help and co-operation could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to get from those outsiders than what the Congressmen had so far given in </w:t>
      </w:r>
      <w:r>
        <w:rPr>
          <w:rFonts w:ascii="Times" w:hAnsi="Times" w:eastAsia="Times"/>
          <w:b w:val="0"/>
          <w:i w:val="0"/>
          <w:color w:val="000000"/>
          <w:sz w:val="18"/>
        </w:rPr>
        <w:t>trying to achieve the objective.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hoped that he would be given permission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Subjects Committee to retire. Although he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retire, he had felt it his duty to consult the members of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It is possible that some might say that they had expressed their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retirement and amendments in the Press but still Gandhiji felt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discuss it with Congressmen.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Working Committee had discussed the question with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thought that his retirement would be a disaster to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while there were others who agreed with him that he should retire,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help the country, the Congress and himself. That would help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>get a clear view of things.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proposed in his original statement three amendments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The first was about the creed and that was not acceptable to many. Let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taken for granted that he would remain inside the Congress if all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amendments, which would be moved by some of the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would be accepted. He had come to a decision and would stick to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Subjects Committee accepted one or all the three or threw away 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it did not alter the decision he had taken. Because even if all the amendments </w:t>
      </w:r>
      <w:r>
        <w:rPr>
          <w:rFonts w:ascii="Times" w:hAnsi="Times" w:eastAsia="Times"/>
          <w:b w:val="0"/>
          <w:i w:val="0"/>
          <w:color w:val="000000"/>
          <w:sz w:val="18"/>
        </w:rPr>
        <w:t>are passed, there are several things which had made him come to the conclusion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retirement.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something miraculous happened or if they convinced him that his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essential in the interest of the country, he might some day return to them.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members from Madras and Bengal supported the suggestion.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surprised that there were members of the A. I. C. C. who did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This request is a sound reason why I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 (Laughter)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 concerned, not baffled, said, “We want you here,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learn Hindi”, to which Mr. Gandhi retorted: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couldn’t learn it in the last 15 years, I have proved an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teacher and it is time you changed your teacher.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(Laughter)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meeting in English, Mr. Gandhi said:</w:t>
      </w:r>
    </w:p>
    <w:p>
      <w:pPr>
        <w:autoSpaceDN w:val="0"/>
        <w:autoSpaceDE w:val="0"/>
        <w:widowControl/>
        <w:spacing w:line="28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in Hindi is that if I retire from the Congress,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retire, if possible, with your blessings. I want you to feel also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retire in a huff and that I strongly desire to go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order that the Congress may flourish and grow to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and grow to its natural height.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>somehow or other, I am weighed down with the feeling that the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is being suppressed by my presence and that the Congress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natural expression to its views. Therefore, it has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body and nothing can be so harmful to the growth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or a nation than that it allows itself to be suppressed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love. It is not then love or, even if it is love, it is of a </w:t>
      </w:r>
      <w:r>
        <w:rPr>
          <w:rFonts w:ascii="Times" w:hAnsi="Times" w:eastAsia="Times"/>
          <w:b w:val="0"/>
          <w:i w:val="0"/>
          <w:color w:val="000000"/>
          <w:sz w:val="22"/>
        </w:rPr>
        <w:t>repressive quality. This excess ought to be thrown out.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own position. The feeling has been creeping over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a few days but for months past. I do want you to dismiss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the idea that has been expressed in some quarters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letters from Pandit Jawaharlal Nehru had anything whatever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this intense yearning for retirement. These letters perhaps </w:t>
      </w:r>
      <w:r>
        <w:rPr>
          <w:rFonts w:ascii="Times" w:hAnsi="Times" w:eastAsia="Times"/>
          <w:b w:val="0"/>
          <w:i w:val="0"/>
          <w:color w:val="000000"/>
          <w:sz w:val="22"/>
        </w:rPr>
        <w:t>hastened the announcement of the decision, but nothing else.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then suggested that for the sake of those who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Hindustani, Gandhiji might summarize his statement in English.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was given expression to by me to friends in Bengal. I told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and others on the railway station platform that if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artificiality, of corruption and overpowering desire to wrangle,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possibly cleanse ourselves of these things, I must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You will find expressions like these uttered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were said in Bengal. This idea has been possessing 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 till the time came when I could restrain it no longer.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history of that decision.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desire on my part to forsake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or give up Congress work. I am leaving the Congress to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which has been suppressing it, in order that it may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grow myself. After all I cannot withhold this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that I am leaving in order to develop the power that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has—non-violence in thought, word and deed,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borrowed the expression ‘Civil Disobedience’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its meaning by calling it civil resistance. I have no doubt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cannot be achieved without civil resistance.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resistance till I shall feel confident that the spirit permeates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men like myself or even a thousand men like ourselves,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permeates the entire society.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human nature was pervaded by non-violence and his 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researches and experiments had borne that out.</w:t>
      </w:r>
    </w:p>
    <w:p>
      <w:pPr>
        <w:autoSpaceDN w:val="0"/>
        <w:autoSpaceDE w:val="0"/>
        <w:widowControl/>
        <w:spacing w:line="28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do not believe—1 must frankly confess to you—in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socalled constitutional means for giving liberty to any people.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historical instance of pure constitutional agitation, as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and as it has been described to us in text books, having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a nation with liberty. I cannot claim to have read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nations. I have not the historical instinct, but from what I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constitutional agitation never regained lost liberty.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things impossible. It is not a gift that can be made by </w:t>
      </w:r>
      <w:r>
        <w:rPr>
          <w:rFonts w:ascii="Times" w:hAnsi="Times" w:eastAsia="Times"/>
          <w:b w:val="0"/>
          <w:i w:val="0"/>
          <w:color w:val="000000"/>
          <w:sz w:val="22"/>
        </w:rPr>
        <w:t>one nation to another or by one person to another.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recalled that the use of the expression that there shall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in thought, word and deed, did not get inserted by accident, but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debate, at the Ahmedabad Congress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initiated by Mr. Hasrat Mohani. Mr.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 meeting,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Ahmedabad”, 27-12-1921 and “Speech on Hasrat Mohani’s Motion-I”, 28-12-1921.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continued:</w:t>
      </w:r>
    </w:p>
    <w:p>
      <w:pPr>
        <w:autoSpaceDN w:val="0"/>
        <w:autoSpaceDE w:val="0"/>
        <w:widowControl/>
        <w:spacing w:line="28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tacked civil resistance to the spinning-wheel and to other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mine. I consider them all one. I have said that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not unity in the form of patched-up pacts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politicians, but living unity.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had agreed previously to launching the campaign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resistance, like a drowning man catching at a straw and added:</w:t>
      </w:r>
    </w:p>
    <w:p>
      <w:pPr>
        <w:autoSpaceDN w:val="0"/>
        <w:autoSpaceDE w:val="0"/>
        <w:widowControl/>
        <w:spacing w:line="280" w:lineRule="exact" w:before="11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if it went wrong, I will have no hesitation in pulling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incurring your strong displeasure. I plunged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merely by way of experiment, but if we are to prove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experiment, we have to admit that it was civil resistance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non-violent in thought, word or deed. Civil Disobedience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until there is the atmosphere for it. If I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 shall be imposing myself upon you. You may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imposing myself, but I feel that I am and it is better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retire. And if you prove that you are non-violent, then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Mount Everest or have gone down to the bowels of the earth,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appear and lead you to your goal and we shall march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safety. If we are non-violent in word, thought and deed, then this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rule would have been utterly impossible.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change my mind on the cardinal doctrines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Hindu-Muslim unity and removal of untouchability,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cannot even understand the principles of nonviolence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 Congress from greed and selfishness. These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which are part of our creed, should come naturally to us.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told that I am asking human nature to give me too much.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so. It does not show that I am wrong in not being able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institution.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Abdul Ghaffar Khan told me that he had made up his </w:t>
      </w:r>
      <w:r>
        <w:rPr>
          <w:rFonts w:ascii="Times" w:hAnsi="Times" w:eastAsia="Times"/>
          <w:b w:val="0"/>
          <w:i w:val="0"/>
          <w:color w:val="000000"/>
          <w:sz w:val="22"/>
        </w:rPr>
        <w:t>mind in Hazaribagh that I should retire and he with me. I told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‘‘If you are a soldier, you must remain at your post and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take the nation up to the point where you have arrived,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fact that you have come from a land steeped in violence.”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plead with you to let me go with your blessing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me that ‘if you remain, we shall do this’. I want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me nothing as a bargain. I have not come in a bargaining spirit.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struggling with the Working Committee, a majority of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my going out with a blessing. There is a tough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 I must not go out, though the minority has also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if I feel that, even after listening to their argument,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change my view, I must go. I must not be held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force, even the force of love. I must act up to the dictates of </w:t>
      </w:r>
      <w:r>
        <w:rPr>
          <w:rFonts w:ascii="Times" w:hAnsi="Times" w:eastAsia="Times"/>
          <w:b w:val="0"/>
          <w:i w:val="0"/>
          <w:color w:val="000000"/>
          <w:sz w:val="22"/>
        </w:rPr>
        <w:t>my intellect and my faith.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point is in connection with the three vital amendments.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felt so convinced of the necessity of the substance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amendments that they will be putting them before you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fact that, as soon as I receive your blessing, I shall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session.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Mahatmaji told the members that they should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He would give them only 20 minutes to express their views </w:t>
      </w:r>
      <w:r>
        <w:rPr>
          <w:rFonts w:ascii="Times" w:hAnsi="Times" w:eastAsia="Times"/>
          <w:b w:val="0"/>
          <w:i w:val="0"/>
          <w:color w:val="000000"/>
          <w:sz w:val="22"/>
        </w:rPr>
        <w:t>briefly.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be a dictator for 20 minutes. (Laughter)</w:t>
      </w:r>
    </w:p>
    <w:p>
      <w:pPr>
        <w:autoSpaceDN w:val="0"/>
        <w:autoSpaceDE w:val="0"/>
        <w:widowControl/>
        <w:spacing w:line="254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reply to a question, Mahatmaji said like Columbus he would go out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Congress to discover a method to convince them of the value of nonviolent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civil resistance and like all discoverers would return to them triumphantly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discovery.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Sri Prakasa said that Mr. Gandhi had stated that wrangles in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were responsible for his decision.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2" w:after="5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No, I said I had become a deadweight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7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order.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Mr. Sri Prakasa appealed to Mr. Gandhi to help them to set their house in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 after Mr. Sri Prakasa had finished his speech the time-limit was over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Pandit Malaviya wanted to address the House. Gandhiji said that the time-limit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but if Panditji did want to speak no power on earth could stop him from doing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 Malaviya made an impassioned appeal to Mr. Gandhi not to leave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at this juncture, when it was in the midst of its fight for the freedom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country. . . . He said that, if there were mistakes and shortcomings on the part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three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then invited the members to ask questions.</w:t>
      </w:r>
    </w:p>
    <w:p>
      <w:pPr>
        <w:autoSpaceDN w:val="0"/>
        <w:autoSpaceDE w:val="0"/>
        <w:widowControl/>
        <w:spacing w:line="220" w:lineRule="exact" w:before="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three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he should point them out and see that these were rectified but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make them the justification for leaving the Congress. He had no right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after having led it for 13 or 14 years. “Whatever you want to do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Congress you can do from within it,” added the Pandit. “The farther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from the Congress, the greater will be the sorrow of the country.”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not to be too strict with the masses in regard to the observance of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non-violence in the same degree as he (Mr. Gandhi) himself was observing. “You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proper cabinet with you. Your soldiers are ready to follow you in the fight.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you want to leave all these to themselves and go out of the Congress? I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personal appeal to you, with all my love and regard for you not to retire at this </w:t>
      </w:r>
      <w:r>
        <w:rPr>
          <w:rFonts w:ascii="Times" w:hAnsi="Times" w:eastAsia="Times"/>
          <w:b w:val="0"/>
          <w:i w:val="0"/>
          <w:color w:val="000000"/>
          <w:sz w:val="18"/>
        </w:rPr>
        <w:t>juncture.”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 to the several questions that had been raised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speakers, said that he had considered Pandit Madan Mohan Malaviya as his elder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since 1915. If the speaker could carry out the wishes of the Pandit,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very gladly done so, considering his wishes as the command of an elder brother. </w:t>
      </w:r>
      <w:r>
        <w:rPr>
          <w:rFonts w:ascii="Times" w:hAnsi="Times" w:eastAsia="Times"/>
          <w:b w:val="0"/>
          <w:i w:val="0"/>
          <w:color w:val="000000"/>
          <w:sz w:val="18"/>
        </w:rPr>
        <w:t>But he felt that he could not help but leave the Congress under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cricumstances. He </w:t>
      </w:r>
      <w:r>
        <w:rPr>
          <w:rFonts w:ascii="Times" w:hAnsi="Times" w:eastAsia="Times"/>
          <w:b w:val="0"/>
          <w:i w:val="0"/>
          <w:color w:val="000000"/>
          <w:sz w:val="18"/>
        </w:rPr>
        <w:t>was leaving the organization because he was anxious to strengthen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going out to get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(peace). He was going out so that he might </w:t>
      </w:r>
      <w:r>
        <w:rPr>
          <w:rFonts w:ascii="Times" w:hAnsi="Times" w:eastAsia="Times"/>
          <w:b w:val="0"/>
          <w:i w:val="0"/>
          <w:color w:val="000000"/>
          <w:sz w:val="18"/>
        </w:rPr>
        <w:t>develop strength to serve the Congress and the country. He said:</w:t>
      </w:r>
    </w:p>
    <w:p>
      <w:pPr>
        <w:autoSpaceDN w:val="0"/>
        <w:autoSpaceDE w:val="0"/>
        <w:widowControl/>
        <w:spacing w:line="28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today that I have lost the power to presuade you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have become helpless. It is no use keeping a man like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 of affairs, who has lost his strength. You have said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me reconsider my decision. I do not think that it is hasty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 to do so, but rest assured that even when I go out I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humble servant of the Congress.</w:t>
      </w:r>
    </w:p>
    <w:p>
      <w:pPr>
        <w:autoSpaceDN w:val="0"/>
        <w:autoSpaceDE w:val="0"/>
        <w:widowControl/>
        <w:spacing w:line="25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stated that it was doubly profitable for them to allow him to retire,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thereby they would have his services, whenever they needed them, but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they would not have to pay a price for it, as they had to do at present.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would certainly give his opinion, if asked for on any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present, he was leaving the Congress with the main intention of . working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Malaviya, interrupting, said that it was not fair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to retire without sufficient notice. It was the duty of every servant,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or honorary, to give proper notice of retirement from the work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entrusted to him. He said, “It is for 14 years that you have been at the head of the</w:t>
      </w:r>
    </w:p>
    <w:p>
      <w:pPr>
        <w:autoSpaceDN w:val="0"/>
        <w:autoSpaceDE w:val="0"/>
        <w:widowControl/>
        <w:spacing w:line="220" w:lineRule="exact" w:before="3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Do not be in haste to retire. Give these people time to make proper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arrangements for the great work of reorganizing the Congress, which is before them.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them at least four or six months, if not more.”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charge of being hasty, Mr. Gandhi said he was a fighter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his duty as a soldier. The first duty of a satyagrahi was to stick to his post.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he was not leaving his post of duty. If he felt it was a mistake on his part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retired from the Congress, he would come back without even waiting for an </w:t>
      </w:r>
      <w:r>
        <w:rPr>
          <w:rFonts w:ascii="Times" w:hAnsi="Times" w:eastAsia="Times"/>
          <w:b w:val="0"/>
          <w:i w:val="0"/>
          <w:color w:val="000000"/>
          <w:sz w:val="18"/>
        </w:rPr>
        <w:t>invitation.</w:t>
      </w:r>
    </w:p>
    <w:p>
      <w:pPr>
        <w:autoSpaceDN w:val="0"/>
        <w:autoSpaceDE w:val="0"/>
        <w:widowControl/>
        <w:spacing w:line="28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position at present is that I am absolutely helpless.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does not work. I am not a foolish general to continue to be at </w:t>
      </w:r>
      <w:r>
        <w:rPr>
          <w:rFonts w:ascii="Times" w:hAnsi="Times" w:eastAsia="Times"/>
          <w:b w:val="0"/>
          <w:i w:val="0"/>
          <w:color w:val="000000"/>
          <w:sz w:val="22"/>
        </w:rPr>
        <w:t>the head of the force when I feel that no good would come out of it.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gave an ultimatum to Lord Reading,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GovernorGeneral of India, regarding Bardoli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the battle.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a miracle happened there was no possibility of his continuing to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Congress. He hoped that God would give strength both to him and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so that they might come together again soon.</w:t>
      </w:r>
    </w:p>
    <w:p>
      <w:pPr>
        <w:autoSpaceDN w:val="0"/>
        <w:autoSpaceDE w:val="0"/>
        <w:widowControl/>
        <w:spacing w:line="280" w:lineRule="exact" w:before="11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fear that his retirement would create difficulties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Parliamentary Board, Mr. Gandhi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you will not lose one single vote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elections. If I had feared that it would harm your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retired. I finally appeal to you to allow me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tolerate me, just as a family willingly tolerates any of its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24-l0-1934,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24-10-1934</w:t>
      </w:r>
    </w:p>
    <w:p>
      <w:pPr>
        <w:autoSpaceDN w:val="0"/>
        <w:autoSpaceDE w:val="0"/>
        <w:widowControl/>
        <w:spacing w:line="32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1-2-1922.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long letter, which both pained and pleased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because the letter expresses well the turmoil in your heart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pleased because I found your heart to be pure. But I suspect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suppressing yourself. I do not like your working beyond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Your heart I find is with me but your reason revolts.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my wisdom. You view my associates with suspicion.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you in such a state? I also feel that you sorely miss Draupadi.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to Khurja if that is required. You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Naraharibhai. But if you do not have to go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stay on there, wait for Surendra, and come away after seeing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 write another letter to me. I shall be here till Monday if </w:t>
      </w:r>
      <w:r>
        <w:rPr>
          <w:rFonts w:ascii="Times" w:hAnsi="Times" w:eastAsia="Times"/>
          <w:b w:val="0"/>
          <w:i w:val="0"/>
          <w:color w:val="000000"/>
          <w:sz w:val="22"/>
        </w:rPr>
        <w:t>not longer.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pp.110 and 111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SPEECH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>A.I.C.C.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1934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organizations claiming to advance swadeshi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sprung up all over the country with and without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whereas much confusion has arisen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as to the true nature of swadeshi and whereas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from its inception progressive identification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and whereas village re-organization and reconstruction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items of the constructive programme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whereas such reconstruction necessarily implies the revival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request of Rajendra Prasad, who was in the Chair, Gandhiji moved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on the All-India Village Industries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dead or dying village industries, besides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of hand-spinning, and whereas this work, like the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hand-spinning, is possible only through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special effort unaffected by and independent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Congress, Mr. J. C. Kumarappa is. hereby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under the advice and guidance of Mr. Gandhi 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All-India Village Industries Association,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Congress.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said Association shall work for the revival and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couragement of the said industries and for the moral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the villages and shall have the power to frame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to raise funds and perform such acts as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fulfilment of its objects.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Commending the resolution to the house, Gandhiji said: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1810" w:val="left"/>
          <w:tab w:pos="2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Harijan tour this year, a large number of people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to narrate their tales of woe. Never before had I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during this tour. And, in Utkal, I had an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since I was touring on foot. There is no limit to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in our seven lac villages. The people subsist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And millions of people suffer losses in agriculture.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we say about the present state? Today the farmers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>produce enough even for the seeds. You can hardly find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else. That is also one of the reasons why people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worth lacs of rupees. This has of course its political reason.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helplessness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 also one reason.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emerged to meet this unemployment.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there is perhaps no other country where people depend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on agriculture. Madhusudan Das had said that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be provided with some additional occupation.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Germany and learnt leather work. I have always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one remark that those who always work with oxen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bovine intelligence. Our farmers lost their work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>dull-minded.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left a socialist paper with me. It contains a nice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says that the people of India are being reduced to subhuman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ago there were many industries, but now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solely on agriculture, and this has led to increase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to the press”, 16-10-1934.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unemployment. The only point I learnt from it was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this unemployment. When I thought about it the concept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emerged in its precise form. We are able to provide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2,20,000 women spinners through khadi alone. We have given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crores in ten years. There are 1,100 men from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supervise this work and earn their bread. This amount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through them. This work is being carried on in five to six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villages. The capital involved is not more than 20 lacs.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enough to solve completely India’s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unemployment. Let me cite the instance of carpenters. Our carpenters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good craftsmen at one time. Today they have lost the skill.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village carpenters cannot make even a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Bihar for instance. There sand has piled up in the fields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tilling has become impossible. Instead of giving free food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 people there, it was decided to provide them with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But from where to find the spinning-wheels?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carpenters could hardly make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 the urban population is only 30 million.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320 million live in the villages with a population of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ten thousand. We have never cared for them. Rather than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what they cat, drink and what occupations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we have simply got upon their backs. I am asking you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for their sake. But you do not like even that.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is providing the spinning-wheels for them.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remains to be done after that will be undertaken by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will be found that other occupations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can be carried on by people in their homes.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industries that can be revived. They will devise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improving the quality of what is already being produced,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what new things can be produced. They will thus bring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more millions to the poor. You have not taken as much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as I had expected. It was hoped to save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and khadi the 600 million rupees going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the purchase of foreign cloth. But this hope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fulfilled.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proposal did not mean that they should part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gift it to villagers. All he meant was that,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spending money on buying other goods, they should buy goods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villagers. Thus they would keep the money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distribute among villagers crores of rupees. He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vote on the resolution on its ‘ merits and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persuade him to remain in the Congress. On this latter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hear what more Mr. Sidhwa had to say, if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the resolution to be moved.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made it clear that he was not setting up 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using it to rouse political consciousness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He did not propose even to mention the name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this work, in the same way as he had not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Spinners’ Association to join the Congress.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political consciousness had a different meaning.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succeeded in reviving industries and improving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method of work in villages, that would be enough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will be related to the Congress exactly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Shankerlal, Jamnalalji and others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but the Congress can still look into its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belongs to the Congress. At present he is keeping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millions of rupees in Bihar. He was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Congress to inquire into the liabilities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on India by the Government. He is a chartered accountant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made a great sacrifice. He does not crave for money.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this kind of work. I have discussed the matter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and he has agreed to do this work under my supervision.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take up this work as a political activity, </w:t>
      </w:r>
      <w:r>
        <w:rPr>
          <w:rFonts w:ascii="Times" w:hAnsi="Times" w:eastAsia="Times"/>
          <w:b w:val="0"/>
          <w:i w:val="0"/>
          <w:color w:val="000000"/>
          <w:sz w:val="22"/>
        </w:rPr>
        <w:t>but to help the poor unemployed village people earn a few coins.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I wish to keep this work free from politics.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know that not a single person from among the 2,20,000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20,000 carders and 20,000 weavers to whom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provides work is a member of the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has accepted spinning franchise. Hence, they can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if they want to. But we have made no such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not joining the Congress they are not going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unacquainted with the political activity in the country.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have gone to them to serve them and not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exploiting them for our political objectives. This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involves no financial responsibility for the Congress, only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Congress is required. Accept this resolution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in replying to the several questions that had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discussions said that the first amendment wanted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“dead and dying” should be deleted from the resolution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wanted the replacement of certain words.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would be to revive the industries that were ruined or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were in the state of dying. The work as to which of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revived and which should be allowed to die away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 Association. By the revival of the village industries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resolution not only to help the villages financially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them morally and physically as well. It was not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movers of the resolution that the villagers should be exploited,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wanted to help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not going to approach the villagers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agents. It was the intention of the Congress to find out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working for 18 hours, if there were any so working.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wanted that everyone would work not more than 9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be, done by increasing the earning capacity of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the speaker wanted the help of those who were well off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sacrifice a little more for the sake of the villagers by paying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manufactured by the village artisans. Today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such that even if they worked for 18 hours they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both ends meet. This could be done by the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of the Association when they went and mixed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freely and gained their confidence.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Continuing, Gandhiji said that his report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Congress at a future date would be to say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village industries was when he took up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had achieved in so many days. For such a work in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of villages in India it was necessary that Acharya Kripalanis and </w:t>
      </w:r>
      <w:r>
        <w:rPr>
          <w:rFonts w:ascii="Times" w:hAnsi="Times" w:eastAsia="Times"/>
          <w:b w:val="0"/>
          <w:i w:val="0"/>
          <w:color w:val="000000"/>
          <w:sz w:val="22"/>
        </w:rPr>
        <w:t>Dr. Roys and advocates should work hand in hand.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Abdul Ghaffar Khan seconded the resolution.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Sanyal in his second amendment wanted the words “the said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moral and physical advancement of the villages” to be replaced by “such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as after due enquiry are found to possess sufficient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vitality and are likely to bring permanent economic relief to the people”.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2750" w:val="left"/>
          <w:tab w:pos="4690" w:val="left"/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Mr. Muzumdar’s al amendment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Gandhiji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bewildered when he found that a man of the type of Mr.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Prakasam supported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and said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were going to the Assembly the work could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by them inside the Legislature.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wanted to assure the Subjects Committee that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Parliamentarians did not end by their entering the Legislature.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certainly be expected to work for the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also. But it must be understood that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connection with politics.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why he wanted the organization to be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politics, Mr. Gandhi said that if he tried both things at one time,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able to achieve either.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special reason why this Association has been kept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politics. This work must continue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situation. We go to the people to serve them.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 politics in their ears. We go to them to improve their health, to </w:t>
      </w:r>
      <w:r>
        <w:rPr>
          <w:rFonts w:ascii="Times" w:hAnsi="Times" w:eastAsia="Times"/>
          <w:b w:val="0"/>
          <w:i w:val="0"/>
          <w:color w:val="000000"/>
          <w:sz w:val="22"/>
        </w:rPr>
        <w:t>free them from disease, to raise them from squalor, to reduce unem-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ployment by giving them occupation. We cannot bring in politics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aim. Even when the Congress was banned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was not banned and its work went on. That Association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none the less. But it has kept away from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politics. The new Association too will have the same position.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the same thing at Karachi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opposed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told me afterwards that what I had said was correct.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was that the Anti-untouchability League and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be kept away from politics, and it was sound advice.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pointed out that Kumarappa and others would attend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in that case, what work would be left for the Congressmen?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so. It will have a place for every Congressman who has faith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Today, there are 1,100 workers in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all Congressmen.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Basant Kumar Muzumdar wanted the House to decide whether the activities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organization should be outside the scope of the Congress.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Harijanhandhu.</w:t>
      </w:r>
    </w:p>
    <w:p>
      <w:pPr>
        <w:autoSpaceDN w:val="0"/>
        <w:autoSpaceDE w:val="0"/>
        <w:widowControl/>
        <w:spacing w:line="220" w:lineRule="exact" w:before="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March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suspicion that seems to be entertained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quarters against his starting these organizations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 little. connection with the parent body, Gandhiji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not be forgotten that even a Mahatma and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put together could achieve very little, if the whole scheme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be worked out by Congressmen themselves.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 would also be taken, the main help had to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tried workers of the Congress.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Govind Sahai says that I am talking things of the bygone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and that I am an arch enemy of machines. He has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with a distorted view.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this charkha in front of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machine? We do want machines but do not wish to become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We should make the machine our slave. ‘our slave, means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rich but of the poor. I accept money from the rich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poor, but does it therefore lay me under an obligation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if I may collect five thousand rupees from a mill-owner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iron manufacturer? Those who would give must do it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give something for the benefit of the poor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have taken so much. In this way I plunder the rich [yet]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say that I am an agent of the rich. I am no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labourer. I have laboured with the labourers. I have lived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shared food with them. I claim to be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 for whom I obtain help from the rich.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350 million countrymen slaves of the machine.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in it. My concept of socialism implies that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reliant. That is the only way they can be prevented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exploited. I have been trying to persuade the workers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 have their gold and silver, we have our hands and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too are assets. A capitalist will never be able to carry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Let no one misunderstand that the Sangh is going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capitalists, thereby making the workers slaves.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it proposes to release them from slavery, by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self-reliant. How can this involve enslaving? I have given deep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to the whole scheme before putting it before you. This is the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translated from the Gujarati in Harijanbandhu.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 Sahai was ‘opposed to the principle underlying the resolution” “not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grudged seven crores of rupees being distributed among the villagers”,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because, according to him, real economic freedom for the masses of India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attained only when they were educated and taught how they were being exploited. He </w:t>
      </w:r>
      <w:r>
        <w:rPr>
          <w:rFonts w:ascii="Times" w:hAnsi="Times" w:eastAsia="Times"/>
          <w:b w:val="0"/>
          <w:i w:val="0"/>
          <w:color w:val="000000"/>
          <w:sz w:val="18"/>
        </w:rPr>
        <w:t>appealed to Gandhiji to change his methods and programme.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way of reviving the village industries and I am seeking your help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the fiscal policy of the Government was, nobody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stop the villagers becoming economically independent by</w:t>
      </w:r>
    </w:p>
    <w:p>
      <w:pPr>
        <w:autoSpaceDN w:val="0"/>
        <w:tabs>
          <w:tab w:pos="1270" w:val="left"/>
          <w:tab w:pos="2110" w:val="left"/>
          <w:tab w:pos="3290" w:val="left"/>
          <w:tab w:pos="4070" w:val="left"/>
          <w:tab w:pos="5550" w:val="left"/>
          <w:tab w:pos="61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Mathuraprasad were asking what they should do after the election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campaign was over. Gandhiji said that there was the All-India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Spinners’ Association and the All-India Village Industries Association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both Dr. Sanyal and Mr. Muthey could work.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1010" w:val="left"/>
          <w:tab w:pos="1690" w:val="left"/>
          <w:tab w:pos="2850" w:val="left"/>
          <w:tab w:pos="3310" w:val="left"/>
          <w:tab w:pos="4130" w:val="left"/>
          <w:tab w:pos="5130" w:val="left"/>
          <w:tab w:pos="6230" w:val="left"/>
        </w:tabs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25-10-1934,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25-10-1934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28-10-1934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POLISHED v. UNPOLISHED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writing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cent per cent swadeshi, I have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aspects of it can be tackled immediately with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both economically and hygienically. The richest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can share the benefit. Thus if rice can be pounded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after the old fashion, the wages will fill the pockets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rice-pounding sisters and the rice-eating millions will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from the unpolished rice instead of pure starch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rice provides. Human greed, which takes no 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or the wealth of the people who come under its heels,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hideous rice-mills one sees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rice-producing tracts. If public opinion was strong, it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rice-mills an impossibility by simply insisting on unpolished 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the owners of rice-mills to stop a traffic that undermines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a whole nation and robs the poor people of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livelihood.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will listen to the testimony of a mere layman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food values? I, therefore, give below an extract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Newer Knowledge of Nutrition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Collum and Simmonds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medical friend, to whom I had appealed for help, has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approbation.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26-10-1934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from </w:t>
      </w:r>
      <w:r>
        <w:rPr>
          <w:rFonts w:ascii="Times" w:hAnsi="Times" w:eastAsia="Times"/>
          <w:b w:val="0"/>
          <w:i/>
          <w:color w:val="000000"/>
          <w:sz w:val="18"/>
        </w:rPr>
        <w:t>.The Bombay Chronicle.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amendments were lost and the resolution was passed by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overwhelming majority.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“Swadeshi”, 6-8-1934.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275. ‘NOT TO COW BUT TO SCORN?’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Englishman who has lived in Madras for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from his home in Essex: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believe that, of the Hindu population, untouchables are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majority. Of course I may be wrong but if correct, then, I consider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effective measure to adopt in righting and preventing the grievous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humiliations put upon this great body of people is not to approach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perpetrators (high castes) but the development of a ‘line of defiance’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untouchables themselves.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forming of a Brotherhood amongst themselves that will encourage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development of an existence, entirely independent of those to whom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 to be objectionable, should, by degrees, build up a “strong point”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 these now humbled folk not to cow, but to scorn and ignore the spurning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lashes now directed at them. . . 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evidently does not know that there is a cult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which is trying to do exactly what he advises me to do.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does not lie the salvation of Harijans, certainly not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logical result of what is preached by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another problem akin to the Hindu-Muslim one, only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intense. That way is the way of hate which is violence. The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trying to follow is the way of love which is non-violence.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the oppressor class and having by choice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become one with the oppressed, I have learnt that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securing justice is to inculcate mutual respect,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evoke the spirit of equality or brotherhood in the place of that of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and inferiority. This can best be done by the ‘superior’</w:t>
      </w:r>
      <w:r>
        <w:rPr>
          <w:rFonts w:ascii="Times" w:hAnsi="Times" w:eastAsia="Times"/>
          <w:b w:val="0"/>
          <w:i w:val="0"/>
          <w:color w:val="000000"/>
          <w:sz w:val="22"/>
        </w:rPr>
        <w:t>class being induced to descend from its fancied height. The so-called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‘inferior, class has to be taught, not to scorn, but to be induced to shed </w:t>
      </w:r>
      <w:r>
        <w:rPr>
          <w:rFonts w:ascii="Times" w:hAnsi="Times" w:eastAsia="Times"/>
          <w:b w:val="0"/>
          <w:i w:val="0"/>
          <w:color w:val="000000"/>
          <w:sz w:val="22"/>
        </w:rPr>
        <w:t>the fear that is born of a consciousness of inferiority.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Harijan Sevak Sangh is performing the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asking the caste Hindus, on the one hand, to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that they have done to the Harijans and is working,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among the Harijans by spreading education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by bringing to their notice the evils that oppression always breeds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oppressed. To deprive a man of his natural liberty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to him the ordinary amenities of life is worse than starving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It is starvation of the soul—the dweller in the body.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illustration of this process of starvation of the soul.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mere literary education or even economic betterment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 lost dignity of man. That restoration can only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comes. This realization will not come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on the part of the superior class. Superiority complex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complex are two faces of the same coin. Both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>bad. Both require treatment. Mere transference of scorn from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‘superior’ caste Hindu to the ‘inferior’ Harijan does not remedy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it only aggravates it. ‘Not to cow’ is sound advice. But ‘to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scorn’ is as bad as cowing. ‘Love one another’ is, therefore,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 impartial observer can give. And I hope that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sees the weakness of the formula.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26-10-1934</w:t>
      </w:r>
    </w:p>
    <w:p>
      <w:pPr>
        <w:autoSpaceDN w:val="0"/>
        <w:autoSpaceDE w:val="0"/>
        <w:widowControl/>
        <w:spacing w:line="260" w:lineRule="exact" w:before="48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SPEECH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>A.I.C.C.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1934</w:t>
      </w:r>
    </w:p>
    <w:p>
      <w:pPr>
        <w:autoSpaceDN w:val="0"/>
        <w:autoSpaceDE w:val="0"/>
        <w:widowControl/>
        <w:spacing w:line="294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affection misread the whole of my position.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given me the position of a general commanding an army,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allow that general to judge whether he serves the army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at its head or whether he serves the army by retiring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>place to lieutenants who have served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always the wisest thing for the general to swing to power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or withhold that power that came to him unsought,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generals have been found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unequal to hold the reins, and in the interests of the army,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cause for which the army and its chief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 command. If you believe that I have been a fairly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you must believe in my judgment even now when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deserting you in the hour of your defeat.</w:t>
      </w:r>
    </w:p>
    <w:p>
      <w:pPr>
        <w:autoSpaceDN w:val="0"/>
        <w:autoSpaceDE w:val="0"/>
        <w:widowControl/>
        <w:spacing w:line="22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the Subjects Committee had unanimously passed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the country’s confidence in Gandhiji and requesting him to revise his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to retire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times without number that I myself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feeling of defeat. I am not deserting the cause for which I live,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love to work. I go away from you in order, as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if there is still greater possibilities in experiments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making, and for which you have given me such a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 must express to you that I seem to have come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resources. I must confess to you that I have not lost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the means that I placed at the disposal of the Congress.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there is a body of opinion rising in the country which has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question the efficacy of this means, and it is because they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the efficacy of this means that they have the sense of defeat in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dictionary of A satyagrahi,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To him, the very pursuit of his battle is its own reward.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some of my best companions, who have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non-violence with all its implications,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and feeling of helplessness, when I find that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them with my faith, I see all around me an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darkness. I see no ray of light. I see I cannot infect them with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me.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like you not to take me literally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go, if I can get your blessing. I go with your blessing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greater power to discover means whereby I can give you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me. It may be that the search will be in vain.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roaming in solitude will be in vain. But depend upon it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a moment longer to be called by you, when I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I shall come to you, and once more come to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myself as a primary member, and do whatever I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therefore not to feel dispirited, but to feel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discharge your duty, that you will have leaders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you on to victory. When it becomes necessary for me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House, I will be entirely at your disposal. Therefore,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urge not to press the resolution further. You have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that resolution. Let that be enough. Somehow or other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27-10-1934, here has: The very pursuit </w:t>
      </w:r>
      <w:r>
        <w:rPr>
          <w:rFonts w:ascii="Times" w:hAnsi="Times" w:eastAsia="Times"/>
          <w:b w:val="0"/>
          <w:i w:val="0"/>
          <w:color w:val="000000"/>
          <w:sz w:val="18"/>
        </w:rPr>
        <w:t>of truth is its own victory.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Bombay Chronicle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has: I have abundant faith in my programme.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apparent darkness that envelops us, I see millions of rays of light, but. I cannot </w:t>
      </w:r>
      <w:r>
        <w:rPr>
          <w:rFonts w:ascii="Times" w:hAnsi="Times" w:eastAsia="Times"/>
          <w:b w:val="0"/>
          <w:i w:val="0"/>
          <w:color w:val="000000"/>
          <w:sz w:val="18"/>
        </w:rPr>
        <w:t>show you that light.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good, and only good, will come out of this decision.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stand for the principle for which I stand, and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allegiance, which I acknowledge you have given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generosity, some of you no doubt blindly, some of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for yourselves, I have in all humility accepted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allegiances. Let me now prove to myself, if it is possible,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worthy of it, and I invite you to prove it for yourselves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remain a member of the Congress or not, that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more or less followed during all these long or short 14 </w:t>
      </w:r>
      <w:r>
        <w:rPr>
          <w:rFonts w:ascii="Times" w:hAnsi="Times" w:eastAsia="Times"/>
          <w:b w:val="0"/>
          <w:i w:val="0"/>
          <w:color w:val="000000"/>
          <w:sz w:val="22"/>
        </w:rPr>
        <w:t>or 15 years, you have followed because you have believed in it.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it gives me still greater joy and pleasure,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to myself, and if you are able to say to the world,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gone you believe in the principle that you have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lived for all these years and that you are going to follow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not loosely, but still more truly and thoroughly than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before.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after his speech dealing with the question of his retirement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proceeded to move formally a comprehensive resolution incorporating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recommendations of the constitution sub-committee and the Congress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Committee. In commending the whole of the resolution for the acceptance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toto,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at the outset referred to the previous day’s decision of the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turning down the Working Committee’s recommendation relating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change of the Congress creed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delivered a stirring address lasting 90 minutes in which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the Subjects Committee to adopt the revised constitution.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referred to Thursday’s vote and congratulated the House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frank way in which they had voted in referring the question of change of creed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committees. He said, when he had read the public and Press criticism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proposals, he had made up his mind not to take up those amendments, but members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had of their own accord unanimously taken the view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would sponsor those resolutions. Gandhiji added:</w:t>
      </w:r>
    </w:p>
    <w:p>
      <w:pPr>
        <w:autoSpaceDN w:val="0"/>
        <w:autoSpaceDE w:val="0"/>
        <w:widowControl/>
        <w:spacing w:line="26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find that members of the Committee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two hours this morning to deliberating as to what was their duty in</w:t>
      </w:r>
    </w:p>
    <w:p>
      <w:pPr>
        <w:autoSpaceDN w:val="0"/>
        <w:autoSpaceDE w:val="0"/>
        <w:widowControl/>
        <w:spacing w:line="22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has: In moving the amendments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as adumbrated in his Press statements, Gandhiji congratulated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on its frankness in rejecting the Working Committee’s proposal to substitute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‘truthful’ and ‘non-violent’ in place of ‘peaceful and legitimate’ “But I cannot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acted wisely,” he added.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these amendments. I told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your resolution, but my feeling is that Mr. Sidhwa’s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was wholly unnecessary. You could have rejected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Committee’s proposal, but there was no use circulating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listened carefully to Mr. Patwardhan’s speech. He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ably, but either he was deceiving himself or he was acting simply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advocate. He said that we had descended from ideals to realism.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socialism its ideals and if I told him to remove even a comma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ideals he would reject my proposition. Do you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realize complete independence at any time even after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generations? The socialist creed goes even further. I suggest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measuring rod. The day humanity ceases to believe in ideals,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descend to the level of the beasts. Today if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non-violence say so. It does not mean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per cent truthful. I am not cent per cent truthful.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were, my words will pierce you like arrows and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but I must aspire to attain my ideals.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Marx live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realized? Is it not undergoing changes and are not meanings put </w:t>
      </w:r>
      <w:r>
        <w:rPr>
          <w:rFonts w:ascii="Times" w:hAnsi="Times" w:eastAsia="Times"/>
          <w:b w:val="0"/>
          <w:i w:val="0"/>
          <w:color w:val="000000"/>
          <w:sz w:val="22"/>
        </w:rPr>
        <w:t>to it which Marx himself never dreamt of? If you do not mean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“legitimate and peaceful” means that they are “truthful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non-violent”, then merely define your creed to be that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 by whatever means you think legitimate. Then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measuring rod, but you must have a measuring rod.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clear about your aims and means. They are convertible terms.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that swaraj is your goal. It means “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said it did not mean complete independence; so we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swaraj”. Just as you did that you must define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so that it may not be open to double interpretation.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right angle, yet Euclid drew it up in imagination and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 a measuring rod by which the world has progressed.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right angle which is treasured in the Tower of London.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on Friday asked you to define your </w:t>
      </w:r>
      <w:r>
        <w:rPr>
          <w:rFonts w:ascii="Times" w:hAnsi="Times" w:eastAsia="Times"/>
          <w:b w:val="0"/>
          <w:i w:val="0"/>
          <w:color w:val="000000"/>
          <w:sz w:val="22"/>
        </w:rPr>
        <w:t>measuring rod. You sent it round for circulation. That was not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has: I have never dared to make such a </w:t>
      </w:r>
      <w:r>
        <w:rPr>
          <w:rFonts w:ascii="Times" w:hAnsi="Times" w:eastAsia="Times"/>
          <w:b w:val="0"/>
          <w:i w:val="0"/>
          <w:color w:val="000000"/>
          <w:sz w:val="18"/>
        </w:rPr>
        <w:t>claim.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has: If I was cent per cent truthful, every word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 would pierce you like an arrow and emerge uncontaminated and fill you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but I aspire to be cent percent truthful. If humanity were to give up its ideals,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descend to the level of beasts. Ideals we must have and ideals always recede.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 to take. Let us not tell the world that there is one thing on </w:t>
      </w:r>
      <w:r>
        <w:rPr>
          <w:rFonts w:ascii="Times" w:hAnsi="Times" w:eastAsia="Times"/>
          <w:b w:val="0"/>
          <w:i w:val="0"/>
          <w:color w:val="000000"/>
          <w:sz w:val="22"/>
        </w:rPr>
        <w:t>our lips and another in our thoughts.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next explained the main purpose of the amendments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in the constitution. He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pass these changes buoyed up with the hope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my decision. If I began my unofficial leadership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by the constitution for which I was primarily responsible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tendering you a humble gift in the shape of this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so that you may get the benefit of the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one who has endeavoured to live that constitution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communication and communion with you and has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faults. I want you, therefore, to pass these amendments after </w:t>
      </w:r>
      <w:r>
        <w:rPr>
          <w:rFonts w:ascii="Times" w:hAnsi="Times" w:eastAsia="Times"/>
          <w:b w:val="0"/>
          <w:i w:val="0"/>
          <w:color w:val="000000"/>
          <w:sz w:val="22"/>
        </w:rPr>
        <w:t>touching them 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a day for consideration after hearing me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lobbying you like and give your verdict. You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your mind to reduce your delegates from 6,000 to 1,000. If </w:t>
      </w:r>
      <w:r>
        <w:rPr>
          <w:rFonts w:ascii="Times" w:hAnsi="Times" w:eastAsia="Times"/>
          <w:b w:val="0"/>
          <w:i w:val="0"/>
          <w:color w:val="000000"/>
          <w:sz w:val="22"/>
        </w:rPr>
        <w:t>you reject that, the entire scheme falls through.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is that the delegates should be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people. We are indirectly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dumb millions. We are their mouthpiece, their voice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That is what the Congress has stood for since 1885, but </w:t>
      </w:r>
      <w:r>
        <w:rPr>
          <w:rFonts w:ascii="Times" w:hAnsi="Times" w:eastAsia="Times"/>
          <w:b w:val="0"/>
          <w:i w:val="0"/>
          <w:color w:val="000000"/>
          <w:sz w:val="22"/>
        </w:rPr>
        <w:t>indirectly we are representatives only of our electors.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anyone among us say whom he represents, as to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living touch with his constituents and knows their feelings?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amongst us cannot claim that. Sardar Vallabhbhai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Gujarat, but which electorate does he represent,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do I represent, I do not know. I challenge anyone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register of electors. We must have constituencies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and each member shall represent his constituency and be in </w:t>
      </w:r>
      <w:r>
        <w:rPr>
          <w:rFonts w:ascii="Times" w:hAnsi="Times" w:eastAsia="Times"/>
          <w:b w:val="0"/>
          <w:i w:val="0"/>
          <w:color w:val="000000"/>
          <w:sz w:val="22"/>
        </w:rPr>
        <w:t>living touch with it. Then alone you will have your measuring rod.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principle I have put forward is that three things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in one election. It will not merely mean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and saving of money, it is rich with promise if you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Delegates will then be elected by their electorate.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 as now for three days in a year and then disappear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horizon. They will remain active Congressmen as members of the A. </w:t>
      </w:r>
      <w:r>
        <w:rPr>
          <w:rFonts w:ascii="Times" w:hAnsi="Times" w:eastAsia="Times"/>
          <w:b w:val="0"/>
          <w:i w:val="0"/>
          <w:color w:val="000000"/>
          <w:sz w:val="22"/>
        </w:rPr>
        <w:t>I. C. C. and will take up work all the year round.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only 350 out of 1,530 are members of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>Then again a body of 1 ,000 can be accommodated in Sardar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Ras or Bardoli. I have got a complete scheme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successful session being held in the village of that character.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can slave for you but they cannot give you money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Committee. You must have people who know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running a Congress meeting and even importing provisions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 shall not waste lakhs on its arrangements.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question the wisdom of the Reception Committee wasting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building triumphal arches. Where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triumph? We are a slave nation and all we want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do is to give us the hospitality, not of pudding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ice-cream, but ordinary food. Our scheme is to relieve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of their heavy burden. If I had been in Nariman’s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 would have become a lunatic.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reverting to his plea that the matter be not referred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Committees, said:</w:t>
      </w:r>
    </w:p>
    <w:p>
      <w:pPr>
        <w:autoSpaceDN w:val="0"/>
        <w:tabs>
          <w:tab w:pos="550" w:val="left"/>
          <w:tab w:pos="2110" w:val="left"/>
          <w:tab w:pos="2610" w:val="left"/>
          <w:tab w:pos="4410" w:val="left"/>
          <w:tab w:pos="4950" w:val="left"/>
          <w:tab w:pos="56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to refer it to the provinces? Why shirk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You are super-delegates because you are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delegates,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350 millions. Then I say it is for them to hammer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not shirk the duty. I promise you fair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criticism you have made. I am giving you an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from which not one single man can go away.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corruption you can detect it unless everyone becomes a fraud.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can be robber-proof and thief-proof. I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my countrymen that they will never betray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Sri Prakasa says our present constitution is rotten. Then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waste another year in waiting for what we shall do?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will remain where it is and we will not receive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during the next twelve months. Make such use as you can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you say is possessed by me whom the world holds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fool. But wisdom sometimes does come out of the mouth of fools.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accept my suggestions and I will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Already, when Mr. Masani came to me, I assured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wanted Socialists to be represented. They are the advance 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feared from their activity. They call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while they are Congressmen they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Congress creed and loyally follow the discipline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they fail to follow the Congress discipline, they will fail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creed. I have agreed to their suggestion regarding the single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transferable vote. This constitution has been revised by able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Mr. Bhulabhai Desai and Mr. K. M. Munshi and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consulted. I may also make it clear that there will be plural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constituencies in urban areas, but their number is not defined.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entirely in your hands in these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detail, but do not postpone these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going to have a Parliamentary Board. They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Assembly work. In the Assembly it is not a battle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between principles; our members will go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will not require eloquence, but will be enunciated in </w:t>
      </w:r>
      <w:r>
        <w:rPr>
          <w:rFonts w:ascii="Times" w:hAnsi="Times" w:eastAsia="Times"/>
          <w:b w:val="0"/>
          <w:i w:val="0"/>
          <w:color w:val="000000"/>
          <w:sz w:val="22"/>
        </w:rPr>
        <w:t>unequivocal terms.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 you will have your register of electors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living touch with them. Mr. Nageshwara Rao says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7,000 voters for one seat. My scheme is modest. It wants only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for one seat. I will be satisfied if you are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million and then we can have more and more. But I do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will lose one precious year in the life of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>referring these matters to Provincial Committees.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Mahatma Gandhi referred to the amendments seeking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incorporate the existing convention of allowing the President to select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colleagues of the Working Committee in the Congress constitution. Gandhiji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had been no single instance in the past wherein the President’s choice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 had been overridden by the A. I. C. C. But he thought it would be better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incorporate this convention in the constitution so as to avoid difficulties attendant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selection of candidates. The President under this amendment would not have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the fire of cross-examination at the A.I.C.C.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must be some occasions in the life of the Working Committee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have to say: “If you want us to carry on then we ask you to arm us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powers and if you cannot trust us then you must look for better men to. fill our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place.” For the same reason he had sought that the Secretaries and the Treasurer should </w:t>
      </w:r>
      <w:r>
        <w:rPr>
          <w:rFonts w:ascii="Times" w:hAnsi="Times" w:eastAsia="Times"/>
          <w:b w:val="0"/>
          <w:i w:val="0"/>
          <w:color w:val="000000"/>
          <w:sz w:val="18"/>
        </w:rPr>
        <w:t>also be the President’s choice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4/27/36. Courtesy: National Archives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Sentinel,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27-10-1934, extracts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>are found in the National Archives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SPEECH AT SUBJECTS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A. I. C. C.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1934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Subjects Committee met on the morning of the 27th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his speech on his amendments to the Congress constitution.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discovered so many breaches in the walls of their house, they should fill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quickly. There was nothing in the new constitution requiring study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outside authority. If they wanted to circulate it, he would take it to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did not want it. If they were not convinced about the absolute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the constitution, he would beseech them to reject it. Referring to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reducing the strength of the Provincial Congress Committees, he said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bitter experience of unwieldly bodies losing sight of the work before them.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why he was desperately in earnest about it. I he essence of democracy did not 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numerical strength but the spirit behind even one person. Even one man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a whole democracy. In England, he said, it was not the House of Commons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was the Bank of England that dictated policies to the British Ministers.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the Bank had finished its business in the record time of 13_ minutes.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 could manage such huge affairs in 13_ minutes, the Congress should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 its affairs in five minutes. Mr. Gandhi then moved that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 accept the principle underlying the new constitution and appoint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to consider the constitution and place their recommendations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Subjects Committee by 8 a.m. on the 28th.</w:t>
      </w:r>
    </w:p>
    <w:p>
      <w:pPr>
        <w:autoSpaceDN w:val="0"/>
        <w:autoSpaceDE w:val="0"/>
        <w:widowControl/>
        <w:spacing w:line="256" w:lineRule="exact" w:before="4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debate, Mr. Gandhi said he had been asked whether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 his decision if the Committee accepted his amendments without changing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comma. He assured them that there was no “danger” of his remaining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any event. He asked them to accept the new constitution only if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in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Abstracts: Home Department, Special Branch</w:t>
      </w:r>
    </w:p>
    <w:p>
      <w:pPr>
        <w:autoSpaceDN w:val="0"/>
        <w:autoSpaceDE w:val="0"/>
        <w:widowControl/>
        <w:spacing w:line="220" w:lineRule="exact" w:before="10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accepted M. S. Aney’s resolution which read: “The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accepts the principle underlying the proposed amendments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and appoints a sub-committee of the following 15 members to 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details thereof and place its recommendations before the Subjects Committee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 by the morning of the 28th.” For the report of the sub-committee,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 Meeting, A. I. C. C.” , 28-10-1934.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SPEECH AT SWADESHI BAZAAR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1934</w:t>
      </w:r>
    </w:p>
    <w:p>
      <w:pPr>
        <w:autoSpaceDN w:val="0"/>
        <w:autoSpaceDE w:val="0"/>
        <w:widowControl/>
        <w:spacing w:line="260" w:lineRule="exact" w:before="2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Sjt. Shoorji Vallabhdas started this Swadeshi Bazaar,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my attention and I had promised that I would visit the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earliest opportunity. That happy opportunity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due to various reasons up to this day, and even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snatch some time from my other engagements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promise and as I have to return soon, unfortunately,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 you much of my time. I have repeated very often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charkha does not hum in every village, we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swaraj nor will we be able to safeguard religion.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eyes crores of our own brothers and sisters are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meals even once a day, while we enjoy two square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crores are starving not because they do not wish to work,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not find work. If you would place the charkha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or if you can find out any other work for them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you may give that first and then the charkha. But do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starving millions some work and then alone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food for their famished bodies.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set the charkhas going, what about the khadi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manufactured? You all want to put on cheap and good-looking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in preference to khaddar, then in what way can you be of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poor starving people? Even if khaddar be costly it is your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use it. In our country millions upon millions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bare loin-cloth to hide their shame, how can you expect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on khaddar? It would interest you to know that within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two-and-a-quarter crores of rupees have been distributed as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spinners. This sum has gone direct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By putting on khaddar you can help these people. But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regret I find that in Bombay many of you—both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women—do not put on khaddar. If you do not wish to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where is the sense in being present at meetings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by me? I have come here with the hope that you would cast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third anniversary celebration of the Shoorji </w:t>
      </w:r>
      <w:r>
        <w:rPr>
          <w:rFonts w:ascii="Times" w:hAnsi="Times" w:eastAsia="Times"/>
          <w:b w:val="0"/>
          <w:i w:val="0"/>
          <w:color w:val="000000"/>
          <w:sz w:val="18"/>
        </w:rPr>
        <w:t>Vallabhdas Swadeshi Bazaar in the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mill-cloth and use more and more khaddar. I am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articles also that are being sold in this Bazaar are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made in 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have not been able to go into the details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that are exhibited here, but on a future occasion I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myself in details with regard to each and every article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here. That this Bazaar is not making profit has been realized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yet whenever it makes profits they will be ours.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urge upon you that whenever you wish to purchase any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please make it a point to visit this Bazaar.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2-11-1934</w:t>
      </w:r>
    </w:p>
    <w:p>
      <w:pPr>
        <w:autoSpaceDN w:val="0"/>
        <w:autoSpaceDE w:val="0"/>
        <w:widowControl/>
        <w:spacing w:line="260" w:lineRule="exact" w:before="48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SPEECH AT SUBJECTS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A. I. C. C.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1934</w:t>
      </w:r>
    </w:p>
    <w:p>
      <w:pPr>
        <w:autoSpaceDN w:val="0"/>
        <w:autoSpaceDE w:val="0"/>
        <w:widowControl/>
        <w:spacing w:line="260" w:lineRule="exact" w:before="2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formally moving for the acceptance of the report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sub-committee met on Saturday from 2 to 9 p.m. and had prepared their report.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sat up till I a.m. and Mr. Kishorelal sat up the whole night drafting the report.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Kishorelal had drafted the report, Messrs Munshi and Bhulabhai Desai sat over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gave the legal touches to it. The speaker said that he did not want anything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hurried, so that they might not think of an aftermath change which would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incorporated into the report. The members of the sub-committee sat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of bringing out a unanimous report and considered all the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recommendations of the Working Committee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explained the changes that had been made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It had been suggested several times that the name of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should be changed to Hind and the name of C. P. (Hindi) as Mahakoshal.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had not the courage himself to suggest the change, but since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sub-committee suggested the change, he accepted 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also had made a slight verbal change in Article V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In that Article, the word “officer” had been restored. Another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which had been added at the suggestion of some of the members, whose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appreciated very much, was regarding no member of the Congress being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any communal or anti-national organization. There was some reluctance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the loudspeakers failed. Gandhiji continued after the current </w:t>
      </w:r>
      <w:r>
        <w:rPr>
          <w:rFonts w:ascii="Times" w:hAnsi="Times" w:eastAsia="Times"/>
          <w:b w:val="0"/>
          <w:i w:val="0"/>
          <w:color w:val="000000"/>
          <w:sz w:val="18"/>
        </w:rPr>
        <w:t>was restored.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some of the members to introduce this clause, but the opposition was </w:t>
      </w:r>
      <w:r>
        <w:rPr>
          <w:rFonts w:ascii="Times" w:hAnsi="Times" w:eastAsia="Times"/>
          <w:b w:val="0"/>
          <w:i w:val="0"/>
          <w:color w:val="000000"/>
          <w:sz w:val="18"/>
        </w:rPr>
        <w:t>borne down and. the clause was accepted.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regarding the reduction in the Congress delegation,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wanted that there should be only l,000 delegates and they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the All-India Congress Committee, but it had been suggested by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that the number of delegates should be 2,000, each delegate [representing]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500 Congressmen instead of 1 ,000 as suggested originally. The delegates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urban constituencies shall in no case be more than 511, while the rural delegation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more than 1,489.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benefit of many minorities, it had been suggested that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multiple constituencies, each constituency consisting of at least five members.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should take place under the single transferable vote system. This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intricate subject to understand, said Candhiji, but the system would make it </w:t>
      </w:r>
      <w:r>
        <w:rPr>
          <w:rFonts w:ascii="Times" w:hAnsi="Times" w:eastAsia="Times"/>
          <w:b w:val="0"/>
          <w:i w:val="0"/>
          <w:color w:val="000000"/>
          <w:sz w:val="18"/>
        </w:rPr>
        <w:t>physically impossible to have a constituency of less than five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in detail the system of’ the single transferable vote and </w:t>
      </w:r>
      <w:r>
        <w:rPr>
          <w:rFonts w:ascii="Times" w:hAnsi="Times" w:eastAsia="Times"/>
          <w:b w:val="0"/>
          <w:i w:val="0"/>
          <w:color w:val="000000"/>
          <w:sz w:val="18"/>
        </w:rPr>
        <w:t>multiple constituency. The idea was to make the position of the minorities secure.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continuing said that he would like the House to discuss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of time and accept it as a whole even though the acceptance might be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reluctantly. There could be little ado or difficulty for the Committee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report, which had amended the amendments. The number of delegates allotted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looked ugly, though it did not read ugly. Bombay had been given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send in 21 delegates. This was in recognition of the importance of the city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it had taken in the political fight. Including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today, Bombay was sending 30 delegates to the Congress and that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reduced to 21. This was not according to the population system.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 veritable gold mine for developing the political conscience of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on Bombay that this rare honour had been conferred.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laid down under the constitution-, Bombay would be entitled to send in only </w:t>
      </w:r>
      <w:r>
        <w:rPr>
          <w:rFonts w:ascii="Times" w:hAnsi="Times" w:eastAsia="Times"/>
          <w:b w:val="0"/>
          <w:i w:val="0"/>
          <w:color w:val="000000"/>
          <w:sz w:val="18"/>
        </w:rPr>
        <w:t>six delegates.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the A. I. C. C. would consist of 166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suggested by the sub-committee instead of the present 350. This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of one A. I. C. C. member for every twelve delegates. This would be nearly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of the present number. According to Gandhiji, it was not a bad change. The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C. became a still more business-like and responsible body. Instead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A. I. C. C. of l,000 members, the A. I. C. C. had been reduced to 166.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done at the suggestion of many friends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who wanted that there should be an intermediary body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Congress and the Working Committee. It has also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that no person can get into the A. I. C. C. from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than his own. If a province does not produce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on the All-India Congress Committee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delegates, then that province goes only with that number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Each province will send at least ten delegates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 changes had not been thrust on the speaker.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Gandhiji referred to the election of the President. He said that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he did not like the idea, and it had been decided by the sub-committee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should be elected by the delegates of the provinces who would send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 to the Working Committee who, after receiving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recommendations, would declare the President of the year. The present system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electing the President was not understandable. What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Reception Committee to do with the President of the Congress, while the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whom the President had to confer and decide the future work of the Congress were </w:t>
      </w:r>
      <w:r>
        <w:rPr>
          <w:rFonts w:ascii="Times" w:hAnsi="Times" w:eastAsia="Times"/>
          <w:b w:val="0"/>
          <w:i w:val="0"/>
          <w:color w:val="000000"/>
          <w:sz w:val="18"/>
        </w:rPr>
        <w:t>imposed with a President about whose selection they had nothing to do.</w:t>
      </w:r>
    </w:p>
    <w:p>
      <w:pPr>
        <w:autoSpaceDN w:val="0"/>
        <w:autoSpaceDE w:val="0"/>
        <w:widowControl/>
        <w:spacing w:line="28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anachronism ought to go and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has decided that the delegates from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elect their President. The same meeting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will elect their nominees on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The P. C. C. will elect their quota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the number of the A. I. C. C. members who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also. The work of the P. C. C. will be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and policy laid down by the Congress.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also discussed the powers of the Working Committee and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for the Working Committee to carry out the policy and programme enunciated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Congress. But it was the work of the Working Committee to interpret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of the Congress. The instance of 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Communal Award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Congress attitude towards it was one of the extreme cases when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expressed the views of the Congress. The Working Committee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watchdog of the Congress in the country with the right of interpreting,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arose, the decisions of the Congress. The Working Committee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dummies. It was for the All-India Congress Committee to place complete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Working Committee, with amplest discriminatory powers within its </w:t>
      </w:r>
      <w:r>
        <w:rPr>
          <w:rFonts w:ascii="Times" w:hAnsi="Times" w:eastAsia="Times"/>
          <w:b w:val="0"/>
          <w:i w:val="0"/>
          <w:color w:val="000000"/>
          <w:sz w:val="18"/>
        </w:rPr>
        <w:t>jurisdiction. It was for the Working Committee to guide the policy laid down by the</w:t>
      </w:r>
    </w:p>
    <w:p>
      <w:pPr>
        <w:autoSpaceDN w:val="0"/>
        <w:autoSpaceDE w:val="0"/>
        <w:widowControl/>
        <w:spacing w:line="3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Bombay on June 17 and 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the A. I. C. C. Gandhiji said: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times when the Working Committee will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risks. Since the last many years, they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and not an occasion had arisen when the A. I. C. C.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no-confidence against the Working Committee. No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will be worth its salt if it does not take risks.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sub-committee has recommended that no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shall have more than 100 members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already got more will reduce themselves, while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less shall remain so till the next elections. It is necessary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constitutional changes that 15 signatures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affixed, if the meeting of the A. I. C. C. has to be called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quorum would be 25.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explaining the fundamental changes that had been proposed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constitution, Gandhiji asked the House to proceed with the discussion of the report.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submitted the following report to the Subjects Committee: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Pursuant to your yesterday’s resolution, we have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Committee’s recommendations for the amendment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and beg to submit our draft as annexed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We are happy to state that we have been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unanimity.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alterations made by us in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>draft may be summarized as follows: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Article II instead of the words “subject to the-previous </w:t>
      </w:r>
      <w:r>
        <w:rPr>
          <w:rFonts w:ascii="Times" w:hAnsi="Times" w:eastAsia="Times"/>
          <w:b w:val="0"/>
          <w:i w:val="0"/>
          <w:color w:val="000000"/>
          <w:sz w:val="22"/>
        </w:rPr>
        <w:t>approval of the Working Committee” we have substituted the words,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accordance with the rules framed by it (as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Committee) in that behalf and approved by the Working Committee”.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Article III, we have made minor alterations;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the names of the provinces U. P. and C. P. (Hindustani)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Hind and Mahakoshal respectively and the deletion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clause in C1. (c) which was superfluous.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Article IV we have incorporated the labour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Subjects Committee with a slight verbal change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it in harmony with the khadi clause.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also added a new and important clause to this Article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80" w:lineRule="exact" w:before="8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 being a member of any elective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shall be a member of any similar committee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organization the object or programme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political activities which are in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anti-national and in conflict with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Article V, we have changed the original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in the following manner: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(l) The number of delegates has been increased from l,000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2,000, each representing a constituency of not less than 500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l,000 primary members.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urban area will be entitled to have not more than 511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in the aggregate and the rural area not more than 1,489.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shall have more than its proportion of delegates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it, if it was fixed on the population basis as heretofore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 shall be entitled to not less than ten,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its primary members may be inadequate to send that </w:t>
      </w:r>
      <w:r>
        <w:rPr>
          <w:rFonts w:ascii="Times" w:hAnsi="Times" w:eastAsia="Times"/>
          <w:b w:val="0"/>
          <w:i w:val="0"/>
          <w:color w:val="000000"/>
          <w:sz w:val="22"/>
        </w:rPr>
        <w:t>number.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claims of the city of Bombay have been recognized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a maximum of 21 delegates: for providing for this weightage </w:t>
      </w:r>
      <w:r>
        <w:rPr>
          <w:rFonts w:ascii="Times" w:hAnsi="Times" w:eastAsia="Times"/>
          <w:b w:val="0"/>
          <w:i w:val="0"/>
          <w:color w:val="000000"/>
          <w:sz w:val="22"/>
        </w:rPr>
        <w:t>we have been obliged to deprive the rural area of 11 delegates.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Where the delegates of a province exceed 100,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shall consist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members for that province plus those 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to bring up the total to 100. Where the delegates are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100, the whole will constitute the Provincial Congress Committee.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President of the Congress is to be 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for the ensuing session in the following manner.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election of delegates they-should meet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Chairmanship of the President of the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elect the President, the Chairman registering the number of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by each nominee, where there is more than one,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one nominee, he will be deemed to have received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votes as there are delegates present at the meeting.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will take place simultaneously on the date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in that behalf. These results shall be posted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by the Provincial Congress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 securing the highest number of votes shall be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for the ensuing year. The same meeting of delegates shall </w:t>
      </w:r>
      <w:r>
        <w:rPr>
          <w:rFonts w:ascii="Times" w:hAnsi="Times" w:eastAsia="Times"/>
          <w:b w:val="0"/>
          <w:i w:val="0"/>
          <w:color w:val="000000"/>
          <w:sz w:val="22"/>
        </w:rPr>
        <w:t>elect its quota of members for the All India Congress Committee.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number of the members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fixed at l66 as the .maximum,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one member to every twelve delegates and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entitled to at least one, though it may not have twelve delegates.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members to be elected at the meeting of delegates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single transferable vote. The same meeting of delegates to elect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Provincial Congress Committees where necessary.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being had to the fact that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considerably reduced, members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necessity of making it clear in the constitution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should not initiate new policies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 the executive body carrying out the policies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 by the All-India Congress Committee.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sub-comrnittee recommends that at least one day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invariably given for the consideration of proposals made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sub-committee recommends the deletion of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matters affecting communal interests.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During the transitory period,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to elect by single transferable vote the reduced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of the All-India Congress Committee, the quota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period being the full strength of 166 distributed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existing proportions.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Provincial Congress Committees to reduce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where they number more than 100. These elections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15th of January.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Mazumdar from Bengal asked if it was not a fact that members were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elected directly under the proposed constitution, while the previous constitution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indirect election.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agreed that it was so, but said that the new A. I. C. C.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>subordinate body, it was less numerical than originally proposed by him.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appealed to the House not to move amendments, but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which, if found feasible, he might accept. But if the House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wrangling over the report, then amendments should be moved, and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would regulate the discussion.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Babu Purushottamdas Tandon seconded the motion.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Sampurnanand asked Gandhiji if the members of the sub-committee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to vote on the question of Article I, at the open session, and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informed him that they had.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regarding the elections in Bengal after the new constitution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existence, Gandhiji said that the present P. C. C. would continue to function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reduced number till the next elections.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Choithram Gidwani opposed the amendment regarding U. P. being called </w:t>
      </w:r>
      <w:r>
        <w:rPr>
          <w:rFonts w:ascii="Times" w:hAnsi="Times" w:eastAsia="Times"/>
          <w:b w:val="0"/>
          <w:i w:val="0"/>
          <w:color w:val="000000"/>
          <w:sz w:val="18"/>
        </w:rPr>
        <w:t>Hind, . . . by Hind the whole of India was meant.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Sardar Sardulsingh seconded the amendment.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Rajagopalachari supported Dr. Choithram and said that if Hind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as the name of U. P., then many changes would have to be made both in </w:t>
      </w:r>
      <w:r>
        <w:rPr>
          <w:rFonts w:ascii="Times" w:hAnsi="Times" w:eastAsia="Times"/>
          <w:b w:val="0"/>
          <w:i w:val="0"/>
          <w:color w:val="000000"/>
          <w:sz w:val="18"/>
        </w:rPr>
        <w:t>songs and national cries. . . 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at this stage, stated that he accepted the suggestion because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complained that they had no name for U. P. at all. But seeing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many who were opposed to it, he would withdraw it. He was doing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>conferring with the members of the sub-cornmittee.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members saying that they had no objection to calling C. P. (Hindi) </w:t>
      </w:r>
      <w:r>
        <w:rPr>
          <w:rFonts w:ascii="Times" w:hAnsi="Times" w:eastAsia="Times"/>
          <w:b w:val="0"/>
          <w:i w:val="0"/>
          <w:color w:val="000000"/>
          <w:sz w:val="18"/>
        </w:rPr>
        <w:t>Mahakoshal, Mahatmaji, amidst laughter, said: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grudge poor Jawaharlal who is inside the Naini Jail. </w:t>
      </w:r>
      <w:r>
        <w:rPr>
          <w:rFonts w:ascii="Times" w:hAnsi="Times" w:eastAsia="Times"/>
          <w:b w:val="0"/>
          <w:i w:val="0"/>
          <w:color w:val="000000"/>
          <w:sz w:val="22"/>
        </w:rPr>
        <w:t>It was he who had suggested that U. P. should be called Hind.</w:t>
      </w:r>
    </w:p>
    <w:p>
      <w:pPr>
        <w:autoSpaceDN w:val="0"/>
        <w:autoSpaceDE w:val="0"/>
        <w:widowControl/>
        <w:spacing w:line="260" w:lineRule="exact" w:before="1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Sardulsingh then moved an amendment that since Bombay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 weightage, the Frontier Province also should be given weightage,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more than entitled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was opposed to weightage, and was prepared to cancel </w:t>
      </w:r>
      <w:r>
        <w:rPr>
          <w:rFonts w:ascii="Times" w:hAnsi="Times" w:eastAsia="Times"/>
          <w:b w:val="0"/>
          <w:i w:val="0"/>
          <w:color w:val="000000"/>
          <w:sz w:val="18"/>
        </w:rPr>
        <w:t>the number allotted to Bombay.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 to the several points, said that it was unfortunate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amendments had been moved to the report. He wanted the House to accept or </w:t>
      </w:r>
      <w:r>
        <w:rPr>
          <w:rFonts w:ascii="Times" w:hAnsi="Times" w:eastAsia="Times"/>
          <w:b w:val="0"/>
          <w:i w:val="0"/>
          <w:color w:val="000000"/>
          <w:sz w:val="18"/>
        </w:rPr>
        <w:t>reject the report as a whole, because the report was an organic whole, and could not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changed here and there.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that the A. I. C. C. membership should remain at 350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body a very loose body. It was the aim of the speaker to aim at quality and not at </w:t>
      </w:r>
      <w:r>
        <w:rPr>
          <w:rFonts w:ascii="Times" w:hAnsi="Times" w:eastAsia="Times"/>
          <w:b w:val="0"/>
          <w:i w:val="0"/>
          <w:color w:val="000000"/>
          <w:sz w:val="18"/>
        </w:rPr>
        <w:t>quantity.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amendment of Mr. Kaleswarrao, Gandhiji said that the 15th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had been fixed for the next elections, because many of the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 election fever till then, and when they survived that fever they could get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and hold the elections.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Socialists Gandhiji said that there is nothing to be fluttered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about. If a certain group cannot work the constitution it was up to that group to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working of the Congress in that part to the group which was creating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disturbance, saying that they would surrender everything to them. There need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of the Socialist group, continued Gandhiji. They would certainly help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were also out to serve the starving humanity. If the Socialists rise in </w:t>
      </w:r>
      <w:r>
        <w:rPr>
          <w:rFonts w:ascii="Times" w:hAnsi="Times" w:eastAsia="Times"/>
          <w:b w:val="0"/>
          <w:i w:val="0"/>
          <w:color w:val="000000"/>
          <w:sz w:val="18"/>
        </w:rPr>
        <w:t>power and capture it, they have a perfect right to do so.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speaker, referring to the single transferable vote, said. that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occasions when he had to dodge himself out of inconvenient corners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Congressman would have to do the same. It would be difficult as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workers were concerned, but if it were the speaker, he would ask the Socialists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to join him in his work and carry on shoulder to shoulder, or leave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>to that group and go to the next village.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some discussion over the time of the year when Congress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held, and it was decided that it should be held some time in February or March.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being held in February or March, said Gandhiji, because the villagers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langotis </w:t>
      </w:r>
      <w:r>
        <w:rPr>
          <w:rFonts w:ascii="Times" w:hAnsi="Times" w:eastAsia="Times"/>
          <w:b w:val="0"/>
          <w:i w:val="0"/>
          <w:color w:val="000000"/>
          <w:sz w:val="18"/>
        </w:rPr>
        <w:t>could come and the Subjects Committee members could hug them.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(Cheers)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Rajagopalachari moved that option should be given to the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appliance of the single transferable vote. Mahatmaji refused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>the suggestion, and voted against the amendment.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laughing, said that if the vote had gone against him, he was about </w:t>
      </w:r>
      <w:r>
        <w:rPr>
          <w:rFonts w:ascii="Times" w:hAnsi="Times" w:eastAsia="Times"/>
          <w:b w:val="0"/>
          <w:i w:val="0"/>
          <w:color w:val="000000"/>
          <w:sz w:val="18"/>
        </w:rPr>
        <w:t>to demand a poll. (Laughter)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sub-committee’s report was unanimously passed.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thanked the Subjects Committee for unanimously approving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report. He announced that Karachi had decided to become a separate province.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 announcement that it would not be a surprise if members of the A. I.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asked to pay Rs. 10 each. The delegates’ fee would also be Rs. 5 and not Rs. IO </w:t>
      </w:r>
      <w:r>
        <w:rPr>
          <w:rFonts w:ascii="Times" w:hAnsi="Times" w:eastAsia="Times"/>
          <w:b w:val="0"/>
          <w:i w:val="0"/>
          <w:color w:val="000000"/>
          <w:sz w:val="18"/>
        </w:rPr>
        <w:t>as at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resolution regarding the Indian States was about to be moved,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stated that the problem of the Indian States was a very delicate one.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prepared the following draft resolution, indicating the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views on the Indian States peoples. Gandhiji, however, advised that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 be not adopted by Congress, but that a formula be evolved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sub-committee, in consultation with States’ subjects’ representatives. This sub-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report would be placed before the next meeting of the A. I. C. C.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draft formula runs: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numerous resolutions have been received from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for adoption by Congress, and urging it to define its policy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Indian States, it is hereby resolved as follows: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adheres to its policy of the internal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States. Congress, however, regards the whole of geographical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an indivisible whole, notwithstanding the fact that it is cut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parts governed under different systems and, therefore,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regret over the tendency of some Princes to regard as foreigners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parts of India other than their own, and repeats its </w:t>
      </w:r>
      <w:r>
        <w:rPr>
          <w:rFonts w:ascii="Times" w:hAnsi="Times" w:eastAsia="Times"/>
          <w:b w:val="0"/>
          <w:i w:val="0"/>
          <w:color w:val="000000"/>
          <w:sz w:val="22"/>
        </w:rPr>
        <w:t>appeal, made at the previous sessions of Congress, to establish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government within their jurisdiction, and recognize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guaranteeing civic and political liberty of people living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territories. This Congress assures the people residing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States of full sympathy with their just aspirations and for fuller self-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280. CONSTITUTION OF THE INDIAN NATIONAL </w:t>
      </w: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Indian National Congress is the attainment of </w:t>
      </w:r>
      <w:r>
        <w:rPr>
          <w:rFonts w:ascii="Times" w:hAnsi="Times" w:eastAsia="Times"/>
          <w:b w:val="0"/>
          <w:i/>
          <w:color w:val="000000"/>
          <w:sz w:val="22"/>
        </w:rPr>
        <w:t>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(Complete Independence) by all legitimate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means.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INDIAN NATIONAL CONGRESS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94" w:lineRule="exact" w:before="72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National Congress shall comprise: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78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90" w:right="1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Members enrolled in primary committees under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III,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Provincial Congress Committees,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Annual Session,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All-India Congress Committee,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Working Committee,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comprise (a) committees or associations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the A. I. C. C. or the Working Committee, or (b)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organized by any Provincial Congress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rules framed by it in that behalf and approved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MEMBERSHIP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Any person over the age of 18 years who believes in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on making a written declaration to that effect and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application in form A annexed hereto and on payment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annas, be entitled to be placed on the register of Congress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at any office duly authorized in that behalf within the district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ordinarily resides or carries on business.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no person shall be a member of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>primary committee at the same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moved the resolution embodying the amended constitution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on this date,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application shall be presented in duplicate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>handed in personally or sent by post or messenger.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It shall state the full name, age, sex, and occupation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as also the village, the taluk, the district and the province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ordinarily resides or carries on business.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official receiving the application, after recording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receipt, serial number and such other particulars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shall send one of the duplicates to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 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applicant, on being enrolled, shall receive a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as per form B annexed hereto and printed on durable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either in the language and script of the province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resides or in the Hindustani language written in Devanagari or Urdu </w:t>
      </w:r>
      <w:r>
        <w:rPr>
          <w:rFonts w:ascii="Times" w:hAnsi="Times" w:eastAsia="Times"/>
          <w:b w:val="0"/>
          <w:i w:val="0"/>
          <w:color w:val="000000"/>
          <w:sz w:val="22"/>
        </w:rPr>
        <w:t>script.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Unless otherwise directed by the Working Committee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the membership shall be reckoned from April 1st to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and there shall be no reduction in the subscription to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>members joining in the middle of the year.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following shall be the provinces with the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against them: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24"/>
        </w:trPr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Provinsce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Language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Headquarters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247</w:t>
            </w:r>
          </w:p>
        </w:tc>
      </w:tr>
      <w:tr>
        <w:trPr>
          <w:trHeight w:hRule="exact" w:val="3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Ajmer-Merwara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Ajmer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Andhra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Telugu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Bezwada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Assamese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Gauhati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Behar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Patna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Calcutta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Berar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 (City)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Marathi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Marathi &amp; Gujarati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Amraoti7.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Burmese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Rangoon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Central Provinces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[Nagpur]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(Marathi)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[Marathi]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Gujarati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Ahmedabad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Karnatak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Kannada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Dharwar</w:t>
            </w:r>
          </w:p>
        </w:tc>
        <w:tc>
          <w:tcPr>
            <w:tcW w:type="dxa" w:w="130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VOL.65: 16 SEPTEMBER, 1934 - 15 DECEMBER, 1934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1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Kerala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Malayalam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Calicut</w:t>
            </w:r>
          </w:p>
        </w:tc>
      </w:tr>
      <w:tr>
        <w:trPr>
          <w:trHeight w:hRule="exact" w:val="3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Mahakoshal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" w:after="2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(Central Provinces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 5.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Jubbulpore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Marathi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Poona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N. W. F. Province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Peshawar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 7.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Punjab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Punjabi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Lahore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Sind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Sindhi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Karachi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l9.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Tamil Nadu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Tamil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Madras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United Provinces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Hindustani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Lucknow</w:t>
            </w:r>
          </w:p>
        </w:tc>
      </w:tr>
      <w:tr>
        <w:trPr>
          <w:trHeight w:hRule="exact" w:val="30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21.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Utkal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Oriya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Cuttack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Any Provincial Congress Committee with the previous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sanction of the Working Committee shall have the power to alter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headquarters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The Working Committee may after ascertaining the wishes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Provincial Congress Committee or Committees concerned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constitute a new province, or assign to a province districts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province as also assign an Indian State to any province.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UALIFICATIONS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No member shall be entitled to exercise his vote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unless he has been continuously on a Congress register for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 prior to the date of the election.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No member even if he is qualified under clause (a) 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eligible for election to an office or to membership of any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unless: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he is a habitual wearer wholly of hand-spun and handwoven </w:t>
      </w:r>
      <w:r>
        <w:rPr>
          <w:rFonts w:ascii="Times" w:hAnsi="Times" w:eastAsia="Times"/>
          <w:b w:val="0"/>
          <w:i w:val="0"/>
          <w:color w:val="000000"/>
          <w:sz w:val="22"/>
        </w:rPr>
        <w:t>khaddar ;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he has performed some manual labour continuously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immediately before the date of nomination for election,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or for the Congress, equal in value to 500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well-spun yarn of over ten counts, and in time to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per month, the forms of acceptable labour alternative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being prescribed from time to time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consultation with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concerned and the All-India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or the All-India Spinners, Association;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(iii) at the time of offering himself for such election he is not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 at the same time of any other parallel committee.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No person who is member of any elected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shall be member of any similar committee of a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the object or programme of which involves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are, in the opinion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anti-national and in conflict with those of the Congress.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At the end of every Annual Session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fix a date and time not earlier than eight months after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decision when every Provincial Congress Committee shall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 certified list of members of its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qualified to vote. The list must reach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on or before the said or any other extended date </w:t>
      </w:r>
      <w:r>
        <w:rPr>
          <w:rFonts w:ascii="Times" w:hAnsi="Times" w:eastAsia="Times"/>
          <w:b w:val="0"/>
          <w:i w:val="0"/>
          <w:color w:val="000000"/>
          <w:sz w:val="22"/>
        </w:rPr>
        <w:t>[or]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Members included in the said list shall alone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vote at the election of delegates in that province.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In the event of a Provincial Congress Committee failing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the list in time, the province concerned may be disentitled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elect its delegates.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On receipt of the aforesaid lists the Working Committee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the date by which the election of delegates must be held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delegates which each province is entitled to return, and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Provincial Congress Committees to procced with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respective quota.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For the purposes of election the provinces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IV hereof shall be divided into rural and urban areas.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‘Urban area’ means towns which have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ten thousand persons. ‘Rural area’ means area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urban.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The rural area as also every town with a population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10,000 persons in a district shall each be entitled to elect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for every five hundred duly qualified members on the rolls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primary committees or for such other number as may be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in accordance with clause (h) hereof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the following: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The maximum number of delegates shall not exceed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Out of the said number 511 shall be the maximum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urban area and 1,489 for the rural area.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(ii) No province shall be entitled to return a larger number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than a proportion of one delegate; to every 1,50,000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such province including the Indian States or agencies </w:t>
      </w:r>
      <w:r>
        <w:rPr>
          <w:rFonts w:ascii="Times" w:hAnsi="Times" w:eastAsia="Times"/>
          <w:b w:val="0"/>
          <w:i w:val="0"/>
          <w:color w:val="000000"/>
          <w:sz w:val="22"/>
        </w:rPr>
        <w:t>therein, or a fraction thereof, in accordance with the census of 1921.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I: The maximum number of delegates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urban area in each province shall not exceed 25% of the total number </w:t>
      </w:r>
      <w:r>
        <w:rPr>
          <w:rFonts w:ascii="Times" w:hAnsi="Times" w:eastAsia="Times"/>
          <w:b w:val="0"/>
          <w:i w:val="0"/>
          <w:color w:val="000000"/>
          <w:sz w:val="22"/>
        </w:rPr>
        <w:t>returnable by the province as aforesaid.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II: Bombay (City) shall have a maximum quota of 21 </w:t>
      </w:r>
      <w:r>
        <w:rPr>
          <w:rFonts w:ascii="Times" w:hAnsi="Times" w:eastAsia="Times"/>
          <w:b w:val="0"/>
          <w:i w:val="0"/>
          <w:color w:val="000000"/>
          <w:sz w:val="22"/>
        </w:rPr>
        <w:t>elegates.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III: Every province shall be entitled to return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10 delegates irrespective of the strength of its primary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(i) Where the rural area of a district has a sufficient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duly qualified members on the rolls of its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committees, the Provincial Congress Committee shall divide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into suitable circles, so as to include in each circle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five hundred duly qualified members and each such circle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entitled to elect a delegate.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On a demand made in writing by 500 duly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enrolled on the primary committees of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contiguous circles of a district, the said circles, where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combined into a plural-member constituency of not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five seats.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Wherever possible, a town with a population of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10,000 persons shall be divided into plural-member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stituencies of not less than five and not more than ten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constituency can have at least 500 duly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every seat. But where the number of duly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is less than 2,500, the town shall be formed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plural-member constituency with one scat to not less than 500 </w:t>
      </w:r>
      <w:r>
        <w:rPr>
          <w:rFonts w:ascii="Times" w:hAnsi="Times" w:eastAsia="Times"/>
          <w:b w:val="0"/>
          <w:i w:val="0"/>
          <w:color w:val="000000"/>
          <w:sz w:val="22"/>
        </w:rPr>
        <w:t>members each.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 Election in plural-member constituencies shall be by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proportional representation by single transferable vote.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If and when necessary, the Working Committee may readjust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proportion of 500 duly qualified members to one delegate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a higher figure for any urban or rural area so that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urban and rural delegates in each province may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I to 3 and may not in the aggregate exceed the </w:t>
      </w:r>
      <w:r>
        <w:rPr>
          <w:rFonts w:ascii="Times" w:hAnsi="Times" w:eastAsia="Times"/>
          <w:b w:val="0"/>
          <w:i w:val="0"/>
          <w:color w:val="000000"/>
          <w:sz w:val="22"/>
        </w:rPr>
        <w:t>maximum prescribed for it under f (ii).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The province which has not completed its election 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date appointed by the Working Committee may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discretion of the Working Committee be disentitled to be represented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Annual Session.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(j) A certified list of delegates shall be submitted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Committees not later than the date fixed by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Working Committee in that behalf.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(k) Every delegate so elected shall, on payment of a fee of Rs.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office of the Provincial Congress Committee of his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certificate in accordance with Form C hereto annexed,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one of its secretaries. No delegate shall be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any of his functions or powers without such certificate.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BY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On receipt by the Working Committee of the lists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delegates it shall fix a date on which the delegates in every province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assemble in a meeting to transact the following business:</w:t>
      </w:r>
    </w:p>
    <w:p>
      <w:pPr>
        <w:autoSpaceDN w:val="0"/>
        <w:autoSpaceDE w:val="0"/>
        <w:widowControl/>
        <w:spacing w:line="240" w:lineRule="exact" w:before="5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to propose the candidate or candidates for the Presidentship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for the ensuing year and to record the vote of </w:t>
      </w:r>
      <w:r>
        <w:rPr>
          <w:rFonts w:ascii="Times" w:hAnsi="Times" w:eastAsia="Times"/>
          <w:b w:val="0"/>
          <w:i w:val="0"/>
          <w:color w:val="000000"/>
          <w:sz w:val="22"/>
        </w:rPr>
        <w:t>each of the delegates asssembled on the proposals;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to elect from among themselves one-twelfth of their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representatives of the province on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Committee;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in case the number of delegates for the province exceeds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 to elect from among themselves a number of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together with the members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elected under clause (ii) would amount to 100 to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 the Provincial Congress Committee of the province.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elections in sub-clauses (ii) and (iii) of clause (a)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by proportional representation by single transferable vote.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Secretaries of the respective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shall issue certificates of membership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to the persons elected on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VIII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delegates elected from a province under Article VI,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number of delegates is more than 100,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elected under Article VII(a) (iii), as the case may be,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and the ex-Presidents of the Congress, provided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duly qualified under Articles III and V, shall form its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Every Provincial Congress Committee shall: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subject to the general control and supervision of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C., be in charge of the affairs of the Congress within its own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that end frame rules not inconsistent with this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rules shall come into operation only with the previous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Working Committee;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submit an annual report of the work in the province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not later than one month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commencement of the Annual Session;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 (iii) before the new A. I. C. C. meets as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Article IX(g), pay to the Working Committee the fees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delegates, as also such subscription as may be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having regard to the population, membership and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province. Delegates and members of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provinces in default shall not be permitted to take part in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proceedings of the Congress or any committee thereof.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ANNUAL SESSION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IX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Annual Session shall be ordinarily held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February or March. The said Session shall be held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decided upon at the preceding Session or such other place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determined by the Working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The Annual Session shall consist of: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the President of the Congress;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ex-Presidents of the Congress, provided they are duly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under Articles III and V;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(iii) the delegates elected under Article VI.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Provincial Congress Committee concerned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arrangements for holding the Annual Session as may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and for this purpose shall form a Reception Committee, and </w:t>
      </w:r>
      <w:r>
        <w:rPr>
          <w:rFonts w:ascii="Times" w:hAnsi="Times" w:eastAsia="Times"/>
          <w:b w:val="0"/>
          <w:i w:val="0"/>
          <w:color w:val="000000"/>
          <w:sz w:val="22"/>
        </w:rPr>
        <w:t>may include therein persons who are not its members.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Reception Committee shall collect funds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Session, make all necessary arrangements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and accommodation of delegates and visitors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printing of the report of the proceedings of the Session.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The Reception Committee shall elect its Chairman and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office-bearers from amongst its own members.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(f) (i) As soon as may be, after the receipt of the report by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Working Committee of the names of Presidents proposed by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delegates of various provinces and the number of votes recorded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favour of each, the Working Committee shall announce as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President-elect the name of the member obtaining the largest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number of votes.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(ii) In the event of an emergency arising by reason of any cause,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as the death or resignation of the President elected in this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manner, the Working Committee shall, not later than a fortnight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the emergency, elect as President the person standing next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(g) The new A. I. C. C. shall meet as Subjects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days before the Annual Session under the presidentship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President-elect. The outgoing Working Committee shall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draft programme of the work for the Session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recommended by the different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The Subjects Committee shall proceed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shall frame resolutions for being moved in the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At least one day shall be allotted for the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of which due notice has been given by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or members of the A. I. C. C. other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in accordance with the rules prescribed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behalf.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At each sitting of the Congress, the order in which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transacted shall be as follows: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The resolution recommended for adoption by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tabs>
          <w:tab w:pos="2990" w:val="left"/>
          <w:tab w:pos="62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Any substantive motion not included in (i) and which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request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in writing,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day’s sitting, to be allowed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Congress; provided, however, that no such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allowed unless it has been previously discussed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Subjects Committee and has received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at least a third of the members then present.</w:t>
      </w:r>
    </w:p>
    <w:p>
      <w:pPr>
        <w:autoSpaceDN w:val="0"/>
        <w:autoSpaceDE w:val="0"/>
        <w:widowControl/>
        <w:spacing w:line="240" w:lineRule="exact" w:before="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The receipts and disbursements of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audited by an auditor or auditors appointed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concerned, and the statement of accounts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auditor’s report shall be submitted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to the Working Committee not later than three </w:t>
      </w:r>
      <w:r>
        <w:rPr>
          <w:rFonts w:ascii="Times" w:hAnsi="Times" w:eastAsia="Times"/>
          <w:b w:val="0"/>
          <w:i w:val="0"/>
          <w:color w:val="000000"/>
          <w:sz w:val="22"/>
        </w:rPr>
        <w:t>months after the termination of the Annual Session.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SPECIAL SESSION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Working Committee may upon its own motion, or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joint requisition addressed to it, as provided in Article XI (e),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 a meeting of the All-India Congress Committee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 resolution for holding a Special Session.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shall be effective if passed by two-thirds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present. Thereupon the Working Committee shall summon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Session of the Congress at such time and place as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determineand the Articles of the constitution shall apply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as the Working Committee may consider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 delegates of the preceding session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 for such Special Session.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President of a Special Session shall be 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ALL-INDIA CONGRESS COMMITTEE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XI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President of the Annual Session,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elected under Article VII (ii) and the ex-Presidents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in Article IX(b) (ii) shall constitute the A. I. C. 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A. I. C. C. shall carry out the programme of work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Congress from session to session and deal with all new </w:t>
      </w:r>
      <w:r>
        <w:rPr>
          <w:rFonts w:ascii="Times" w:hAnsi="Times" w:eastAsia="Times"/>
          <w:b w:val="0"/>
          <w:i w:val="0"/>
          <w:color w:val="000000"/>
          <w:sz w:val="22"/>
        </w:rPr>
        <w:t>matters that may arise during its term of office.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A. I. C. C. shall have the power to frame rules,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this constitution, for regulating all matters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President of the Annual Session shall be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of the A.I.C.C.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A. I. C. C. shall meet as often as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or on a joint requisition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by not less than fifteen members.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 shall specify the purpose for which the requisitionists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 meeting of the A. I. C. C. At such meeting additional items of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may be brought up for consideration, provided due notice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thereof has been given to the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(f) Twenty-five or one-third of the total number of members,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is less, shall form the quorum.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The A. I. C. C. shall hold office till the meeting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as Subjects Committee immediately before the next Annual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(h) The A. I. C. C. shall, at its first meeting every year, nominate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panel of twelve members to enquire into and decide all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coming before it. Each party to the dispute shall nominate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out of this panel to represent itself and the President shall appoint </w:t>
      </w:r>
      <w:r>
        <w:rPr>
          <w:rFonts w:ascii="Times" w:hAnsi="Times" w:eastAsia="Times"/>
          <w:b w:val="0"/>
          <w:i w:val="0"/>
          <w:color w:val="000000"/>
          <w:sz w:val="22"/>
        </w:rPr>
        <w:t>an umpire from the panel.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The A. I. C. C. may from time to time affiliate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such organizations as it may deem necessary, provided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are calculated to further or assist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Every member of the All-India Congress Committee,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ex-officio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elected, shall pay an annual subscription of Rs.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payable at or before the first meeting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Members in default will not be permitted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meeting of the All-India Congress Committee,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or in any Session.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WORKING COMMITTEE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XII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President of the Annual Session shall for his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 select fourteen members from among the members of the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C. C. to constitute his Working Committee including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General Secretaries and not more than two Treasurers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Working Committee shall be the executive authority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shall have the power to carry into effect the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laid down by the A. I. C. C. and the Congress,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responsible thereto.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Working Committee shall place before every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the reports of its proceedings and the agenda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and shall assign at least one clear day for resolutions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due notice may have been given by the members of the A. I.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other than those of the Working Committee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rules prescribed in that behalf.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(d) The Working Committee shall appoint one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inspectors to examine the records, papers and account-books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organizations, which shall furnish all information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inspectors access to all offices and records.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 The Working Committee shall have the power:</w:t>
      </w:r>
    </w:p>
    <w:p>
      <w:pPr>
        <w:autoSpaceDN w:val="0"/>
        <w:autoSpaceDE w:val="0"/>
        <w:widowControl/>
        <w:spacing w:line="260" w:lineRule="exact" w:before="4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  to frame rules and issue instructions for the proper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constitution and in all matters not otherwise provided for;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(ii)  to superintend, direct and control all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review by the A. I. C. C.;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 to take such disciplinary action as it may deem fit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individual for misconduct, wilful neglect or </w:t>
      </w:r>
      <w:r>
        <w:rPr>
          <w:rFonts w:ascii="Times" w:hAnsi="Times" w:eastAsia="Times"/>
          <w:b w:val="0"/>
          <w:i w:val="0"/>
          <w:color w:val="000000"/>
          <w:sz w:val="22"/>
        </w:rPr>
        <w:t>default.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(f)  The Working Committee shall pay to the Provincial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Committee convening the Annual Session one-fifth of the fees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from the delegates within a fortnight of its termination.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(g) The Working Committee shall take steps to have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>audit of the accounts of the Provincial Congress Committees.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FUNDS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XIII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Treasurers shall be in charge of the funds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keep proper accounts of all investments,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GENERAL SECRETARIES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XIV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General Secretaries shall be in charge of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A. I. C. C. and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General Secretaries shall be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report of the proceedings of the Annual or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in co-operation with the Provincial Committee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report shall be published as soon as possible and not later than </w:t>
      </w:r>
      <w:r>
        <w:rPr>
          <w:rFonts w:ascii="Times" w:hAnsi="Times" w:eastAsia="Times"/>
          <w:b w:val="0"/>
          <w:i w:val="0"/>
          <w:color w:val="000000"/>
          <w:sz w:val="22"/>
        </w:rPr>
        <w:t>four months after the Session.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 General Secretaries shall prepare the report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 and the Working Committee during their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submit it, with a full account of the funds which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their hands, to the meeting of the A. I. C. C.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Annual Session.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VACANCIES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XV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a delegate or a member of the A. I. C. C.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shall be vacated by resignation,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prolonged absence from India and such vacancy shall be filled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Congress Committee concerned in the same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vacating member was chosen. A vacancy on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shall be filled by the President.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FRACTIONS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XVI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question of considering the value of fractions, a </w:t>
      </w:r>
      <w:r>
        <w:rPr>
          <w:rFonts w:ascii="Times" w:hAnsi="Times" w:eastAsia="Times"/>
          <w:b w:val="0"/>
          <w:i w:val="0"/>
          <w:color w:val="000000"/>
          <w:sz w:val="22"/>
        </w:rPr>
        <w:t>fraction of _ or more shall be treated as one, and less than _ as zero.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LANGUAGE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XVII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proceedings of the Congress,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Working Committee shall ordinarily be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Hindustani; the English language or any provincial language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if the speaker is unable to speak in Hindustani or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by the President.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proceedings of the Provincial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ordinarily be conducted in the language of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Hindustani may also be used.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TRANSITORY PROVISIONS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RTICLE </w:t>
      </w:r>
      <w:r>
        <w:rPr>
          <w:rFonts w:ascii="Times" w:hAnsi="Times" w:eastAsia="Times"/>
          <w:b w:val="0"/>
          <w:i w:val="0"/>
          <w:color w:val="000000"/>
          <w:sz w:val="20"/>
        </w:rPr>
        <w:t>XVIII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on these amendments to the Constitution coming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shall consist of not more than 166 members apportioned </w:t>
      </w:r>
      <w:r>
        <w:rPr>
          <w:rFonts w:ascii="Times" w:hAnsi="Times" w:eastAsia="Times"/>
          <w:b w:val="0"/>
          <w:i w:val="0"/>
          <w:color w:val="000000"/>
          <w:sz w:val="22"/>
        </w:rPr>
        <w:t>as stated in the Appendix.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members of the Provincial Congress Committees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functioning or are about to function shall,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elect by single transferable vote the members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>C. C. mentioned in clause (a).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Where a Provincial Congress Committee at present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more than 100 members, the sitting members of such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elect from among themselves by single transferable vote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including the A. I. C. C. members to constitute the new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 under the constitution.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Provincial Congress Committee reconstituted under </w:t>
      </w:r>
      <w:r>
        <w:rPr>
          <w:rFonts w:ascii="Times" w:hAnsi="Times" w:eastAsia="Times"/>
          <w:b w:val="0"/>
          <w:i w:val="0"/>
          <w:color w:val="000000"/>
          <w:sz w:val="22"/>
        </w:rPr>
        <w:t>clause (c) shall elect its office-bearers.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votes at the elections under clauses (b) and (c)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either at a meeting held for the purpose or on ballot papers </w:t>
      </w:r>
      <w:r>
        <w:rPr>
          <w:rFonts w:ascii="Times" w:hAnsi="Times" w:eastAsia="Times"/>
          <w:b w:val="0"/>
          <w:i w:val="0"/>
          <w:color w:val="000000"/>
          <w:sz w:val="22"/>
        </w:rPr>
        <w:t>sent by post.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(f) All such elections shall be held and a report thereon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Working Committee on or before the 15th of January </w:t>
      </w:r>
      <w:r>
        <w:rPr>
          <w:rFonts w:ascii="Times" w:hAnsi="Times" w:eastAsia="Times"/>
          <w:b w:val="0"/>
          <w:i w:val="0"/>
          <w:color w:val="000000"/>
          <w:sz w:val="22"/>
        </w:rPr>
        <w:t>1935.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(g) Every Provincial Congress Committee shall, before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February 1935, submit for the approval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on the affairs of its province and a draft constitution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not inconsistent with this constitution and the rules made </w:t>
      </w:r>
      <w:r>
        <w:rPr>
          <w:rFonts w:ascii="Times" w:hAnsi="Times" w:eastAsia="Times"/>
          <w:b w:val="0"/>
          <w:i w:val="0"/>
          <w:color w:val="000000"/>
          <w:sz w:val="22"/>
        </w:rPr>
        <w:t>thereunder.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(h) The Provincial constitutions shall come into operation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being approved by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(i) No Provincial Congress Committee and no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shall be recognized by the Working Committee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complied with the conditions laid down in this constitution or any </w:t>
      </w:r>
      <w:r>
        <w:rPr>
          <w:rFonts w:ascii="Times" w:hAnsi="Times" w:eastAsia="Times"/>
          <w:b w:val="0"/>
          <w:i w:val="0"/>
          <w:color w:val="000000"/>
          <w:sz w:val="22"/>
        </w:rPr>
        <w:t>rules framed thereunder by the Working Committee.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(j) On failure on the part of any Provincial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function in terms of the constitution, the Working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>form one to carry on Congress work in that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(k) Notwithstanding Articles III and V (a) and (b) (ii),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duly qualified shall be eligible for election to an office or to </w:t>
      </w:r>
      <w:r>
        <w:rPr>
          <w:rFonts w:ascii="Times" w:hAnsi="Times" w:eastAsia="Times"/>
          <w:b w:val="0"/>
          <w:i w:val="0"/>
          <w:color w:val="000000"/>
          <w:sz w:val="22"/>
        </w:rPr>
        <w:t>membership of a committee prior to 1st July 1935.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(l) Notwithstanding the provisions relating to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by the delegates under this constitution,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48th Session of the Congress, viz, Sjt. Rajendra Prasad,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hold office as if he was elected hereunder.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(m) The President of the 48th Session of the Congress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 fourteen members of the Working Committee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General Secretaries and not more than two Treasurers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present A. I. C. 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(n) The Working Committee may make such transitory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not inconsistent with the foregoing to meet any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arise in the transitional period.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48th Annual Session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SPEECH AT CONGRESS SESSION, BOMBAY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SISTERS AND BROTHERS,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foremost, I crave pardon from all sisters and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copies of the resolution proposing changes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have not reached you. In spite of the trouble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had taken, there was so much to do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near impossible to get it done in three days;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complete the work within three days. Today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also sat for long and therefore copies of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printed. There is much to amend but it is a matter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pundits. I shall explain to you in a few minutes the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been accepted. We could have asked you to come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evening for this same purpose; that means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have had to spend so much money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time and money would be wasted. It has never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have my resolution passed by Unfair means by not letting </w:t>
      </w:r>
      <w:r>
        <w:rPr>
          <w:rFonts w:ascii="Times" w:hAnsi="Times" w:eastAsia="Times"/>
          <w:b w:val="0"/>
          <w:i w:val="0"/>
          <w:color w:val="000000"/>
          <w:sz w:val="22"/>
        </w:rPr>
        <w:t>you see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already acquainted with the present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 6,000 delegates were an unwieldy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Nagpur Congress there were 14,000 delegates but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any constituencies and represented mostly themselves.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proposed to reduce the number of delegates to 2,000.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1,000 delegates but yielded to the opposition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2,000. I wanted the delegates to agree to this sacrifice in number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freedom.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present no direct contact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and electors. This change in the constitution will not get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but will help the Congress to stand as a rival to the Assembly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the Congress delegates also speak for their electorate.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Hereafter, Congress inspectors will look into the registers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Congressmen will be allowed to vote as have been on its rolls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six months. Unless there are 500 Congressmen,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entitled to elect a delegate to the Congress. This is too poor,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first spoke in Hindi at the 48th session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presided over by Rajendra Prasad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Assembly where 8,000 voters elect one member,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satisfied with such a beginning for the organization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As swaraj cannot be attained without roping villages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scheme, it has been provided that of Congress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rural areas, i.e., places with a population of l0,000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will be by single transferable vote and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plural constituencies. As for the A. I. C. C., it is always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350 members who cannot afford the expense of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Thus the A. I. C. C. has been reduced to the maximum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166. Then again, no democrat would like that the Congress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elected by the Reception Committee on recommendations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Provincial Congress Committees but hereafter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will elect the President.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explained the khadi clause and the spinning franchise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60" w:lineRule="exact" w:before="9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if you reject these, but if you adopt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with absolute conviction. Please vote not out of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me but in the interest of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the newspaper and the public comments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proposals, I gave up the idea of publishing them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But members of the Working Committee thought it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them before you. I have listened to the opinions of others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for change. They have presented their case very ably.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either deceiving themselves or they were playing the role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attorney. And they claimed that they had climbed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idealism to practicality. But has socialism no ideals? If I told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even a single one of their ideals, they would defeat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Do you ever realize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may come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generation? The socialist ideal is higher than even this. I say </w:t>
      </w:r>
      <w:r>
        <w:rPr>
          <w:rFonts w:ascii="Times" w:hAnsi="Times" w:eastAsia="Times"/>
          <w:b w:val="0"/>
          <w:i w:val="0"/>
          <w:color w:val="000000"/>
          <w:sz w:val="22"/>
        </w:rPr>
        <w:t>we need a measuring rod.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[do not] think over this matter with the hope that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having passed, I may reconsider my retirement. If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leadership of the Congress with a constitution for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responsible, then, while taking my leave, I wish to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amended constitution so that you can gain by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tried in collaboration with you to work this constitution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some defects in it. Therefore I wish you should carry these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thing is that the delegates should be sincere and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people. Indirectly we are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mute millions. We voice their views. From 1886 this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Congress. But we represent the electorate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indirectly. Can any one of us say whose representative he is? Is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his own constituency and does he reflect their views?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among us say what place he represents? Vallabhbhai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uncrowned king of Gujarat but which constituency does he represent?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do I represent? I myself do not know it. I challenge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the Congress register of his electorate. We must have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our constituency and with our voters; only then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our measuring rod.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that I am putting before you is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should all be held simultaneously. This will be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 and save some expenditure. If you accept this principle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will be unshakable. Then the delegates will be chosen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electorates. Then they would not, like today, gather for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disappear later. They would be active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all through the year. Today, out of 6,350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only 350 are members of the All-India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in Madras or Bardoli a Congress session of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can be called. I have made a detailed scheme for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village sessions. The villagers will be at your beck and call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able to give you money for the Reception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object to lakhs of rupees being spent on buntings and arches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fanfare by Reception Committees. Have we attained victory?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even said that this subject should be transferred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Why do you want to transfer this to the provinces?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avoid doing your duty? Do not swerve from the path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assure you that all your criticism has been duly considered.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giving you a very complex and strict constitution from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stray. If you find any fault in it, you may drop it.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advice. I wish to say that if you leave this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you will be wasting one precious year of the nation’s life.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procedure adopted in electing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made part of the Congress constitution.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has been so framed that there would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of the President. If you want us to carry on the work, let </w:t>
      </w:r>
      <w:r>
        <w:rPr>
          <w:rFonts w:ascii="Times" w:hAnsi="Times" w:eastAsia="Times"/>
          <w:b w:val="0"/>
          <w:i w:val="0"/>
          <w:color w:val="000000"/>
          <w:sz w:val="22"/>
        </w:rPr>
        <w:t>us have the rights we demand.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end, Gandhiji appealed to the representatives to adopt the 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constitution with the determination to make it a signal success. (Cheers) Continuing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English,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speaking in English, trying to produce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which I conveyed in the national language.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because you cannot pour your soul twice in two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soul speaks with the deepest emotion and its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out of the deepest recesses. You don’t want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for his ability to make a speech. You want to do national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 simply want to say this that you will kindly forgive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giving you as full an explanation of the constitution as is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of a far-reaching character. It calls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repeat the history of self-denial and further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>size of the delegates and the A.I.C.C.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appeal to the delegates to adopt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with the desire to make it a glorious success.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(Applause)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48th Annual Session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1934, pp.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118-25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MESSAGE TO THE NATION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1934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entirely satisfied with the result of the session.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have understood the spirit underlying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from the Congress, it ought to mean the redoubling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persistent effort to return Congress candidates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 have retired not to weaken the national organization,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>to strengthen it. I have seen notices from adverse parties which, under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 seconded the resolution, which was passed by a large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given in an exclusive interview to the Associated Press on Sunday </w:t>
      </w:r>
      <w:r>
        <w:rPr>
          <w:rFonts w:ascii="Times" w:hAnsi="Times" w:eastAsia="Times"/>
          <w:b w:val="0"/>
          <w:i w:val="0"/>
          <w:color w:val="000000"/>
          <w:sz w:val="18"/>
        </w:rPr>
        <w:t>night.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guise of praising me, suggest that I leave the Congress in disgust.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absolutely untrue. I entertain the highest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When we achieve our goal, as we will and must,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will be found to have contributed the largest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attainment. There is, thus, in the present fight, a battle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not men. Every vote given to a Congress candidate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progress towards our goal. An institution that has just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self-denying ordinance in the shape of the new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in my opinion, deserves universal support. That can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best expressed by sending as many Congressmen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Assembly.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STATEMENT ON SILK YARN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1934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newspaper paragraph attributing to me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silk yarn is drawn from some “imported stuff ”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consider it to be not fit for use. I have never expressed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opinion. The A. I. S. A. has been for a long time certifying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silk. The policy is now being revised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made from cotton yarn.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ANAND,</w:t>
      </w:r>
    </w:p>
    <w:p>
      <w:pPr>
        <w:autoSpaceDN w:val="0"/>
        <w:tabs>
          <w:tab w:pos="550" w:val="left"/>
          <w:tab w:pos="393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now getting on all right. It is a good idea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Wardha when you are discharged.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Anand T. Hingorani”, 16-10-1934.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H. L. SHARMA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reply to your letter till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wrong in using mill flour.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accept a coverlet from someone.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take ghee; or butter, if that suits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are related as patient and doctor you ought to point </w:t>
      </w:r>
      <w:r>
        <w:rPr>
          <w:rFonts w:ascii="Times" w:hAnsi="Times" w:eastAsia="Times"/>
          <w:b w:val="0"/>
          <w:i w:val="0"/>
          <w:color w:val="000000"/>
          <w:sz w:val="22"/>
        </w:rPr>
        <w:t>out my faults.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for Ramdas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received so far.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whenever you wish. Never let your health suffer. </w:t>
      </w:r>
      <w:r>
        <w:rPr>
          <w:rFonts w:ascii="Times" w:hAnsi="Times" w:eastAsia="Times"/>
          <w:b w:val="0"/>
          <w:i w:val="0"/>
          <w:color w:val="000000"/>
          <w:sz w:val="22"/>
        </w:rPr>
        <w:t>Take whatever money needed.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HARIBHAU UPADHYAYA</w:t>
      </w:r>
    </w:p>
    <w:p>
      <w:pPr>
        <w:autoSpaceDN w:val="0"/>
        <w:autoSpaceDE w:val="0"/>
        <w:widowControl/>
        <w:spacing w:line="264" w:lineRule="exact" w:before="108" w:after="0"/>
        <w:ind w:left="48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1934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prevailing atmosphere at Ajmer, I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office-bearers belonging to your group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posts. This does not imply any censure against any of you.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self-denial and restraint.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Haribhau Upadhyaya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10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lost a shawl and was doing without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proceed to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STATEMENT TO THE PRESS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1934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during my silence in Bombay several queries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Pressmen, but I had no time to give written replies then.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pour in for whom I had to scribble out replies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time of my leaving the camp. Now I answer these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others that have cropped up since.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whether I have already tendered my resignation.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Formally, I had not done so till October 28, but it is presently going,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a letter addressed to Rajendrababu and other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does not mean that I cease to take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of the country or in its political future. Much less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cease to take interest in the welfare of the organization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good I have left it. But, what will happen is that I shall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interested in the details of the working of the Congress.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cease to shape the policy of the Congress organization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doing till the last moment of the session.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one or two illustrations. Whilst I was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yesterday, Rajendrababu and several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came to discuss with me the composition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Hardly had we proceeded to discuss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when I saw the utter incongruity of what I was doing.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immediately wrote out on my scribbling pad, “Surely,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discuss these things now.” Members present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significance of my remark and they very 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themselves some distance from me and began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whispers and I may state that, up to the time of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Wardha, I am unaware of the composition of the new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was taking a lively interest, even up to the time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departure, in the unfortunate Ajmer dispute. But Congressmen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these two illustrations that I can no longer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for advice or guidance in such matters. If I continue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day-to-day working of the organization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quarrels, not only would the whole of the salutary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my retirement be undone, but I would become a powerful factor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Rajendera Prasad”, 30-10-1934 and “Letter to Rajendra </w:t>
      </w:r>
      <w:r>
        <w:rPr>
          <w:rFonts w:ascii="Times" w:hAnsi="Times" w:eastAsia="Times"/>
          <w:b w:val="0"/>
          <w:i w:val="0"/>
          <w:color w:val="000000"/>
          <w:sz w:val="18"/>
        </w:rPr>
        <w:t>Prasad”, 30-10-1934.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disturbance, not having the grasp of details which alone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predominant factor in enabling me to come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in a vast majority of cases.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interest in the Congress organization will, henceforth,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watching, from at a distance, the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for which the Congress stands. Congressmen may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whenever I feel like giving it, a criticism of methods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pursued by the organization as a whole or its members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But this again does not mean that I should be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I have hitherto received asking me for guidance in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in connection with the Congress. This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seek from the President whose guidance will, I know,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or from those in whom they have confidence. I must be left </w:t>
      </w:r>
      <w:r>
        <w:rPr>
          <w:rFonts w:ascii="Times" w:hAnsi="Times" w:eastAsia="Times"/>
          <w:b w:val="0"/>
          <w:i w:val="0"/>
          <w:color w:val="000000"/>
          <w:sz w:val="22"/>
        </w:rPr>
        <w:t>free for the work which I have in mind.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borne in mind that I do not regard politics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different in kind from other national activities.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politics is the science of citizenship and it has also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polished manners and since the boundaries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have been extended to cover continents,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includes attainment of advancement of humanity along all </w:t>
      </w:r>
      <w:r>
        <w:rPr>
          <w:rFonts w:ascii="Times" w:hAnsi="Times" w:eastAsia="Times"/>
          <w:b w:val="0"/>
          <w:i w:val="0"/>
          <w:color w:val="000000"/>
          <w:sz w:val="22"/>
        </w:rPr>
        <w:t>lines, social, moral, economic and political, using the word ‘political’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narrow sense in which we are accustomed to use it.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to India in 1915, it has been my earnest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 meaning of politics to its root and if we would be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through, we should recognize that the predominant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programme has been progressively social,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economic. And it becomes a powerful programme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the political, that is,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country from foreign yoke, not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that is, voluntary intercourse on terms of absolute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foreign nations. If Congressmen forget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simply confine Congress activities to winning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Council elections and of fruitless debates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and the Councils, they will soon find that I have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kernel of politics and they have kept for themselves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outermost husk, without even the vitamins. But I have no such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Congressmen will advance the Congress programmes </w:t>
      </w:r>
      <w:r>
        <w:rPr>
          <w:rFonts w:ascii="Times" w:hAnsi="Times" w:eastAsia="Times"/>
          <w:b w:val="0"/>
          <w:i w:val="0"/>
          <w:color w:val="000000"/>
          <w:sz w:val="22"/>
        </w:rPr>
        <w:t>and by their votes register the will of the nation.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session of the Congress has been a revelation to 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 battle royal with the members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vital amendments I had suggested and afterwards withdrawn,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equally vital alterations in the constitution on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insistent, but which had no connection whatsoever with my retirement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Congress. But I found that, apart from my retirement,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ascertained was a moral certainty,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wanted the amendments after their own fashion.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without exception had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substitution of the words “legitimate and peaceful” by “truthful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nonviolent” was necessary, because of the ambiguity surrounding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words. I could not prevent them from enforcing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judgment.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revelations awaited me in the Subjects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of the creed was not carried, but it was not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It was referred to Provincial Congress Committees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And now that I am out of the way and provinces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exercise their judgment freely and unfettered,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order to be true to themselves and the Congress, their first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 pronounce their unequivocal opinion on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The ambiguity is patent. Many have contested my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 that “truthful and non-violent” are synonymous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“legitimate and peaceful”. If the Congress do not attach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the two words, they should unhesitatingly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removal altogether. In adopting this recommendation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travel outside the terms of reference. Our creed is the measure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want mankind to judge us. There should surely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about our measure. What we insist upon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life is surely necessary in national affairs, Even as a mason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square or a tailor without his yardstick is inconceivable,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 cannot conceive of a big organization like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its measure. If we have any doubt about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downright truthfulness and downright non-violence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independence, we should say so. There will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it. That would not mean that we have abandoned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It would mean that we have ceased to connect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non-violence with independence, have ceased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one as the cause and the other as its inevitable result, have ceased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there is an indissoluble bond between the means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difficulty about carrying the amendment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it was plain sailing with reference to other amendments,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 and in the open session. What I observed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delight was also the fact that those who wanted to oppose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amendments did so without any hesitation and yet in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Obedience was ungrudgingly tendered to the chair at all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 was prepared for boisterous scenes. And all the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although members knew that I was not remaining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 1,500 delegates assembled here waived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undoubted right of having copies of the amended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was an exhibition of generosity and faith of which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would be proud. And yet all amendments were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with overwhelming majorities after they had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were and what were their implications. For they listened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 hour to my simple unvarnished explanation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The cheers that punctuated my remarks on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amendments showed that they were following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exposition with the utmost attention. All this was possible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loudspeaker arrangements that were made as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Committee as for the open session.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new constitution is an established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Committees should realize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working it. Although time has been given to them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15 for holding A. I. C. C. elections and for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l00, where they are over 100, wherever it is possible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at once do these two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utter a warning. I hope no one will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clause and labour franchise clause do not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operation. They do. Those who do not believe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want to wear khaddar as a habit, to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 cloth, or do not want to do some manual labour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will, if they are members of any elected organization,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tender their resignations. And Provincial Congress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elect as members of the Committees or of A. I. C. C.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habitual wearers of khaddar or who do not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>manual labour. Spinning is undoubtedly the most natural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form of labour and is connected with the khaddar clause.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in spinning can certainly take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manual labour. Tailoring is quite easy, whether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 or with the sewing-machine. Sewing four caps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more than 500 yards of evenly spun yarn. A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of a neighbouring village would undoubtedly be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equivalent. So would be house-to-house personal distribution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of, say, quinine powder or pills in malarial tracts. What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clause to be symbolical may, in the end, result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becoming experts in the labour they perform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 contribution to the economic advancement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civil resistance of the purest type. I plead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in that I had not in the past insisted on these things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a condition precedent to launching out any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had been overborne by the argument that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up these things in the course of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expectation has not been realized. My retirement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be regarded as a penance for the negligence although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unconscious. But calling myself, as I do, an expert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civil resistance, I may not plead ignorance as excuse.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the vital clauses of the constitution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put into operation. What I am aiming at is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capacity for civil resistance so that there never may be any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Disobedience that is wholly civil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provoke retaliation.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31-10-1934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bad cold. Therefore, instead of writing this letter,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dictating. You have let me feel that I must think you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intimate co-workers to whom I could speak and write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reserve. You have even resented my reserve when you have detected it. </w:t>
      </w:r>
      <w:r>
        <w:rPr>
          <w:rFonts w:ascii="Times" w:hAnsi="Times" w:eastAsia="Times"/>
          <w:b w:val="0"/>
          <w:i w:val="0"/>
          <w:color w:val="000000"/>
          <w:sz w:val="22"/>
        </w:rPr>
        <w:t>I am taking the liberty of writing this letter without reserve.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allowed myself to be party to a discussion over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Working Committee. Rajendrababu and other members came </w:t>
      </w:r>
      <w:r>
        <w:rPr>
          <w:rFonts w:ascii="Times" w:hAnsi="Times" w:eastAsia="Times"/>
          <w:b w:val="0"/>
          <w:i w:val="0"/>
          <w:color w:val="000000"/>
          <w:sz w:val="22"/>
        </w:rPr>
        <w:t>to me during my silence and opened the discussion. We had come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names. I had suggested one name as a substitute for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was in prison, and when we came to discuss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I gave my opinion. But I saw that I was doing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pledge that I shall cease to be a member of the Congress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session. I did not, therefore, attend the meeting of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nor of the Working Committee. I, therefore, abruptly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and wrote on the scribbling-pad: “Surely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these things now.” Of course, further discussion was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on by the members without my listening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that they had was to choose as a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either you or Prafulla Ghosh. I wrote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should be given the Bengal representation,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you nor Prafulla Ghosh should be in it. I wrote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anybody had to be elected, besides the Maulana, it must be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to overlook you without slighting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unless you yourself chose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aside. It was at this stage that I discovered my error and abruptly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taking part in the discussion. But without any compunction,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as far as I did, I can write to you that I feel that.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which I have recommended would be the best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politics. You know how I have three times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or, rather, how Rajagopalachari has allowed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suppressed. I do not think that the country has lost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suppression. Rajagopalachari has certainly gained, and if today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useful in the parliamentary struggle in the South,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it is due to this self-denial.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of course, I may be wholly wrong in my judgment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 felt that I would be untrue to you if I did not pass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 formed yesterday, but which I could not express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 I have done here. If this letter is not helpful,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it from your mind altogether. But I hope that in no case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it to be an impertinent interference. The fact is that,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concerned, we have been coming closer day by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you in Calcutta during my recent visit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closer to me. Your help during the strenuous time last week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very deeply, and I have not hesitated to say so to many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Whatever decision you take, I shall be fully satisfied if this</w:t>
      </w:r>
    </w:p>
    <w:p>
      <w:pPr>
        <w:autoSpaceDN w:val="0"/>
        <w:autoSpaceDE w:val="0"/>
        <w:widowControl/>
        <w:spacing w:line="220" w:lineRule="exact" w:before="30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July,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does not interfere with the growth of that co-operation.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desperately anxious for Bengal to have a homogeneous, closelyknit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Party without internal divisions.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628, 1936.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NOTE TO RAJENDRA PRASAD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Dr. Bidhan, as also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one addressed to you. Hence I send you a copy of my reply to him.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G-30, 1933.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LETTER TO SECRETARY, GUJARAT PROVINCIAL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1934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</w:t>
      </w:r>
    </w:p>
    <w:p>
      <w:pPr>
        <w:autoSpaceDN w:val="0"/>
        <w:autoSpaceDE w:val="0"/>
        <w:widowControl/>
        <w:spacing w:line="240" w:lineRule="exact" w:before="54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crediting of yarn in my name for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may please be discontinued henceforth. My name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from the register of Congress members in the books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All-India Spinners’ Association.</w:t>
      </w:r>
    </w:p>
    <w:p>
      <w:pPr>
        <w:autoSpaceDN w:val="0"/>
        <w:autoSpaceDE w:val="0"/>
        <w:widowControl/>
        <w:spacing w:line="220" w:lineRule="exact" w:before="86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letter was sent to Rajendra Prasad;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a copy of the letter to Dr. B. C. Roy dated October 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accordance with the decision which I have announced I </w:t>
      </w:r>
      <w:r>
        <w:rPr>
          <w:rFonts w:ascii="Times" w:hAnsi="Times" w:eastAsia="Times"/>
          <w:b w:val="0"/>
          <w:i w:val="0"/>
          <w:color w:val="000000"/>
          <w:sz w:val="22"/>
        </w:rPr>
        <w:t>request you by this postcard to remove my name from your register.</w:t>
      </w:r>
    </w:p>
    <w:p>
      <w:pPr>
        <w:autoSpaceDN w:val="0"/>
        <w:autoSpaceDE w:val="0"/>
        <w:widowControl/>
        <w:spacing w:line="220" w:lineRule="exact" w:before="26" w:after="280"/>
        <w:ind w:left="0" w:right="1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34" w:right="1398" w:bottom="468" w:left="1440" w:header="720" w:footer="720" w:gutter="0"/>
          <w:cols w:num="2" w:equalWidth="0">
            <w:col w:w="2778" w:space="0"/>
            <w:col w:w="37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398" w:bottom="468" w:left="1440" w:header="720" w:footer="720" w:gutter="0"/>
          <w:cols w:num="2" w:equalWidth="0">
            <w:col w:w="2778" w:space="0"/>
            <w:col w:w="37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RAJENDRA PRASAD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RAJENDRABABU,</w:t>
      </w:r>
    </w:p>
    <w:p>
      <w:pPr>
        <w:autoSpaceDN w:val="0"/>
        <w:autoSpaceDE w:val="0"/>
        <w:widowControl/>
        <w:spacing w:line="240" w:lineRule="exact" w:before="54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my decision I hereby dissociate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Committee. My name may please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list in the office of 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22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RASAD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[I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463, 1934. Courtesy: Nehru 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P. KODANDARAMIAH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KODANDARAMIAH,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pre-mortgaged my time for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may not put off. Therefore I can make no promise nor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hope. I do not know what the future has in store for 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my way clear for-some months to come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travel you have suggested. Meanwhile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this subject as an earnest seeker, give me a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six backward tribes. It must be readable, brief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publishing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me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introduction to yourself. Who are you?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What is Swaraj Ashram? What is your contribution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aborigines?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K</w:t>
      </w:r>
      <w:r>
        <w:rPr>
          <w:rFonts w:ascii="Times" w:hAnsi="Times" w:eastAsia="Times"/>
          <w:b w:val="0"/>
          <w:i w:val="0"/>
          <w:color w:val="000000"/>
          <w:sz w:val="16"/>
        </w:rPr>
        <w:t>ODANDARAMIAH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OLLAVARAM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OVVUR</w:t>
      </w:r>
      <w:r>
        <w:rPr>
          <w:rFonts w:ascii="Times" w:hAnsi="Times" w:eastAsia="Times"/>
          <w:b w:val="0"/>
          <w:i w:val="0"/>
          <w:color w:val="000000"/>
          <w:sz w:val="20"/>
        </w:rPr>
        <w:t>, M. S. M.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K. M. MUNSHI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give you the [draft of the] constitution.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it carefully. The changes which I have suggested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difficult to understand. But if I have misunderstood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anywhere, delay of a day or two will not matter.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detail, I will try to see my mistake. The copy sent by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the forms. It would be good if the appendix also gives,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[the list of] members of the All-India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number of members which each province can send.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done, however, the printing need not be delayed on that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The Secretary also can announce these figures.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Jairamdas and Kishorelal, if he is all right,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I hope they will find no difficulty in deciphering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Tell Jairamdas that he should issue some of the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to be issued immediately. Please examine A, F(a)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shall I compliment you on your immense labour?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7558.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SURENDRA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Sharma’s problem is a difficult one. Hold him back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influence on him works. See that he doesn’t starve or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unprotected against the cold. His view of people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perverted. He regards as good those about whom we are doubtful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bad those whom we think to be good. This is a difficult disease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How can we help if people misunderstand one another?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give up hope. My diagnosis is that he is deceiving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world. I see no evil in him but a transparent frankness.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he is by nature proud and has too much confidence in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judge people. If those who enjoy his trust can open his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 rendering very useful service.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tired and I feel no despair.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Ashram itself when you come. Vinoba is also agreeable.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assurance I shall be free of anxiety. You may take it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worry if you do not strain yourself.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want to rope in Draupadi too but that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are settled. Your shawl is not to be found. Possibly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who was staying here took it away. He is no longer here.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wise to suffer the cold without the shawl.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112 and 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DIETRICH BONHOEFFER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and your friend have enough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return passage and can pay your expenses here, say,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100 per month each, you can come whenever you 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the better so as to get the benefit of such cold weather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here. The Rs. 100 per month I have calculated as the outside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can live simply. It may cost you even half the amount. </w:t>
      </w:r>
      <w:r>
        <w:rPr>
          <w:rFonts w:ascii="Times" w:hAnsi="Times" w:eastAsia="Times"/>
          <w:b w:val="0"/>
          <w:i w:val="0"/>
          <w:color w:val="000000"/>
          <w:sz w:val="22"/>
        </w:rPr>
        <w:t>It all depends upon how the climate here agrees with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desire to share my daily life,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be staying with me if I am out of prison and settled in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4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when you come. But otherwise, if I am travelling or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prison, you will have to be satisfied with remaining in or near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institutions that are being conducted under my supervision.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stay in any of the institutions I have in mind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simple vegetarian food that these institutions can supply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will have nothing to pay for your boarding and lodging.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1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IETRICH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ONHOEFFER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OUNT</w:t>
      </w:r>
      <w:r>
        <w:rPr>
          <w:rFonts w:ascii="Times" w:hAnsi="Times" w:eastAsia="Times"/>
          <w:b w:val="0"/>
          <w:i w:val="0"/>
          <w:color w:val="000000"/>
          <w:sz w:val="20"/>
        </w:rPr>
        <w:t>, S. E. 23,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DAHYABHAI M. PATEL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40" w:lineRule="exact" w:before="118" w:after="468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Bapuji got your letter of the 29th. He asks me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that he cannot think of anything special for you. He feels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remain where you are and do what work you can.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with constructive work and go on doing it, you will one </w:t>
      </w:r>
      <w:r>
        <w:rPr>
          <w:rFonts w:ascii="Times" w:hAnsi="Times" w:eastAsia="Times"/>
          <w:b w:val="0"/>
          <w:i w:val="0"/>
          <w:color w:val="000000"/>
          <w:sz w:val="22"/>
        </w:rPr>
        <w:t>day find through it a coworker with ideals similar to yours.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HOLKA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 w:num="2" w:equalWidth="0">
            <w:col w:w="4124" w:space="0"/>
            <w:col w:w="238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74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sectPr>
          <w:type w:val="nextColumn"/>
          <w:pgSz w:w="9360" w:h="12960"/>
          <w:pgMar w:top="514" w:right="1410" w:bottom="468" w:left="1440" w:header="720" w:footer="720" w:gutter="0"/>
          <w:cols w:num="2" w:equalWidth="0">
            <w:col w:w="4124" w:space="0"/>
            <w:col w:w="2386" w:space="0"/>
          </w:cols>
          <w:docGrid w:linePitch="360"/>
        </w:sectPr>
      </w:pPr>
    </w:p>
    <w:p>
      <w:pPr>
        <w:autoSpaceDN w:val="0"/>
        <w:tabs>
          <w:tab w:pos="1130" w:val="left"/>
        </w:tabs>
        <w:autoSpaceDE w:val="0"/>
        <w:widowControl/>
        <w:spacing w:line="446" w:lineRule="exact" w:before="0" w:after="346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2705. Courtesy: Dahyabhai M. Patel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299. TELEGRAM TO RAMDAS GANDHI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 w:num="2" w:equalWidth="0">
            <w:col w:w="3116" w:space="0"/>
            <w:col w:w="33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5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sectPr>
          <w:type w:val="nextColumn"/>
          <w:pgSz w:w="9360" w:h="12960"/>
          <w:pgMar w:top="514" w:right="1410" w:bottom="468" w:left="1440" w:header="720" w:footer="720" w:gutter="0"/>
          <w:cols w:num="2" w:equalWidth="0">
            <w:col w:w="3116" w:space="0"/>
            <w:col w:w="339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CAN      COME.      BRING         OR        SEND          SHARMA.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 112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 adds here: “As per instructions from Bapuji”.</w:t>
      </w:r>
    </w:p>
    <w:p>
      <w:pPr>
        <w:autoSpaceDN w:val="0"/>
        <w:autoSpaceDE w:val="0"/>
        <w:widowControl/>
        <w:spacing w:line="22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had been undergoing allopathic treatment at a hospital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Ahmedabad, had returned to the Sabarmati Ashram and sought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 to go over to Wardha.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type w:val="continuous"/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October31/November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every week;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You know the situation now. I am free and it is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Here is a copy of my statement to the Press made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breaking of silence, that is, made on the 30th.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next month at least to Harijan work and to launching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Village Industries Association. But I want to pave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the Frontier even from now. I hope to be able to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Government in a day or two. If I do, you will have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herewith. This is being dictated on 31st. This may be posted from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the 2nd November.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throughout is so to act as to disarm all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character of civil disobedience. At the present moment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question of others participating in it. So far as I can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there is no likelihood of my initiating or precipitating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for some years to come. I want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genuineness of public feeling by keeping myself aloof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watching from a distance how Congressmen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the constructive programme. Civil resistance can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culminate in civil disobedience only when people learn the art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which is nothing less and nothing more than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anything that would keep up a system which you seek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without breaking a single law, villagers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better their economic condition by reviving their industries.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Village Industries Association. Hindu-Muslim tension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the system to live, and so does untouchability, so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evil. People had sufficient experience now in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I am, therefore, resisting every temptation to invite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by the people. There is temptation enough.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Bombay who were thought to be discharged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jails of the Presidency of Bombay. Buildings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seized by the Government are not being returned. I can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drawn from various provinces. Nevertheless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to live down these irritations and so have fellow-workers.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just now the best form of resistance, if it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But if I may not go [to] the Frontier, and if there is no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preventing me from going there, it may prove the last straw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again find myself utterly incapable of doing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must receive this elementary satisfaction of the soul.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anticipate. All I can say is that I shall not rush to the jail.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ample notice.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Mira had a successful tour in America. You will share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with C. F. Andrews and whomsoever you like.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you get the balance paid to you of the expenses incurred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drafted the letter about the Frontier.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from Hiralal M. Garhwal.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the Hindi-speaking population for the Ahmedabad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correct, evidently, the arrangements for schooling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children are inadequate. If what Hiralal says is true,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 Hindi-speaking residents of Ahmedabad district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in the city and that they are mostly millhands. You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me know if you know anything about this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Municipality is doing anything for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also another letter. It is from Annadababu.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here and in the course of the conversation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 reference to Dr. Sanyal’s behaviour in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Apart from his behaviour, if what Annadababu says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correct, I suppose that whoever is responsible for enhancing the rent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stalls, after they were given for Rs. 25 each, was wrong.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threat of withdrawal of certificates, the wrong was multiplied.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anything about this? I remember your mentioning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something about the reshuffling of rent. But I have no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>of what Annadababu says as having happened.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2</w:t>
      </w:r>
    </w:p>
    <w:p>
      <w:pPr>
        <w:autoSpaceDN w:val="0"/>
        <w:autoSpaceDE w:val="0"/>
        <w:widowControl/>
        <w:spacing w:line="240" w:lineRule="exact" w:before="9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HIRALAL M. GARHWAL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HIRALAL,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30th ultimo giving me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Hindi-speaking population in the district of Ahmedabad.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IRALAL M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ARHWAL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22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22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sorry that I was not able to talk to you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have liked. You are hasty in your judgment about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Bapa. He is a man with a great heart. You have to win him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humility, meekness and precision in work. That you are precise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my cost. But I cling to you because I believe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hard-working, honest and selfsacrificing. You are taking responsib-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ilities beyond your capacity and then find yourself always in want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I would, therefore, strongly discourage you against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 can, and then do thoroughly whatever you have.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find that you will be able to manage your domestic problem </w:t>
      </w:r>
      <w:r>
        <w:rPr>
          <w:rFonts w:ascii="Times" w:hAnsi="Times" w:eastAsia="Times"/>
          <w:b w:val="0"/>
          <w:i w:val="0"/>
          <w:color w:val="000000"/>
          <w:sz w:val="22"/>
        </w:rPr>
        <w:t>also much more successfully than you are now doing.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whether I could let you publish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reasons I have given you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any such thing. I wish I could trust you to discharge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in an efficient manner. And then too we have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for conducting a fearless paper of the type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like you to concentrate upon what you have.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then think of more, and I should be glad to do what I can.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G. B. GAJBHIYE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GAJBHIYE,</w:t>
      </w:r>
    </w:p>
    <w:p>
      <w:pPr>
        <w:autoSpaceDN w:val="0"/>
        <w:autoSpaceDE w:val="0"/>
        <w:widowControl/>
        <w:spacing w:line="240" w:lineRule="exact" w:before="7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Thakkar Bapa, and he says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him to help you at this stage. All the scholarships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and the allotment to the C. P. was exhausted. A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than yours was rejected. Therefore, you must,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>wait and try again.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B.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AJBHIYE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ORRIS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3534" w:space="0"/>
            <w:col w:w="29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3534" w:space="0"/>
            <w:col w:w="29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Papers: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DOROTHY HOGG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DOROTHY,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copies of the articles. They were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serviceable. I suppose you are keeping yourself in touch with Agatha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do not need to say much.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OGG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OVEMOUNT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OVEDALE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SHBOURNE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ERBYSHIRE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DR. K. A. HAMID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HAMID,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22nd october. Khan Saheb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does not like travelling for the purpose of giving lectures.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not want to act against his inclinations.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the best you can. Moreover, as I have retired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such commissions ought not to be entrusted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K. A. H</w:t>
      </w:r>
      <w:r>
        <w:rPr>
          <w:rFonts w:ascii="Times" w:hAnsi="Times" w:eastAsia="Times"/>
          <w:b w:val="0"/>
          <w:i w:val="0"/>
          <w:color w:val="000000"/>
          <w:sz w:val="16"/>
        </w:rPr>
        <w:t>AMID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ALGAON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HAR DAYAL NAG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 DAYALBABU,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18th October last. You know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Let us hope that the Congress will be cleared of the hypocrisies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afraid of.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HANDPUR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SHAH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SHAH,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and article. I think you might not like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move with me. It is, therefore, good that you cannot spare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just now. I would be happy if I am mistaken in my judgment.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if your son would like it either. What experience will he </w:t>
      </w:r>
      <w:r>
        <w:rPr>
          <w:rFonts w:ascii="Times" w:hAnsi="Times" w:eastAsia="Times"/>
          <w:b w:val="0"/>
          <w:i w:val="0"/>
          <w:color w:val="000000"/>
          <w:sz w:val="22"/>
        </w:rPr>
        <w:t>gain from me? Who knows what I shall be doing by the end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month? I shall be free only when I put village industries on their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them on their feet means only to start an institution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Whether I can contribute substantially to it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or not going to jail. Of course, I am certainly eager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eventuality. If I do not get the necessary freedom,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point in staying out of jail.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Pyarclal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SURENDRA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the position. At present 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sent abroad and since he can go only after he is well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alternative but to stay on here. It would be best if 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family and takes up some occupation. But neither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Draupadi wants it. They all want him to stay with me.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merits. If my analysis of his failings is correct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them. But ultimately God’s will prevails. We have but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whatever duty comes our way.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AMBA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There was nothing wrong in that you both </w:t>
      </w:r>
      <w:r>
        <w:rPr>
          <w:rFonts w:ascii="Times" w:hAnsi="Times" w:eastAsia="Times"/>
          <w:b w:val="0"/>
          <w:i w:val="0"/>
          <w:color w:val="000000"/>
          <w:sz w:val="22"/>
        </w:rPr>
        <w:t>came to Kashi afterwards and lived the way you did.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effort and learn Gujarati. I hope you will have a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delivery. Why does Prabhudas’s weight not increase? With you by his </w:t>
      </w:r>
      <w:r>
        <w:rPr>
          <w:rFonts w:ascii="Times" w:hAnsi="Times" w:eastAsia="Times"/>
          <w:b w:val="0"/>
          <w:i w:val="0"/>
          <w:color w:val="000000"/>
          <w:sz w:val="22"/>
        </w:rPr>
        <w:t>side, Prabhudas should have no cause for worry.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S.N. 33063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H. L. SHARAMA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118" w:after="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also read Surendra’s letter. You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After that we shall see what the right course of action is.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reassured simply by your staying away. You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order to remove their misgivings. Vinoba is of course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your coming. Babaji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will be glad to have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guest. I shall of course be happy. We shall see what to do if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with you. I have decided on a time limit of one year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although you may continue to stay indefinitely.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with Draupadi, submerge yourself in domestic duties,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consider. Have we not agreed that you will do nothing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nor go beyond your strength? I want this assurance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shall see to the rest. Forget about Yoganand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what he is talking outside; he has not impressed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He did not at all impress me and therefore could not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against you. I stick to my diagnosis: suspicion,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fault-finding. Time alone is the antidote for suspicion;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a cipher is the remedy for pride and the cure for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with others is to see one’s own faults. If one regards oneself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of all, one will not see faults in others and every fault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a form of illness. I shall certainly give you part of my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things but discussions alone will not help. I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for you and along with it I shall take some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>also from you.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today sent a telegram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p>
      <w:pPr>
        <w:autoSpaceDN w:val="0"/>
        <w:tabs>
          <w:tab w:pos="2202" w:val="left"/>
          <w:tab w:pos="2602" w:val="left"/>
        </w:tabs>
        <w:autoSpaceDE w:val="0"/>
        <w:widowControl/>
        <w:spacing w:line="286" w:lineRule="exact" w:before="8" w:after="17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you to come over.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128" w:space="0"/>
            <w:col w:w="33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Moghe,. Manager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reluctant to stay in the Sabarmati Ashram and had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Gandhiji, saying that it would be like imprisoning him there, in view of his </w:t>
      </w:r>
      <w:r>
        <w:rPr>
          <w:rFonts w:ascii="Times" w:hAnsi="Times" w:eastAsia="Times"/>
          <w:b w:val="0"/>
          <w:i w:val="0"/>
          <w:color w:val="000000"/>
          <w:sz w:val="18"/>
        </w:rPr>
        <w:t>strained relations with the management.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sadhu from Khurja, whom some Ashram inmates had invited to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about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Ramdas Gandhi”, 2-11-1934.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seen 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might have seen also that the burden has been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broad shoulders. The question is when you can come.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neglect your work there, nor do I want you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you can be disengaged from the responsibility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or I can ask Rajendrababu about disengaging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judge for yourself when you can safely disengage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cannot, you will say so. You will then give me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and I shall see what can be or should be done.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those who can form the Board, send me those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suggestions that you have to make. I shall think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consti- tution. I have no doubt you have the full text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there. Only so much for the present.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C. 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XHIBITION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B. SHIVA RAO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SHIVA RAO,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and I thank you for the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useful volume on the constitutions of different countries.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coming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deal with the different points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your letter and the questions you have asked.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between the 10th and 15th of this month, it would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convenient. I shall keep your letter by me, and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points raised by you.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 meeting, A.I.C.C”, 24-10-1934.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invited the addressee to discuss ways and means of making the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Village Industries Association an effective organization.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Village Industries Association will be open to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Government servants if they will subscribe to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Association. It is to be purely a non-political organization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end in view but the encouragement of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general improvement of the condition of the villagers.</w:t>
      </w:r>
    </w:p>
    <w:p>
      <w:pPr>
        <w:autoSpaceDN w:val="0"/>
        <w:tabs>
          <w:tab w:pos="5310" w:val="left"/>
        </w:tabs>
        <w:autoSpaceDE w:val="0"/>
        <w:widowControl/>
        <w:spacing w:line="268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LANDUR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AIDAPET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314. LETTER TO K. M. MUNSHI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1934</w:t>
      </w:r>
    </w:p>
    <w:p>
      <w:pPr>
        <w:autoSpaceDN w:val="0"/>
        <w:autoSpaceDE w:val="0"/>
        <w:widowControl/>
        <w:spacing w:line="24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Note 3: In both (a) and (b), the word “member”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used to denote a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whereas whenever the word “membership” occurs the reference is to an </w:t>
      </w:r>
      <w:r>
        <w:rPr>
          <w:rFonts w:ascii="Times" w:hAnsi="Times" w:eastAsia="Times"/>
          <w:b w:val="0"/>
          <w:i w:val="0"/>
          <w:color w:val="000000"/>
          <w:sz w:val="18"/>
        </w:rPr>
        <w:t>elected member. At both places, therefore, you should use either “member” 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“person”. “Member” at one place and “person” at another will not be correct.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“member” is not likely to be interpreted to mean a member holding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elective post. All the same, you should use the same word at both places, whichever </w:t>
      </w:r>
      <w:r>
        <w:rPr>
          <w:rFonts w:ascii="Times" w:hAnsi="Times" w:eastAsia="Times"/>
          <w:b w:val="0"/>
          <w:i w:val="0"/>
          <w:color w:val="000000"/>
          <w:sz w:val="18"/>
        </w:rPr>
        <w:t>you prefer.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 5: Bapu feels that the words “every district” throughout will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purposefully, or that, alternatively, the amendment suggested by him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retained. Using the word “town” only will not permit the additional members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to be “amalgamated” with the additional members in another town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district, and will also create difficulties in forming constituencies with a minimum of </w:t>
      </w:r>
      <w:r>
        <w:rPr>
          <w:rFonts w:ascii="Times" w:hAnsi="Times" w:eastAsia="Times"/>
          <w:b w:val="0"/>
          <w:i w:val="0"/>
          <w:color w:val="000000"/>
          <w:sz w:val="18"/>
        </w:rPr>
        <w:t>five members.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Note 6: In clause (h) Bapu suggests the following amendment in place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suggested by you: “When the number of duly qualified primary members exceeds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minimum required for electing 2,000 delegates, the Working Committee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readjust the minimum of 500 duly qualified primary members required per delegate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maintain the maximum for all India and the balance between urban and rural areas </w:t>
      </w:r>
      <w:r>
        <w:rPr>
          <w:rFonts w:ascii="Times" w:hAnsi="Times" w:eastAsia="Times"/>
          <w:b w:val="0"/>
          <w:i w:val="0"/>
          <w:color w:val="000000"/>
          <w:sz w:val="18"/>
        </w:rPr>
        <w:t>as per clause f(1) hereof.”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 8: Bapu did not mean that when a special session was called the “A. I. 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conveyed by Swami Anand in a letter to the addressee 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wrote: “Bapu has both the drafts of the constitution along with your notes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through the changes suggested by you. He now returns the lot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suggestions.”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Portions within quotes in this letter are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C.” would stand dissolved and fresh elections would be held.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arrangement, the delegates once elected will continue for the whole year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composition of the “A. I. C. C.” also will remain the same, and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will be attended by the same persons, unless of course the delegates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body wish to dissolve the “A. I. C. C.” and elect a fresh one in its place.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belongs to every “bigger body’,. But otherwise there should be no need at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 a fresh “A. I. C. C.’, or “W. C.” merely in order that a special session might be </w:t>
      </w:r>
      <w:r>
        <w:rPr>
          <w:rFonts w:ascii="Times" w:hAnsi="Times" w:eastAsia="Times"/>
          <w:b w:val="0"/>
          <w:i w:val="0"/>
          <w:color w:val="000000"/>
          <w:sz w:val="18"/>
        </w:rPr>
        <w:t>held.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11: If an assurance was given to the “A. I. C. C.” on Monday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mentioned in Article “III” would not, till the 1st of July, be applied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elected just now, there is nothing to be said about it. Personally,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could not reconcile himself to giving members permission to remain idle 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then. There was definitely no such understanding when the constitution was passed.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however, the assurance was given to the “A. I. C. C.” in view of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it must be honoured.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7559.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LETTER. TO ANAND T. HINGORANI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little note and to observe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steady, though slow, progress. I am looking forward to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Jairamdas as soon as you are discharged. But don’t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over your discharge. Let there be a complete recovery.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attempt to write to Vidya just now as I want every minute that </w:t>
      </w:r>
      <w:r>
        <w:rPr>
          <w:rFonts w:ascii="Times" w:hAnsi="Times" w:eastAsia="Times"/>
          <w:b w:val="0"/>
          <w:i w:val="0"/>
          <w:color w:val="000000"/>
          <w:sz w:val="22"/>
        </w:rPr>
        <w:t>I can spare.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T.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K.E. M.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316. LETTER TO V. R. KULKARNI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KULKARNI,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 herewith your cuttings.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are interesting. Before I can recommend you anywhere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give me a detailed scheme which any manager of a </w:t>
      </w:r>
      <w:r>
        <w:rPr>
          <w:rFonts w:ascii="Times" w:hAnsi="Times" w:eastAsia="Times"/>
          <w:b w:val="0"/>
          <w:i w:val="0"/>
          <w:color w:val="000000"/>
          <w:sz w:val="22"/>
        </w:rPr>
        <w:t>dairy could understand.</w:t>
      </w:r>
    </w:p>
    <w:p>
      <w:pPr>
        <w:autoSpaceDN w:val="0"/>
        <w:autoSpaceDE w:val="0"/>
        <w:widowControl/>
        <w:spacing w:line="24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ULKARNI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NILRANJAN PATNAIK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NILRANJAN,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Much of what you say is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amended should enable a good worker to make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working the Congress along right lines.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make in connection with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which is in the process of formation, please do.</w:t>
      </w:r>
    </w:p>
    <w:p>
      <w:pPr>
        <w:autoSpaceDN w:val="0"/>
        <w:autoSpaceDE w:val="0"/>
        <w:widowControl/>
        <w:spacing w:line="294" w:lineRule="exact" w:before="0" w:after="2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ILRANJAN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ATNAIK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SKA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36" w:right="1404" w:bottom="468" w:left="1440" w:header="720" w:footer="720" w:gutter="0"/>
          <w:cols w:num="2" w:equalWidth="0">
            <w:col w:w="3717" w:space="0"/>
            <w:col w:w="27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“Constitution of the Indian National Congress”, 28-10-1934.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MAURICE FRYDMAN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not yet seen your pamphlet.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asking for it if it was enclosed with your letter.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to come to Wardha at this stage. When I have drafted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the Association, you shall have a copy. You will be better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give me constructive criticism when you have seen the rules.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AURICE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RYDMAN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4047" w:space="0"/>
            <w:col w:w="24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4047" w:space="0"/>
            <w:col w:w="24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have your letter. There are but a few mistakes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am writing this in English lest you should fail to decipher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understand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are happy there. Your train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received. You have asked for your wheel. Do you really want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yourself and your surroundings tidy.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more you labour the better you will feel.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health. Of course you may come during the Xmas,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worth while. You will send your mother her remittance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Mahadev was detained in Bombay for his son.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undergone operation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write regularly. Do you get papers to read?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describe your room and the people you meet.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still in Sabarmati with Ramdas.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letter is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TITUS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TITUS,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quite agree with you that Surendra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the matter to your notice before he wrote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cows. But you need not worry as I am entirely satisfied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are not in that condition and that you are in no way to blame </w:t>
      </w:r>
      <w:r>
        <w:rPr>
          <w:rFonts w:ascii="Times" w:hAnsi="Times" w:eastAsia="Times"/>
          <w:b w:val="0"/>
          <w:i w:val="0"/>
          <w:color w:val="000000"/>
          <w:sz w:val="22"/>
        </w:rPr>
        <w:t>with reference to their upkeep.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about removing the dairy to Biraj attracts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personally like to let you try. But did you not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with Narandas? He had written to me, but he is silent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scheme. Please collect opinion and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arranging for the prompt payment of. the monies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I have already asked Narandas as to what I am to do and where it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sent. There would be no delay after I receive the answer.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you and your wife have completely recovered.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ITUS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it was understood between you and me that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could not come and that you would ask Kakasaheb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week. I do not know whether you asked him.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send anyone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Introduction to Vol. III of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shall get the time within the limit fixed by you.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here and he may not be for some time. On his return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overwhelmed with arrears.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you already about turning your bi-weekly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into an offlcial organ of the Village Industries Association.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are living on the brink of civil debt, I would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extra burden on you, or trusting that I would be safe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Your desire for extension of your activities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opening of the second paragraph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you say: “I have reached the limit of perfect recovery.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delay may mean a breakdown.” I do not know who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 has promised to meet all the expenses. If I have a practical,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reliable, firm proposition I would be prepared to reconsider my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Sastri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as the editor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Association? It requires special knowledge, and so far as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has absolutely none. I do not know what V. S. V. Chari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writes paragraphs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man to handle the village industries question with effect.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without my identifying myself with your bi-weekly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its columns to the constructive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if you can justify the title of your bi-weekly.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correspondence with Thakkar Bapa.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shall be able to discuss with him is the bill for the Supplements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might incidentally have to deal with the other things.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enclosed letter might be of interest to you.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l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SIR ROBERT MCCARRISON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MAJOR-GENERAL,</w:t>
      </w:r>
    </w:p>
    <w:p>
      <w:pPr>
        <w:autoSpaceDN w:val="0"/>
        <w:autoSpaceDE w:val="0"/>
        <w:widowControl/>
        <w:spacing w:line="294" w:lineRule="exact" w:before="6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and the books on food.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27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IRECTOR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UTRITION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ESEARCH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ESEARCH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SSOCIATION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OONOOR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V. Sastri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BARJUR M. BANU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doubt that any testimonial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devised for Jamshed Mehta will not be too much for his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But how is it that you are the only person moving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I would strongly dissuade you from taking the lead.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Universal appeal from the citizens of Karachi 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And if the citizens of Karachi do not move of their own accord, </w:t>
      </w:r>
      <w:r>
        <w:rPr>
          <w:rFonts w:ascii="Times" w:hAnsi="Times" w:eastAsia="Times"/>
          <w:b w:val="0"/>
          <w:i w:val="0"/>
          <w:color w:val="000000"/>
          <w:sz w:val="22"/>
        </w:rPr>
        <w:t>I will be the last person to prompt them.</w:t>
      </w:r>
    </w:p>
    <w:p>
      <w:pPr>
        <w:autoSpaceDN w:val="0"/>
        <w:autoSpaceDE w:val="0"/>
        <w:widowControl/>
        <w:spacing w:line="24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6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URJOR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>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 (C</w:t>
      </w:r>
      <w:r>
        <w:rPr>
          <w:rFonts w:ascii="Times" w:hAnsi="Times" w:eastAsia="Times"/>
          <w:b w:val="0"/>
          <w:i w:val="0"/>
          <w:color w:val="000000"/>
          <w:sz w:val="16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N. SUNDARAM IYER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can do nothing for you. Surely your son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support you.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sinceraly,</w:t>
      </w:r>
    </w:p>
    <w:p>
      <w:pPr>
        <w:autoSpaceDN w:val="0"/>
        <w:autoSpaceDE w:val="0"/>
        <w:widowControl/>
        <w:spacing w:line="240" w:lineRule="exact" w:before="8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UNDARAM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IDDERPORE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RAMDAS GANDHI</w:t>
      </w:r>
    </w:p>
    <w:p>
      <w:pPr>
        <w:autoSpaceDN w:val="0"/>
        <w:autoSpaceDE w:val="0"/>
        <w:widowControl/>
        <w:spacing w:line="220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5, 1934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send for you. How can I say that my treatment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benefit you? How can I experiment with you? Moreover,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here you will surely get involved in a number of things.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home is home. What one happens to see or hear cannot but affect </w:t>
      </w:r>
      <w:r>
        <w:rPr>
          <w:rFonts w:ascii="Times" w:hAnsi="Times" w:eastAsia="Times"/>
          <w:b w:val="0"/>
          <w:i w:val="0"/>
          <w:color w:val="000000"/>
          <w:sz w:val="22"/>
        </w:rPr>
        <w:t>one. Precisely for this reason I have left the matter entirely to you.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I find my dharma of not opposing your wishes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is the least likely to be wrong. Yet I would suggest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arrive at a decision. After much thinking I am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Poona. It has the best climate and good water. Lady Vithaldas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pressing me for it. Try her treatment and as Ba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you will find the going easy. If you [decide to] go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send Sumitra here. Nimu also would like to come over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take her with you, by all means do so. From all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 am inclined to keep you away [from me].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after considering my inclination for what it is worth. Don’t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me. I do feel that you ought to come away from there.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Dr. Jivraj at Bombay if he has the time. I would not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if you don’t. You are not going to come to the slightest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take time to recoup your strength. Don’t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Know that I am not at all opposed to your coming here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do so. If you do come over I shall of course guide you as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can. But on the whole I like Mehta’s treatment. All you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is proper diet. The treatment of egg-diet might prove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started early. Jugatram writes to say that he knows no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which can fully replace eggs. Milk is inferior to eggs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match them. This had been proved right in Manu’s case. She </w:t>
      </w:r>
      <w:r>
        <w:rPr>
          <w:rFonts w:ascii="Times" w:hAnsi="Times" w:eastAsia="Times"/>
          <w:b w:val="0"/>
          <w:i w:val="0"/>
          <w:color w:val="000000"/>
          <w:sz w:val="22"/>
        </w:rPr>
        <w:t>was given only uncooked eggs.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Ba’s cold has subsided.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FO SRIKRISHNA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SRIKRISHNA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become guardian angel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Brijkrishna. I quite agree with you that he ought not to tinker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would like him to go back to New Delhi and not leave 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completely restored. His unsteadiness ruins him. I have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for some time. You tell me what he is doing. I see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is ailing in Hyderabad and therefore can’t be in Delhi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20" w:lineRule="exact" w:before="3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Premlila, wife of Vithaldas Damodar Thackersey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Brijkrishna Chandiwala’s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what you are doing for yourself. I wish you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have no lack of self-confidence.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Brijkrishna to write to me. If I get the time, I shall put in a </w:t>
      </w:r>
      <w:r>
        <w:rPr>
          <w:rFonts w:ascii="Times" w:hAnsi="Times" w:eastAsia="Times"/>
          <w:b w:val="0"/>
          <w:i w:val="0"/>
          <w:color w:val="000000"/>
          <w:sz w:val="22"/>
        </w:rPr>
        <w:t>note for him with this.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RIKRISHNA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no letter from you? I did send a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It was addressed to Hardwar. Srikrishna’s letter gives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are not well. If that is so, the right thing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return to New Delhi. The best thing of course is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doctor’s advice.</w:t>
      </w:r>
    </w:p>
    <w:p>
      <w:pPr>
        <w:autoSpaceDN w:val="0"/>
        <w:autoSpaceDE w:val="0"/>
        <w:widowControl/>
        <w:spacing w:line="260" w:lineRule="exact" w:before="40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met me and we had a long talk but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If what he says is true, either you have misunderstood him or </w:t>
      </w:r>
      <w:r>
        <w:rPr>
          <w:rFonts w:ascii="Times" w:hAnsi="Times" w:eastAsia="Times"/>
          <w:b w:val="0"/>
          <w:i w:val="0"/>
          <w:color w:val="000000"/>
          <w:sz w:val="22"/>
        </w:rPr>
        <w:t>he has changed his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10" w:val="left"/>
              </w:tabs>
              <w:autoSpaceDE w:val="0"/>
              <w:widowControl/>
              <w:spacing w:line="240" w:lineRule="exact" w:before="0" w:after="0"/>
              <w:ind w:left="2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for this month, if not longer.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2429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Brijkrishna Chandiwala”, 11-10-1934.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previous one I sent to Chhotalal. I did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you left on the table. You were unnecessarily apologetic.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disturb my solitude. My solitude is taken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Are you to be held up there till Rangraoji returns?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latest style? ‘Whatever you do,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 and therefore in the best style possible’ is a good motto.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6032. Also C.W. 3361.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MUNSHI,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off the constitution now. Therefore,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you a definite opinion on your letter just received.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raised by you, therefore, you should give full effect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clearly understood at the sub-committee’s deliberations.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my phraseology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meet what I thought was the prevalent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sub-committee. As you know, I was in it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so was also Kishorelal. I would gladly prefer his memory to </w:t>
      </w:r>
      <w:r>
        <w:rPr>
          <w:rFonts w:ascii="Times" w:hAnsi="Times" w:eastAsia="Times"/>
          <w:b w:val="0"/>
          <w:i w:val="0"/>
          <w:color w:val="000000"/>
          <w:sz w:val="22"/>
        </w:rPr>
        <w:t>mine. Now for the details: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What was understood at the sub-committee was that, wherever,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rural area or urban area, contiguous places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to form plural-member constituencies they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There was no distinction between the urban area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area except that in the urban area the maximum was fixed at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the minimum at five, wherever such a thing [was]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possible; for rural area no maximum or minimum was fixed,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possible, by the process of amalgamation suggested above, </w:t>
      </w:r>
      <w:r>
        <w:rPr>
          <w:rFonts w:ascii="Times" w:hAnsi="Times" w:eastAsia="Times"/>
          <w:b w:val="0"/>
          <w:i w:val="0"/>
          <w:color w:val="000000"/>
          <w:sz w:val="22"/>
        </w:rPr>
        <w:t>plural-member constituencies were to be created. The question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K.M.Munshi”, 3-11-1934.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amalgamating Ahmedabad, Dhanduka and Prantij does not arise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my conception. My difficulty arose in your drawing the distinction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two areas. According to our definition of a town, it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population of more than l0,000. Any place having 10,000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less is not a town and belongs to the rural area. I do not know if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my own meaning clear. If it is not clear, and if there is nobody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you can consult as to the understanding, please enforce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view. After all if there is any difficulty or difference of opinion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 members of A. I. C. C. it can be removed at the next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session of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difficulty for Bombay in the matter of readjusting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500 to one delegate was not before me,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>21 members allotted to it as the maximum. For the other provinces,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to be the position. We have the maximum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we have also the maximum fixed for urban and rural areas.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distribution or readjustment will be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further readjustment according to the areas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provinces. My own interpretation of my draft is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provided for. But if you think otherwise, then your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stand or any other you may frame to carry out this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meaning is what I have given here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As to the special session I have no difficulty. The A. I. C. 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and the President will be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They will do whatever they like with them and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draft had so provided.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me that final proof if you like, but I waive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privilege, because the publication of the constitution is overdue.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honestly tried to give effect to the views of the sub-committee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Subjects Committee, our duty is done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stand the fire of criticism.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not overworking yourself. I return the draft sent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M.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UNSHI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C.W. 7560. Courtesy: K. M. Munshi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tell me about the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makes me sad. But I suppose such things are inevitable.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take only such part in the Congress as is to your liking </w:t>
      </w:r>
      <w:r>
        <w:rPr>
          <w:rFonts w:ascii="Times" w:hAnsi="Times" w:eastAsia="Times"/>
          <w:b w:val="0"/>
          <w:i w:val="0"/>
          <w:color w:val="000000"/>
          <w:sz w:val="22"/>
        </w:rPr>
        <w:t>and as enables you to keep it clean.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able shortly to issue a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Association. I might have issued it earlier, but,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my getting up at half past two in the morning,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the arrears. But I shall presently put on speed.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want your assistance and that of all solid workers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forward. The resolution aims at moral uplift.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social work so far as it can be advanced through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If Jagannath offers his services and if he is allowed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he will have to be a whole-timer. Can he be spared by the Society, </w:t>
      </w:r>
      <w:r>
        <w:rPr>
          <w:rFonts w:ascii="Times" w:hAnsi="Times" w:eastAsia="Times"/>
          <w:b w:val="0"/>
          <w:i w:val="0"/>
          <w:color w:val="000000"/>
          <w:sz w:val="22"/>
        </w:rPr>
        <w:t>and has he that inclination himself?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up to the end of this month is that I am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I do not know except that Utmanzai is my Mecca, </w:t>
      </w:r>
      <w:r>
        <w:rPr>
          <w:rFonts w:ascii="Times" w:hAnsi="Times" w:eastAsia="Times"/>
          <w:b w:val="0"/>
          <w:i w:val="0"/>
          <w:color w:val="000000"/>
          <w:sz w:val="22"/>
        </w:rPr>
        <w:t>Jerusalem or Kashi.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P. G. MATHEW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 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of your decision. Swami Anand will reach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and will take charge of you. He will put you among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Your ultimate destination will be Thana, some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Meanwhile you [ will] be living with the workers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live with them and board with them. But if you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your own food, you can begin to draw Rs. 15 per month at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from the time Swami Anand takes charge of you. Rs. 15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 will cover your food, clothing, medicine if any and all extras.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they will not cover residence which will be found for you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so long as you are in Thana or Bombay. If you are posted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in which there is not much change just now, Rs. l5 will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including rent. You will give 8 hours’ corporate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Hindi diligently. If you can do all this cheerfully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it will solve your difficulty and by God’s grace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past.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T. K. RAY CHOWDHARY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3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have nothing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think of. My ambition about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is much humbler than what you have evidently imagined.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K.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NGINEER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119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UKERGANJ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264" w:space="0"/>
            <w:col w:w="22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3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264" w:space="0"/>
            <w:col w:w="22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Pyarclal</w:t>
      </w:r>
    </w:p>
    <w:p>
      <w:pPr>
        <w:autoSpaceDN w:val="0"/>
        <w:tabs>
          <w:tab w:pos="1170" w:val="left"/>
          <w:tab w:pos="4790" w:val="left"/>
        </w:tabs>
        <w:autoSpaceDE w:val="0"/>
        <w:widowControl/>
        <w:spacing w:line="310" w:lineRule="exact" w:before="3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333. LETTER TO B. SATYANARAYANA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6, 1934 </w:t>
      </w:r>
      <w:r>
        <w:rPr>
          <w:rFonts w:ascii="Times" w:hAnsi="Times" w:eastAsia="Times"/>
          <w:b w:val="0"/>
          <w:i w:val="0"/>
          <w:color w:val="000000"/>
          <w:sz w:val="16"/>
        </w:rPr>
        <w:t>DEAR SATYANARAYANA,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30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please watch whatever I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activities of the Association which is in the process of formation.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ANUMANPET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AMALI SAID ABDUL HADI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India is a very big place and unless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fuller particulars about your father than you have given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trace him.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ABLUS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ALESTINE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93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93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GOVERNOR OF BASRAH PROVINCE, IRAQ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2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8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ASRAH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ROVINCE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INGDOM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RAQ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ASRAH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ASRAH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November 6, 1934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GOVERNOR,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intimating despatch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consignment of dates. I know by experience the renown of Basrah </w:t>
      </w:r>
      <w:r>
        <w:rPr>
          <w:rFonts w:ascii="Times" w:hAnsi="Times" w:eastAsia="Times"/>
          <w:b w:val="0"/>
          <w:i w:val="0"/>
          <w:color w:val="000000"/>
          <w:sz w:val="22"/>
        </w:rPr>
        <w:t>dates. I am looking forward to the receipt of the consignment.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RAJARAM R. BHOLE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ought not to have gone with the Dasara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Procession. You have to concentrate your attention on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well and exclude every activity that may interfere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in that direction.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won’t be just if He was not merciful. Justice and mercy are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terms with us imperfect human beings, not so with God who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perfection and who knows our hearts and who will rule them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let him. His justice is, therefore, never vindictive, never faulty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descends upon us in the form of mercy.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a divine institution, it is a man-made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That God permits evil to exist side by side with good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which we need not attempt to solve, but which we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ignore. Those who believe in God naturally believe also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presides over our destinies. Even our sorrows turn into joy if we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ourselves completely to God.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R. B</w:t>
      </w:r>
      <w:r>
        <w:rPr>
          <w:rFonts w:ascii="Times" w:hAnsi="Times" w:eastAsia="Times"/>
          <w:b w:val="0"/>
          <w:i w:val="0"/>
          <w:color w:val="000000"/>
          <w:sz w:val="16"/>
        </w:rPr>
        <w:t>HOLE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P.K. T. 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ONTIKOPPAL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HARIBHAU UPADHYAYA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188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HARIBHAUJI,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Poojya Bapuji got your letter of the 3rd. In reply he asks me to write that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Ajmer affairs you should be guided solely by Shri Jamnalalji’s advice, Judging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your description of the situation there, Bapu sees nothing wrong in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contesting election afresh if you decide to do so. Considering your report it seems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ought to contest, but in this matter accept Jamnalalji’s advice as the right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 one and act accordingly.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the meeting of the A. I. V. I. A. Bapu asks me to write that he will decide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it only after consulting everybody concerned. He will do nothing before that.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certainly suggest any names you like. He will do nothing in a hurry.</w:t>
      </w:r>
    </w:p>
    <w:p>
      <w:pPr>
        <w:autoSpaceDN w:val="0"/>
        <w:autoSpaceDE w:val="0"/>
        <w:widowControl/>
        <w:spacing w:line="220" w:lineRule="exact" w:before="11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4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NAND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DRAUPADI SHARMA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Amtussalaam is here; she is keeping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Ashram work. She was to write to you. Ramdas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Sabarmati; Kanu and Sumitra are with him. He might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is here. Sharma writes to say that he would reach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8th. Why is Krishna still not well? Who is treating her? Do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Sharma to go there? Write to me as freely as a daughter to her mother.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RAFI AHMED KIDWAI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RAFI,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Mahadev. Khan Brothers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going anywhere for making speeches. They love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and talk to them. But at present they are not doing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Khan Saheb himself is not keeping excellent either.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dispense with the Brothers’ visit. You have now Sardar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midst, and you should be more than satisfied. But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a Mussalman, why not ask Maulana Saheb to come?</w:t>
      </w:r>
    </w:p>
    <w:p>
      <w:pPr>
        <w:autoSpaceDN w:val="0"/>
        <w:autoSpaceDE w:val="0"/>
        <w:widowControl/>
        <w:spacing w:line="294" w:lineRule="exact" w:before="6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wire. What about the Exhibition? Will it satisfy my test?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ASOULI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ARABANKI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72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8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72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ASAF ALI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ASAF ALI,</w:t>
      </w:r>
    </w:p>
    <w:p>
      <w:pPr>
        <w:autoSpaceDN w:val="0"/>
        <w:autoSpaceDE w:val="0"/>
        <w:widowControl/>
        <w:spacing w:line="260" w:lineRule="exact" w:before="118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The Khan Brothers I find to be of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nature. They are disinclined to go anywhere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>speeches. What is the [ use ] then of my pressing them to go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where? You should, therefore, do the best you can without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will be presently in your midst though I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his exerting himself in the present state of his weakness.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Maulana Abul Kalam Azad? He ought to shoulder this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an effective speaker. I am glad that the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>clearing for you. I do hope that you will succeed.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AIZ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832" w:space="0"/>
            <w:col w:w="26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832" w:space="0"/>
            <w:col w:w="26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3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EDITOR, “MANJI”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“M</w:t>
      </w:r>
      <w:r>
        <w:rPr>
          <w:rFonts w:ascii="Times" w:hAnsi="Times" w:eastAsia="Times"/>
          <w:b w:val="0"/>
          <w:i w:val="0"/>
          <w:color w:val="000000"/>
          <w:sz w:val="16"/>
        </w:rPr>
        <w:t>ANJI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MRITSAR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124" w:space="0"/>
            <w:col w:w="33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48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124" w:space="0"/>
            <w:col w:w="339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your magazine. I rarely send messages to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newspapers, and never to those which I do not know.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10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342. LETTER TO JANAMMAL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JANAMMAL,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so soon after you reached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come quick, it would be good. But if you take a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come when my movement will be uncertain and I may not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Wardha. Unless, therefore, you come at once it would be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you to wait till you know my future programme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if I forget Ambujam will write to you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settled.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give you the impression that you were weak-minded?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joked, but you never gave me any reason for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weak-minded. You belong to a family whose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>known not for weakness but strength of mind.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Ambujam is getting on well, and I think she is perfectly happy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ANAMMAL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UMADEVI BAJAJ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should not expect any letter from you.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you, but I frequently think about you. I did not at all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recent behaviour. Nor did I like your letter. You have tried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a specious defence of your conduct. What have you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accompanying me on my tour for so many months?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over it and write to me? During the Congress session, I saw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from one end to the other. What a dress you were wearing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day! I can’t describe the pain and anger I felt then. Now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promise. Never behave in an unnatural manner. Always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be seen as you are. They are thinking about your betrothal.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your views frankly on that matter. Be truthful always,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in thought and speech. If this is beyond your strength, leave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wait for a detailed letter from you written in clear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notes. We cannot take it that the ear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cured. Give me more details. It was fortunate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went there in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there be any burden of work on your mind.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work, I don’t like your staying in Bombay.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getting hundreds of visitors. Don’t worry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about the Mahila Ashram. I am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Radhakrishna also is giving all his time to it.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Bhagirathi. I will again discuss the matter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fear of the institution breaking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worrying a little about Om. Don’t take any step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her. A letter to her is enclosed.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meeting of the Gandhi Seva Sangh fixed for the 27th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stand? You may change the date if you wish. If you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longer and if the doctors permit you to leave the place for a </w:t>
      </w:r>
      <w:r>
        <w:rPr>
          <w:rFonts w:ascii="Times" w:hAnsi="Times" w:eastAsia="Times"/>
          <w:b w:val="0"/>
          <w:i w:val="0"/>
          <w:color w:val="000000"/>
          <w:sz w:val="22"/>
        </w:rPr>
        <w:t>week, you may come here and hold the meeting.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 for walks? Are you careful about diet?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eating between meals, give it up. In digesting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considerable drain on the energy of the brain. Open air and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are essential. I hope you are careful about sleep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Ghani, Khan Saheb’s son, wishes to work in your sugar 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you to pay him anything at present. The idea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get some training. If it is possible to give him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a factory, it should be done. Think over this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if this is possible.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C.N. 2945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Diwali, November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met me, but the meeting was as good as no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give my reply to your last letter when we met,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don’t know whether it needs any reply now. I had expected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you. You may, if you wish, ask me the same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or any other questions that you like. I shall be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month. I don’t know what will be my programme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couldn’t have a talk with Sushila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either. I was very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saw me on the last day, though I couldn’t talk even </w:t>
      </w:r>
      <w:r>
        <w:rPr>
          <w:rFonts w:ascii="Times" w:hAnsi="Times" w:eastAsia="Times"/>
          <w:b w:val="0"/>
          <w:i w:val="0"/>
          <w:color w:val="000000"/>
          <w:sz w:val="22"/>
        </w:rPr>
        <w:t>with her.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here at present. She will leave for Rajkot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very unsteady in mind. Perhaps she is more so than she was. </w:t>
      </w:r>
      <w:r>
        <w:rPr>
          <w:rFonts w:ascii="Times" w:hAnsi="Times" w:eastAsia="Times"/>
          <w:b w:val="0"/>
          <w:i w:val="0"/>
          <w:color w:val="000000"/>
          <w:sz w:val="22"/>
        </w:rPr>
        <w:t>She cannot adhere to one single decision.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coming back here on Saturday with Ramdas.</w:t>
      </w:r>
    </w:p>
    <w:p>
      <w:pPr>
        <w:autoSpaceDN w:val="0"/>
        <w:autoSpaceDE w:val="0"/>
        <w:widowControl/>
        <w:spacing w:line="22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10362. Also C.W. 6801.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SHARADA G. CHOKHAWALA</w:t>
      </w:r>
    </w:p>
    <w:p>
      <w:pPr>
        <w:autoSpaceDN w:val="0"/>
        <w:autoSpaceDE w:val="0"/>
        <w:widowControl/>
        <w:spacing w:line="24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Diwali, [</w:t>
      </w:r>
      <w:r>
        <w:rPr>
          <w:rFonts w:ascii="Times" w:hAnsi="Times" w:eastAsia="Times"/>
          <w:b w:val="0"/>
          <w:i/>
          <w:color w:val="000000"/>
          <w:sz w:val="18"/>
        </w:rPr>
        <w:t>November 7, 1934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SHARADA,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 you expect a letter from me when you yourself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me? Now see that you turn over a new leaf in the New Year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do not fall ill. Your treatment lies in your own hands.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9942. Courtesy: Sharadabehn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friends Sushila Pai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friends Kisan Ghumatkar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Sharda C. Shah”, 15-3-1934. The new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according to the Gujarati Calendar, begins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18"/>
        </w:rPr>
        <w:t>which in 1934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STATEMENT TO THE PRESS</w:t>
      </w:r>
    </w:p>
    <w:p>
      <w:pPr>
        <w:autoSpaceDN w:val="0"/>
        <w:autoSpaceDE w:val="0"/>
        <w:widowControl/>
        <w:spacing w:line="270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1934</w:t>
      </w:r>
    </w:p>
    <w:p>
      <w:pPr>
        <w:autoSpaceDN w:val="0"/>
        <w:autoSpaceDE w:val="0"/>
        <w:widowControl/>
        <w:spacing w:line="260" w:lineRule="exact" w:before="2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newspaper paragraphs saying that a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has placed at my disposal 20 lakhs of rupees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 which is in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formation. A later Press report makes me select Ahmedabad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the All-India Village Industries Association.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rumours are absolutely without foundation.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public to discount news about my movement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unless they are authorized by me. What is true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of Rs. 2,500 per month, and have already received over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in cash. Whilst the Association will undoubtedly need funds,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workers more than funds. The latter will come if the former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I, therefore, invite those who would work for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to send in their names.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will help who will give some time to the village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what may at first sight appear to be uninteresting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unattractive village work. The work will be of four kinds: (l)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and improve the known industries that are likely to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support; (2) to take charge of and sell the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industries; (3) to carry on the survey of such village industries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revived and supported; and (4) to attend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and hygiene.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Whist the Association is in the process of formation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work is being framed, I would ask fellow-workers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encouraging hand-pounding of rice, grinding of wholewheat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by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popularizing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 with a view to ensuring the purity of the products.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will collect accurate information about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other village industries that may come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and pass on to me such statistics as they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collect.</w:t>
      </w:r>
    </w:p>
    <w:p>
      <w:pPr>
        <w:autoSpaceDN w:val="0"/>
        <w:autoSpaceDE w:val="0"/>
        <w:widowControl/>
        <w:spacing w:line="220" w:lineRule="exact" w:before="3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Manually operated grinding-stone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like to emphasize the fact that the Association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entirely non-political. Its sole object will be the economic,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hygienic uplift of the villages of India and it will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drawn from all parties. The test will be full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readiness to help it with money and action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10-11-1934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DR. B. C. ROY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promised to give me information about certain points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mentioned. I summarize them below. I would like you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them as early as it is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Do you consider that unpolished rice is superior to polished </w:t>
      </w:r>
      <w:r>
        <w:rPr>
          <w:rFonts w:ascii="Times" w:hAnsi="Times" w:eastAsia="Times"/>
          <w:b w:val="0"/>
          <w:i w:val="0"/>
          <w:color w:val="000000"/>
          <w:sz w:val="22"/>
        </w:rPr>
        <w:t>rice from the nutritive standpoint?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If unpolished rice is better than polished rice,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unpolished rice turned out from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>unpolished rice hand-pounded?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Is there any difference in nutritive value between wholewheat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stone-ground on the indigenous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wholewheat meal </w:t>
      </w:r>
      <w:r>
        <w:rPr>
          <w:rFonts w:ascii="Times" w:hAnsi="Times" w:eastAsia="Times"/>
          <w:b w:val="0"/>
          <w:i w:val="0"/>
          <w:color w:val="000000"/>
          <w:sz w:val="22"/>
        </w:rPr>
        <w:t>ground in the ordinary mills?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the sugar mills? And if it is, what are the contents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 it more desirable and nutritious as an article of food </w:t>
      </w:r>
      <w:r>
        <w:rPr>
          <w:rFonts w:ascii="Times" w:hAnsi="Times" w:eastAsia="Times"/>
          <w:b w:val="0"/>
          <w:i w:val="0"/>
          <w:color w:val="000000"/>
          <w:sz w:val="22"/>
        </w:rPr>
        <w:t>than refined sugar manufactured in the sugar mills?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Is oil pressed in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oil pressed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oil mills?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‘oil-presses’, here cane-crushing units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790" w:val="left"/>
        </w:tabs>
        <w:autoSpaceDE w:val="0"/>
        <w:widowControl/>
        <w:spacing w:line="354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LETTER TO CHHAGANLAL JOSHI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8, 1934</w:t>
      </w:r>
    </w:p>
    <w:p>
      <w:pPr>
        <w:autoSpaceDN w:val="0"/>
        <w:autoSpaceDE w:val="0"/>
        <w:widowControl/>
        <w:spacing w:line="212" w:lineRule="exact" w:before="172" w:after="8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New Year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blessings to both of you and the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impatient. Everything will be all right.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[reconstruction] work staying where you are. The work is such </w:t>
      </w:r>
      <w:r>
        <w:rPr>
          <w:rFonts w:ascii="Times" w:hAnsi="Times" w:eastAsia="Times"/>
          <w:b w:val="0"/>
          <w:i w:val="0"/>
          <w:color w:val="000000"/>
          <w:sz w:val="22"/>
        </w:rPr>
        <w:t>that it can be done by everybody anywhere.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350.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get the money for the dairy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remit the amount. Narahari is here.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the special cot, or buy one, on which Jamna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sun-bath.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Harilal.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19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Kartak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of the Vikram Era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Ambalal Sarabhai”, 19-10-1934.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KUSUMBEHN DESAI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now accepted some responsibility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If your health permits and if you can do some work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send for you and give you some teaching work.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worried about your health.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Courtesy.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HARIJAN BOARDS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the qualifications of members of Harijan Boards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should be the number constituting them, are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asked. I endeavoured to answer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fairly exhaustively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U. P. Provincial Board in Benares the other 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however, to revert to the questions from time to time or till </w:t>
      </w:r>
      <w:r>
        <w:rPr>
          <w:rFonts w:ascii="Times" w:hAnsi="Times" w:eastAsia="Times"/>
          <w:b w:val="0"/>
          <w:i w:val="0"/>
          <w:color w:val="000000"/>
          <w:sz w:val="22"/>
        </w:rPr>
        <w:t>such time as one definite policy has been evolved.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remember that members of these Boards are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patrons, much less ornaments, most of the difficulties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solved. There will then be no question of pleasing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displeasing anybody. Only those will be included who are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and whose presence will promote the usefulness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which they belong and whose capacity for service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by their being members of a 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allow himself or herself to be a member of a </w:t>
      </w:r>
      <w:r>
        <w:rPr>
          <w:rFonts w:ascii="Times" w:hAnsi="Times" w:eastAsia="Times"/>
          <w:b w:val="0"/>
          <w:i w:val="0"/>
          <w:color w:val="000000"/>
          <w:sz w:val="22"/>
        </w:rPr>
        <w:t>Board, unless he or she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believes in the uttermost removal of untouchability,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pays something to the Board according to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does some definite Harijan service, e.g., having a Harijan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home as a member of the family, or at least as a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servant, or is teaching a Harijan or Harijans, or paying a regular visit </w:t>
      </w:r>
      <w:r>
        <w:rPr>
          <w:rFonts w:ascii="Times" w:hAnsi="Times" w:eastAsia="Times"/>
          <w:b w:val="0"/>
          <w:i w:val="0"/>
          <w:color w:val="000000"/>
          <w:sz w:val="22"/>
        </w:rPr>
        <w:t>to Harijan quarters and cleaning them, or, if he or she is a doctor,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central board meeting of Harjan sevak sangh, </w:t>
      </w:r>
      <w:r>
        <w:rPr>
          <w:rFonts w:ascii="Times" w:hAnsi="Times" w:eastAsia="Times"/>
          <w:b w:val="0"/>
          <w:i w:val="0"/>
          <w:color w:val="000000"/>
          <w:sz w:val="18"/>
        </w:rPr>
        <w:t>Benares”, 29-7-1934.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treating Harijan patients free of charge, etc.,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sends to the Board a diary containing a record of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from month to month.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such conditions are observed,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on the number of members. The more, the merrier.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will meet to take notes; exchange experiences and solve </w:t>
      </w:r>
      <w:r>
        <w:rPr>
          <w:rFonts w:ascii="Times" w:hAnsi="Times" w:eastAsia="Times"/>
          <w:b w:val="0"/>
          <w:i w:val="0"/>
          <w:color w:val="000000"/>
          <w:sz w:val="22"/>
        </w:rPr>
        <w:t>mutual difficulties. They will never waste time in fruitless discussions.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Advisory Committees attached to the Boards.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will lay down for themselves some minimum qualifications.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qualifications of advisers will be less stringent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>of members of regular Boards.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members with the qualifications I have described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is the natural question arising from the bare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must repeat the answer I have given often enough before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invited by the Central Board to form Sanghs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will, in the absence of members having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qualifications, perform the service through agents. ‘Act True’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motto of every Harijan Board, and there should never be any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 from the wholesome maxim.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9-11-1 934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MR. SUPPOSED INCONSISTENCY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has sent 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by him for answer: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of the 9th March Gandhiji is reported to have said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‘there was no warrant in the Shastras for untouchability’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[This] does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seem to accord with his previous statement, which was that there is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but he did not accept the authority of such passages because they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immoral.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explain the apparent inconsistency, through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the </w:t>
      </w:r>
      <w:r>
        <w:rPr>
          <w:rFonts w:ascii="Times" w:hAnsi="Times" w:eastAsia="Times"/>
          <w:b w:val="0"/>
          <w:i/>
          <w:color w:val="000000"/>
          <w:sz w:val="18"/>
        </w:rPr>
        <w:t>Harijan?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make no hobgoblin of consistency. If I am true to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moment to moment, I do not mind all the inconsistencies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flung in my face. But in the letter quoted,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inconsistency. If I reject certain texts in the Shastras as interpolations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inconsistent with the fundamental principles they lay down or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universal morality, surely, I am entitled to say that there is no warrant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Shastras for the practice or belief that the objectionable texts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women’s meeting, Mangalore”, 24-2-1934.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prescribe. I have quoted the opinion of not one but several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support of the contention that the Shastras do not enjoin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untouchabilily as it is practised today. Of course,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Shastras, but it is all curable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methods prescribed by them. We all become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when we attend to natural functions, and our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cured by simple ablutions. Indeed, even wicked thoughts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but we are cured by resisting them and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by taking the name of God as Rama or Vasudev or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Shiva and invoking His never-failing protection. Even so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Harijan, whose occupation may render him untouchable, cured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purification. And certain sanatanists claim that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incurable untouchability which is handed down from father to 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and which will live to the end of Time.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saddest of all is that the sanatanists claim that such untouchables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counted by the million. Their warrant for the belief in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several million untouchables is not a Shastra, but census reports,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change from time to time and which are prepared by a host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enumerators who have no knowledge of the Hindu Shastras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cases. are not themselves Hindus. It is thus a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>belief against which every lover of Hinduism should rise in rebellion.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RIGHT OF MINORITY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sanatanist asks: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sanatanist I have a difficulty about temple-entry by Harijans. Supposing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among temple-goers of a particular temple there is a majority of 99 to I in favour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entering the temple and the temple is opened. What about the minority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who has objection to worshipping in a temple visited by Harijans? If reformers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their way, will it not be an undue interference with the right of worship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belongs to the sanatanists from time immemorial?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may be a public church of the Roman Catholics as well as a public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church of Protestants in an English town. Even if the Protestants be in a majority,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not interfere with the conduct of affairs in the Roman Catholic church.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Why, then, should the reformers (even though in the majority) interfere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 of affairs in a public temple belonging to the sanatanists?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answer the questions by putting another. If the one </w:t>
      </w:r>
      <w:r>
        <w:rPr>
          <w:rFonts w:ascii="Times" w:hAnsi="Times" w:eastAsia="Times"/>
          <w:b w:val="0"/>
          <w:i w:val="0"/>
          <w:color w:val="000000"/>
          <w:sz w:val="22"/>
        </w:rPr>
        <w:t>solitary sanatanist has the right, as he undoubtedly has, what about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majority? Have they no rights? The parallel quoted does not apply.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 has imagined the existence side by side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churches belonging to different denominations.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impertinence on the part of Protestants to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Roman Catholics or </w:t>
      </w:r>
      <w:r>
        <w:rPr>
          <w:rFonts w:ascii="Times" w:hAnsi="Times" w:eastAsia="Times"/>
          <w:b w:val="0"/>
          <w:i/>
          <w:color w:val="000000"/>
          <w:sz w:val="22"/>
        </w:rPr>
        <w:t>vice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Protestants but one decided to admit to their temple persons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excommunicated for ages. Surely, they would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lift the ban. Here there would be no question of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religion, as there is in the case imagined by the questioner.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movement, reformers do not seek to alter their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did, in theory at least, not even a unanimous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of a temple should entitle them to use a temple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never intended by the founders. Here the reformers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faith they profess in common with the sanatanists permits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their temples by fellow-Hindus, the Harijans.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interpretation, and in such matters, the opinion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must prevail. If it did not, it would amount to the coercion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majority by a minority, and there would be an end to all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doctrine the questioner propounds would mean decay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to a society that subscribes to it. It should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is free to build a temple for itself. And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have given my opinion that even a minority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its prejudices so far respected that a special hour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so as to enable it to offer worship free from the intrusion,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of reformers or of Harijans.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9-11-1934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KEDARNATH SAHA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Sjt. Kumarappa who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over charge. If you will send me a sample of your knives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chappals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endeavour to find a market for them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serviceable.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chappals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slaughtered hide or </w:t>
      </w:r>
      <w:r>
        <w:rPr>
          <w:rFonts w:ascii="Times" w:hAnsi="Times" w:eastAsia="Times"/>
          <w:b w:val="0"/>
          <w:i w:val="0"/>
          <w:color w:val="000000"/>
          <w:sz w:val="22"/>
        </w:rPr>
        <w:t>dead-cattle hide? You may also send me samples of raw mulberry. I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Slippers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experiments made on them, and then it will be possible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someone there as an instructor or have someone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instruction.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EDARNATH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AZARIBAGH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MARIA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LARK,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carefully written postcard both in Italian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do prize your prayer of which at this moment I am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 cannot forget the Larks and they have always my blessings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I may be fit to give them.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>RANCIS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RANCISCANO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6"/>
        </w:rPr>
        <w:t>MBRIA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E. E. SPEIGHT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me six copies of your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Masters of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had the time to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give you my considered opinion on it! I could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of turning over the pages of the book,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with the careful notes you have given at the end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selection.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E. S</w:t>
      </w:r>
      <w:r>
        <w:rPr>
          <w:rFonts w:ascii="Times" w:hAnsi="Times" w:eastAsia="Times"/>
          <w:b w:val="0"/>
          <w:i w:val="0"/>
          <w:color w:val="000000"/>
          <w:sz w:val="16"/>
        </w:rPr>
        <w:t>PEIGHT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SMANIA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532" w:space="0"/>
            <w:col w:w="29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532" w:space="0"/>
            <w:col w:w="29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N. A. DRAVID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DRAVID,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the cutting. Do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come whenever it is convenient for you and pass a half-hour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full of plans for village reconstruction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unfold to you far more easily in the course of a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writing a long letter. You know that when I was in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had the late Dr. Dev with me, I worked in several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time, the idea was to attend to the schooling of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and to sanitation and hygiene of the villagers. Since then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a great deal to my knowledge of the village life.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note that I have sent yesterday. It will show you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my mind is working.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A. D</w:t>
      </w:r>
      <w:r>
        <w:rPr>
          <w:rFonts w:ascii="Times" w:hAnsi="Times" w:eastAsia="Times"/>
          <w:b w:val="0"/>
          <w:i w:val="0"/>
          <w:color w:val="000000"/>
          <w:sz w:val="16"/>
        </w:rPr>
        <w:t>RAVID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ENIOR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BIHARILAL BHETRA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return the enclosures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for. I would not trouble you to come here to discuss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would like you to follow the development of the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then if you fee that you can usefully offer your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write to me telling me at the same time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would be. You will see a Press note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issued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as a preliminary instruction to co-workers. You will glean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Press note somewhat how the Association will shape itself.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IHARILAL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HETRA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646" w:space="0"/>
            <w:col w:w="28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646" w:space="0"/>
            <w:col w:w="28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D. &amp; D.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. (I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NARKALI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RAM DASS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 DASS,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how you were doing when I got your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Khan Saheb is a very correct worker. He never allows grass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under his feet and therefore he has been sending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all over for investigation. Here is a letter received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a letter of his. You will please return that letter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answer.</w:t>
      </w:r>
    </w:p>
    <w:p>
      <w:pPr>
        <w:autoSpaceDN w:val="0"/>
        <w:autoSpaceDE w:val="0"/>
        <w:widowControl/>
        <w:spacing w:line="260" w:lineRule="exact" w:before="40" w:after="2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something still left in you which is chronic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well in these parts? You should remember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Savli to be trained for khadi work.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collapse again, for each collapse will leave you weaker than before.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L.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ULATEE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OHAT </w:t>
      </w:r>
      <w:r>
        <w:rPr>
          <w:rFonts w:ascii="Times" w:hAnsi="Times" w:eastAsia="Times"/>
          <w:b w:val="0"/>
          <w:i w:val="0"/>
          <w:color w:val="000000"/>
          <w:sz w:val="20"/>
        </w:rPr>
        <w:t>(N. W. F. P.)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642" w:space="0"/>
            <w:col w:w="28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80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642" w:space="0"/>
            <w:col w:w="28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S. GANESAN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bill you sent to Thakkar Bapa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84-12-0, I have discussed the matter with him and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 should remain in abeyance. At the present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bill left. When the time comes for our reviewing the situation,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prolonged and if the discharge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84-12-0 bill is of any material help to us in keeping that alive, we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the amount of the bill from them. Otherwise the money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written off as if the printing of the Supplement was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course. I know that I held a different view at one time;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overborne by the consideration that so long as we can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ends meet, even including this bill, we should not fall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fund. After all we are drawing upon that fund for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Sastri’s emolument.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for a return of Thakkar Bapa’s letters to you. </w:t>
      </w:r>
      <w:r>
        <w:rPr>
          <w:rFonts w:ascii="Times" w:hAnsi="Times" w:eastAsia="Times"/>
          <w:b w:val="0"/>
          <w:i w:val="0"/>
          <w:color w:val="000000"/>
          <w:sz w:val="22"/>
        </w:rPr>
        <w:t>Here they 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incidentally discussing your general affairs with him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you this assurance that he has no irritation against you.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is that you overrate your ability to do things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at the expense of your trust. As for instance, he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story of outdoor boys whom you are training and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providing afternoon refreshments although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job to do so and although the boys who come are not so poor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afford one or two pice for refreshments. This story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one who is in sympathy with you and your work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appreciates your self-sacrifice. Thakkar Bapa did not mention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sense of injustice; but he simply. gave an instance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nature. Generosity is a virtue when we exercise it at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expense; it is a vice when we exercise it at the expense of the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given to us. A trustee has to take the role of a miser </w:t>
      </w:r>
      <w:r>
        <w:rPr>
          <w:rFonts w:ascii="Times" w:hAnsi="Times" w:eastAsia="Times"/>
          <w:b w:val="0"/>
          <w:i w:val="0"/>
          <w:color w:val="000000"/>
          <w:sz w:val="22"/>
        </w:rPr>
        <w:t>in regard to his trust.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got your letter. May the New Year prove fruitful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body, mind and soul.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hundred rounds is certainly not the average speed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Bhau and others have reached that figure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go still farther. Two hundred rounds has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speed. One hundred and sixty should be reckoned as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reformation so far seems to be permanent.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satisfied.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continue milk and ghee.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has become excellent now. These days I take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milk, fruit and uncooked vegetables, the last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ounce. They include cucumber, radishes,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tomatoes,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My weight was taken only today and it was found to be 107_ lb.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very good improvement indeed.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Ba are expected to return tomorrow. Kishorelal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arrived yesterday. Other arrivals and departures continue, as </w:t>
      </w:r>
      <w:r>
        <w:rPr>
          <w:rFonts w:ascii="Times" w:hAnsi="Times" w:eastAsia="Times"/>
          <w:b w:val="0"/>
          <w:i w:val="0"/>
          <w:color w:val="000000"/>
          <w:sz w:val="22"/>
        </w:rPr>
        <w:t>usual.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received the money now?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5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heard that Kanu is here and that Prithuraj is starting </w:t>
      </w:r>
      <w:r>
        <w:rPr>
          <w:rFonts w:ascii="Times" w:hAnsi="Times" w:eastAsia="Times"/>
          <w:b w:val="0"/>
          <w:i w:val="0"/>
          <w:color w:val="000000"/>
          <w:sz w:val="22"/>
        </w:rPr>
        <w:t>business? Jivandas also has started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4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10" w:val="left"/>
              </w:tabs>
              <w:autoSpaceDE w:val="0"/>
              <w:widowControl/>
              <w:spacing w:line="248" w:lineRule="exact" w:before="24" w:after="0"/>
              <w:ind w:left="2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return today from Bombay. Bablo was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for tonsils. Jamnalal has not yet fully recovered and is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in Bombay for the present.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7289.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KASHI GANDHI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 and so am able to reply to it.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quite well in deciding that the delivery should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Guleria. Look after everything there very carefully.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quite well. Do you get dry fruits there? Do you get good </w:t>
      </w:r>
      <w:r>
        <w:rPr>
          <w:rFonts w:ascii="Times" w:hAnsi="Times" w:eastAsia="Times"/>
          <w:b w:val="0"/>
          <w:i w:val="0"/>
          <w:color w:val="000000"/>
          <w:sz w:val="22"/>
        </w:rPr>
        <w:t>quality milk?</w:t>
      </w:r>
    </w:p>
    <w:p>
      <w:pPr>
        <w:autoSpaceDN w:val="0"/>
        <w:autoSpaceDE w:val="0"/>
        <w:widowControl/>
        <w:spacing w:line="294" w:lineRule="exact" w:before="6" w:after="5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have my blessings.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2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10" w:val="left"/>
              </w:tabs>
              <w:autoSpaceDE w:val="0"/>
              <w:widowControl/>
              <w:spacing w:line="248" w:lineRule="exact" w:before="24" w:after="0"/>
              <w:ind w:left="2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Ba are arriving tomorrow. Kishorelal and Gomati </w:t>
      </w:r>
      <w:r>
        <w:rPr>
          <w:rFonts w:ascii="Times" w:hAnsi="Times" w:eastAsia="Times"/>
          <w:b w:val="0"/>
          <w:i w:val="0"/>
          <w:color w:val="000000"/>
          <w:sz w:val="22"/>
        </w:rPr>
        <w:t>arrived yesterday. Kishorelal has brought along fever with him.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33090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INTERVIEW TO NIRMAL KUMAR BOSE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4" w:lineRule="exact" w:before="9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9/10, 1934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. . . Should khadi be merely a sort of humanitarian work or should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 it chiefly as an instrument of political education? Our experience has been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unless the ultimate objective is kept clearly in mind, it degenerates easily into a work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no significance.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two issues of khadi and political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absolutely separate. There must be no confusion.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khadi is humanitarian; but so far as India is concerned,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is bound to be immensely political. The Salvation Army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people about God. But they come with bread.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is their God. Similarly we should bring food into the mouths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through khadi. If we succeed in breaking the idleness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through khadi, they will begin to listen to us. Whatever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might do, it does leave some food for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can bring food to them, why should the people listen to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taught them what they can do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efforts, then they will want to listen to 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trust can best be generated through khadi. While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khadi programme our aim should be purely humanitarian,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economic. We should leave out all political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But it is bound to produce important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which nobody can prevent and nobody need deplore.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Could we-not start small battles on local and specific issues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capitalism in the villages and use them as a means of strengthening the people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bringing about a sense of co-operation among them, in preference to the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method? When we have a choice between the two, which should we prefer? If we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sacrifice all the work that we have built up in the villages in connection with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fighting against the moneylender or the landed proprietor, for, say, a reduction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rate of interest or increase in the share of agricultural produce, then what shall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do—provided the latter is more liable to evoke self-confidence among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 than the khadi method of organization?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big proviso you have added at the end of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if fights on local and specific issues against capitalists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likely to generate the kind of determination and courage needed </w:t>
      </w:r>
      <w:r>
        <w:rPr>
          <w:rFonts w:ascii="Times" w:hAnsi="Times" w:eastAsia="Times"/>
          <w:b w:val="0"/>
          <w:i w:val="0"/>
          <w:color w:val="000000"/>
          <w:sz w:val="22"/>
        </w:rPr>
        <w:t>in a non-violent campaign. But if I concede you that point, then khadi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Nirmal Kumar Bose met Gandhiji on November 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10. The report was published after correction by Gandhiji.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be sacrificed under the circumstances you quote.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man, claiming to be an expert in non-violent methods,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advise you not to go in for that type of work in order to train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 in self-consciousness and attainment of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for swaraj in the non-violent way.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different parts of India engage in local battles of the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describe, then, in times of necessity, people all over India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make a common cause in a fight for swaraj. Before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be practised on a vast scale, people must learn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 or voluntary obedience. Our obedience to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fear; and the reaction against it is either violence itself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 of it, which is cowardice. But through khadi we teach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civil obedience to an institution which they have built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Only when they have learnt that art can they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something which they want to destroy in the non-violent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I should advise all workers not to fritter their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many-sided battles, but to concentrate on peaceful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order to educate the masses into a condition necessary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practice of non-violent non-co-operation.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exploitation, boycott of foreign cloth through picketing may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violent; through the use of khadi it is most natural and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love or non-violence compatible. with possession or exploitation in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shape or form? If possession and non-violence cannot go together, then do you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 the maintenance of private ownership of land or factories at an unavoidable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evil which will continue so long as individuals are not ripe or educated enough to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it? If it be such a step, would it not be better to own all the land through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and place the State under the control of the masses?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Love and exclusive possession can never go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Theoretically when there is perfect love, there must be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non-possession. The body is our last possession. So a man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perfect love and be completely dispossessed, if he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embrace death and renounce his body for the sake of human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is true in theory only. In actual life, we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perfect love, for the body as a possession will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Man will ever remain imperfect, and it will always be his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to be perfect. So that perfection in love or non-possession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an unattainable ideal, as long as we are alive, but towards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must ceaselessly strive.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own money now are asked to behave like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their riches on behalf of the poor. You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 is a legal fiction. But if people meditate over it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act up to it, then life on earth would be governed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love than it is at present. Absolute trusteeship is an abstraction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Euclid’s definition of a point, and is equally unattainable.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it, we shall be able to go further in realizing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equality on earth than by any other method.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say that private possession is incompatible with non-violence, why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put up with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That is a concession one has to make to those who earn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but who would not voluntarily use their earnings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benefit of mankind.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then not have State-ownership in place of private property and thus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minimize violence?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better than private ownership. But that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on the ground of violence. It is my firm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State suppressed capitalism by violence, it will be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coils of violence itself, and will fail to develop nonviolence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State represents violence in a concentrated and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The individual has a soul, but as the State is a soulless machine,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never be weaned from violence to which it owes its very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 Hence I prefer the doctrine of trusteeship.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Let us come to a specific instance. Supposing an artist leaves certain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pictures to a son who does not appreciate their value for the nation and sells them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wastes them, so that the nation stands to lose something precious through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person’s folly. If you are assured that the son would never be a trustee in the sense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would like him to be, do you not think the State would be justified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away those things from him with the minimum use of violence?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the State will, as a matter of fact, take away those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 it will be justified if it uses the minimum of violence.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is always there that the State may use too much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differ from it. I would be very happy indeed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concerned behaved as trustees; but if they fail, I believe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deprive them of their possessions through the State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exercise of violence. That is why I said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that every vested interest must be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scrutiny, and confiscation ordered where necessary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 as the case demanded.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proceedings of the federal structure committee meeting”,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19-11-1931.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personally prefer would be not a centralization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the hands of the State, but. an extension of the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trusteeship; as in my opinion the violence of private ownership is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than the violence of the State. However, if it is unavoidable,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support a minimum of State-ownership.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Then, sir, shall we take it that the fundamental difference between you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Socialists is that you believe that men live more by self-direction or will than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habit, and they believe that men live more by habit than by will; that being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reason why do you strive for self-correction while they try to build up a system under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men will find it impossible to exercise their desire for exploiting others?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While admitting that man actually lives by habit, I hold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for him to live by the exercise of will. I also believe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capable of developing their will to an extent that will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to a minimum. I look upon an increase of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with the greatest fear, because although while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good by minimizing exploitation, it does the greatest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by destroying individuality, which lies at the root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We know of so many cases where men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>trusteeship, but none where the State has really lived for the poor.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have not those cases of trusteeship which you sometimes cite been due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your personal influence rather than to anything else? Teachers like you come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infrequently. Would it not be better, therefore, to trust to some organization to effect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necessary changes in man, rather than depend upon the casual advent of men like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Leaving me aside, you must remember that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great teachers of mankind has outlived their lives. In the teachings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prophet like Mohammed, Buddha or Jesus,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portion and there was another which was suited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requirements of the times. It is only because we try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permanent with the impermanent aspects of their teachings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distortion in religious practice today. But that apart,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that the influence of these men has sustained us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away. Moreover, what I disapprove of is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force which a State is. Voluntary organization there must 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then, sir, is your ideal social order?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that every man is born in the world with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tendencies. Every person is born with certain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which he cannot overcome. From a careful observation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limitations the law of varna was deduced. It establishes certain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 of action of certain people with certain tendencies.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all unworthy competition. Whilst, recognizing limitations,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‘varna’ admitted of no distinctions of high and low,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it guaranteed to each the fruits of his labours and on the other it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him from pressing upon his neighbour.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law has been degraded and [has] fallen into disrepute.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conviction is that an ideal social order will only be evolved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implications of this law are fully understood and given effect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not think that in ancient India there was much difference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status and social privileges between the four varnas?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may be historically true. But misapplication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understanding of the law must not lead to the ignoring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itself. By constant striving we have to enrich the inheritance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us. This law determines the duties of man. Rights follow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performance of duties. It is the fashion nowadays to ignore duties </w:t>
      </w:r>
      <w:r>
        <w:rPr>
          <w:rFonts w:ascii="Times" w:hAnsi="Times" w:eastAsia="Times"/>
          <w:b w:val="0"/>
          <w:i w:val="0"/>
          <w:color w:val="000000"/>
          <w:sz w:val="22"/>
        </w:rPr>
        <w:t>and assert or rather usurp rights.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are so keen upon reviving varnashrama, why do you not favour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as the quickest means?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Surely the question does not arise. Definition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duties rule out violence altogether. Violence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when an attempt is made to assert rights without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duties.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Should we not confine our pursuit of Truth to ourselves and not press it upon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world because we know that it is ultimately limited in character?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You cannot so circumscribe truth even if you try.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truth has in it the seeds of propagation, even as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hide its light.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17-10-1935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AMRITA LAL CHATTERJEE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1870" w:val="left"/>
          <w:tab w:pos="2930" w:val="left"/>
          <w:tab w:pos="3710" w:val="left"/>
          <w:tab w:pos="4950" w:val="left"/>
          <w:tab w:pos="587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scriptures you quote undoubtedly discounte-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nance ignorant crucifixion of the body. But all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selfrestraint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fasting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reproduced this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Modem Review.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the addressee has recorded: “This is a rejoinder to my criticism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‘fast, and the khadi clause in the Congress constitution.”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undertaken with deliberation and discretion.</w:t>
      </w:r>
    </w:p>
    <w:p>
      <w:pPr>
        <w:autoSpaceDN w:val="0"/>
        <w:autoSpaceDE w:val="0"/>
        <w:widowControl/>
        <w:spacing w:line="240" w:lineRule="exact" w:before="54" w:after="4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second letter, you have to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Working Committee of the Congress for an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In my opinion, the difficulty that you have to face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all. But I do not understand your difficulty at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members are not required to be habitual wearers of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primary members who want to be elected as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have to be habitual wearers of khaddar. If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>qualify, they can begin to wear khaddar as a habit, and in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time they will be fully qualified candidates.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HATTERJEE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HOLAK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904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74"/>
        <w:ind w:left="1296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904" w:space="0"/>
            <w:col w:w="26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1448. Courtesy: A. K. Sen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SURESH CHANDRA BANERJI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tabs>
          <w:tab w:pos="550" w:val="left"/>
          <w:tab w:pos="790" w:val="left"/>
          <w:tab w:pos="1210" w:val="left"/>
          <w:tab w:pos="1930" w:val="left"/>
          <w:tab w:pos="3270" w:val="left"/>
          <w:tab w:pos="3730" w:val="left"/>
          <w:tab w:pos="4590" w:val="left"/>
          <w:tab w:pos="5050" w:val="left"/>
          <w:tab w:pos="58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wish you to get on well. I have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through Prafulla. One thing I want to emphasize.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has no right to think of the world outside the prison walls,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to form any opinion about what he may hear of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outside his little universe of the jail, so also should a sick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lying on his bed cease to apply his mind to problems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outside the sick room. He is no longer taking an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events; he honestly becomes unfit to give a correct judgment.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the ideal put before the sannyasi. Immediately a man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he is supposed to cut himself off from the day-to-day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world. If these very simple obvious facts of life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and so many errors; and prisoners, sick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 would lead peaceful lives and do justice to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stations. If you are not in pain, I would like you to do one thing: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to write out the medical chapters for Satisbabu’s book. I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guide for village workers. The conception is to produce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Moore’s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Family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Everybody His Own Doctor.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ANERJI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ISHOKA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ARJEELING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S. R. SUNDARARAJAN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SUNDARARAJAN,</w:t>
      </w:r>
    </w:p>
    <w:p>
      <w:pPr>
        <w:autoSpaceDN w:val="0"/>
        <w:autoSpaceDE w:val="0"/>
        <w:widowControl/>
        <w:spacing w:line="260" w:lineRule="exact" w:before="78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afraid you cannot stay with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uncertain. Khan Saheb does not keep anybody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create an atmosphere of purity yourself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this you can do by contemplating pure writings of authors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 purity as for instance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Tulsidas,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 am glad to know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who was in charge of my bath-room and did scavenging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0" w:val="left"/>
        </w:tabs>
        <w:autoSpaceDE w:val="0"/>
        <w:widowControl/>
        <w:spacing w:line="29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R. S</w:t>
      </w:r>
      <w:r>
        <w:rPr>
          <w:rFonts w:ascii="Times" w:hAnsi="Times" w:eastAsia="Times"/>
          <w:b w:val="0"/>
          <w:i w:val="0"/>
          <w:color w:val="000000"/>
          <w:sz w:val="16"/>
        </w:rPr>
        <w:t>UNDARARAJAN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WATHANTHRA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3760" w:space="0"/>
            <w:col w:w="275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30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3760" w:space="0"/>
            <w:col w:w="275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CHARU CHANDRA BHANDARI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CHARUBABU,</w:t>
      </w:r>
    </w:p>
    <w:p>
      <w:pPr>
        <w:autoSpaceDN w:val="0"/>
        <w:autoSpaceDE w:val="0"/>
        <w:widowControl/>
        <w:spacing w:line="260" w:lineRule="exact" w:before="78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exhaustive letter. I can’t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guidance just now. But I would like you to keep me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activities. Follow the development of the Association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process of formation, and I would like you also to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and give him such assistance as you can in his Harijan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got to develop being in control of the all-Bengal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might enable you to support some of your co-workers, fully or </w:t>
      </w:r>
      <w:r>
        <w:rPr>
          <w:rFonts w:ascii="Times" w:hAnsi="Times" w:eastAsia="Times"/>
          <w:b w:val="0"/>
          <w:i w:val="0"/>
          <w:color w:val="000000"/>
          <w:sz w:val="22"/>
        </w:rPr>
        <w:t>in part. At the same time they will be rendering most useful service.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(24 P</w:t>
      </w:r>
      <w:r>
        <w:rPr>
          <w:rFonts w:ascii="Times" w:hAnsi="Times" w:eastAsia="Times"/>
          <w:b w:val="0"/>
          <w:i w:val="0"/>
          <w:color w:val="000000"/>
          <w:sz w:val="16"/>
        </w:rPr>
        <w:t>ARGANAS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0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3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letter. How can it be acknowledged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answered? It is just by chance that this letter is going by the Mussoorie </w:t>
      </w:r>
      <w:r>
        <w:rPr>
          <w:rFonts w:ascii="Times" w:hAnsi="Times" w:eastAsia="Times"/>
          <w:b w:val="0"/>
          <w:i w:val="0"/>
          <w:color w:val="000000"/>
          <w:sz w:val="22"/>
        </w:rPr>
        <w:t>post. I am aware of your faith. My blessings to all the children.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SARALADEVI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1934</w:t>
      </w:r>
    </w:p>
    <w:p>
      <w:pPr>
        <w:autoSpaceDN w:val="0"/>
        <w:autoSpaceDE w:val="0"/>
        <w:widowControl/>
        <w:spacing w:line="212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 gave me news of you. You are not still fully 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 had been trying nature cure. Did it not bring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result? From my observation I am convinced more and more each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worth giving it a trial. It is an unexplored area. It is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field, but in the right direction. No matter by what means, I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 enjoying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11141.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G. S. NARASIMHACHARI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NARASIMHACHARI,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intention of touring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All-India Village Industries Association just being 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glean from the papers what I am doing. By this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 have ceased to be even a primary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there was a movement in Andhradesh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myself resist any attempt to displace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vernaculars of the different provinces. Hindi is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place, but it is intended to supplement them as a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inter-provincial intercourse. Therefore, Hindi propaganda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interfere with the progress of vernaculars, but it must enrich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ARASIMHACHARI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HANCELLOR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ALTAIR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846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846" w:space="0"/>
            <w:col w:w="26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SAM HIGGINBOTTOM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appreciate your letter of the 8th instant just received.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all your suggestions. You would have seen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 had issued. Nevertheless I send you a copy for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reference. It represents an outline of my mind’s working.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tour in connection with the work, at least not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am holding informal discussions with friends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project, and I have Prof. Kumarappa with me just now.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meet you in the course of the month after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views by correspondence. That will enable us to save our </w:t>
      </w:r>
      <w:r>
        <w:rPr>
          <w:rFonts w:ascii="Times" w:hAnsi="Times" w:eastAsia="Times"/>
          <w:b w:val="0"/>
          <w:i w:val="0"/>
          <w:color w:val="000000"/>
          <w:sz w:val="22"/>
        </w:rPr>
        <w:t>time at the time of discussion.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realize one fundamental fact. What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England does not necessarily apply to India. India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teeming millions so many superfluous days that she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 energy of her sons for superior or more remunerative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highly developed machinery. In her 350 million children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many living ready-made machines, and if she can utilize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half of which is running to waste, the double starvation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the mind will cease. That is the problem that faced me when </w:t>
      </w:r>
      <w:r>
        <w:rPr>
          <w:rFonts w:ascii="Times" w:hAnsi="Times" w:eastAsia="Times"/>
          <w:b w:val="0"/>
          <w:i w:val="0"/>
          <w:color w:val="000000"/>
          <w:sz w:val="22"/>
        </w:rPr>
        <w:t>I returned to India in 1915, and has haunted me ever since.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IGGINBOTTOM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288" w:space="0"/>
            <w:col w:w="22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288" w:space="0"/>
            <w:col w:w="2228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Propaganda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JAIRAMDAS DOULATRAM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Nagar ashram? Thakkar Bapa wants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over Rs. 1,000/- for it as I did before. He has a right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trying to discover a way out. Have you any suggestion?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future? Bapa wants me to approach Sheth Shivratan.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guide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do you expect Anand’s discharge?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IVDASSANI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ARMOOCHAL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11042. Courtesy: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374. LETTER TO MANILAL AND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So it seems we shouldn’t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for Ramdas after all. He does want to get all right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go there. All the same if you can secure a permit do send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cannot, tell me so plainly. We don’t want it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anybody to get it. We want it only if you can get it in a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Ramdas and Ba arrived yesterday. Ramdas has returned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skeleton. He will be under my treatment now. I am hopeful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Agent. Do what you think right.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I felt, but finally the pen is in your hands.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sit in judgment over you from this distance. I don’t wish to teach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act unnaturally. Do only that which finds an echo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If you make a mistake, you will correct it afterwards.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and think over what they say, but in the end do just what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right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will be returning at the end of this month.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done excellent work.</w:t>
      </w:r>
    </w:p>
    <w:p>
      <w:pPr>
        <w:autoSpaceDN w:val="0"/>
        <w:autoSpaceDE w:val="0"/>
        <w:widowControl/>
        <w:spacing w:line="260" w:lineRule="exact" w:before="40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Lakshmi and Nimu are very well. Narandas’s Kanu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Prithuraj has started business. Kishorelal is here.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>ear still gives him trouble and he is, therefore, in Bombay.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76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10" w:val="left"/>
              </w:tabs>
              <w:autoSpaceDE w:val="0"/>
              <w:widowControl/>
              <w:spacing w:line="240" w:lineRule="exact" w:before="0" w:after="0"/>
              <w:ind w:left="2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everything about me in the papers.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anything here. I felt sorry on reading about Omar Sheth.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11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5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letter. The ear is . . .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No complaint should remain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must be stopped. You must not tax and tire your brain.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you should take a vow of silence for that purpose.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talk only about matters connected with the doctor,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attendants about your needs. Unless you do something of this sort,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difficult for you to remain quiet in Bombay. And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there. I hope you will not forget this fact. . . . Madalasa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explain everything to Ghani before sending him.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your letter to Khan Saheb. He agrees with your view.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blame you if Ghani fails. I have taken . . . after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it with Ghani. . . . He need not be paid just now.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arriving on the 21st in an Italian steamer.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here on the 22nd. Khan Saheb’s daughter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her. Ramdas and Ba are staying in the building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this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occupied by Jajuji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hopeful that he will get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started giving him eggs from today. He has become very thin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Shiva Rao are here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today. I am not calling Mary just now. What is your plan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140-l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but not the copy of the one you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Dr. Roy.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expressing an opinion but to withhold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now seem right. In my opinion no action should be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Let there be fresh elections to the Bengal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After they are over we may see what we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decision already taken is just and fair, making changes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agitation in Bengal does not seem right.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whatever you think right. In that case, my opinion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any weight.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I am obliged to make any alteration in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submitted in respect of Suresh.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back your health and come here soon.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A. I. C. C. file No. G-30/1933.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0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“Lettes to B. Shiva Rao”, 3-11-1934.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are lying in front of me. Regarding rice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observed that only polished rice is available here. A rice-mill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himself informed me that people preferred polished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enquire in Calcutta and let me know. You say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point of view our vote ought to be cast in favour of mortar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pestle. But how? It only means, doesn’t it, that the villager will </w:t>
      </w:r>
      <w:r>
        <w:rPr>
          <w:rFonts w:ascii="Times" w:hAnsi="Times" w:eastAsia="Times"/>
          <w:b w:val="0"/>
          <w:i w:val="0"/>
          <w:color w:val="000000"/>
          <w:sz w:val="22"/>
        </w:rPr>
        <w:t>save some money? Tell me if it implies anything more.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 after considering the cases of sugar and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the viewpoints. What interest will you take in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you thought of offering it any aid? Would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make some possible changes in your life? You must be aware </w:t>
      </w:r>
      <w:r>
        <w:rPr>
          <w:rFonts w:ascii="Times" w:hAnsi="Times" w:eastAsia="Times"/>
          <w:b w:val="0"/>
          <w:i w:val="0"/>
          <w:color w:val="000000"/>
          <w:sz w:val="22"/>
        </w:rPr>
        <w:t>of Rameshwardas’s decision in this regard. How is Gajanan?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other.</w:t>
            </w:r>
          </w:p>
          <w:p>
            <w:pPr>
              <w:autoSpaceDN w:val="0"/>
              <w:autoSpaceDE w:val="0"/>
              <w:widowControl/>
              <w:spacing w:line="294" w:lineRule="exact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about your operation? You must decide one way or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here till the end of this month, if not longer.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>I intend to write about Utmanzai.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12,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and the enclosures. About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I need say nothing as I expect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again. With reference to the letter from Saratbabu,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held the opinion that there is no contradiction between real </w:t>
      </w:r>
      <w:r>
        <w:rPr>
          <w:rFonts w:ascii="Times" w:hAnsi="Times" w:eastAsia="Times"/>
          <w:b w:val="0"/>
          <w:i w:val="0"/>
          <w:color w:val="000000"/>
          <w:sz w:val="22"/>
        </w:rPr>
        <w:t>beauty and truth. Therefore, truth is always beautiful.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this letter on November 12, 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Village Industries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therefore, in my opinion, is the whole of art. Art divorced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 is no art, and beauty divorced from truth is utter ugliness.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this world many ugly things pass for beauty is too true. That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because we do not always appreciate truth.</w:t>
      </w:r>
    </w:p>
    <w:p>
      <w:pPr>
        <w:autoSpaceDN w:val="0"/>
        <w:autoSpaceDE w:val="0"/>
        <w:widowControl/>
        <w:spacing w:line="260" w:lineRule="exact" w:before="40" w:after="3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You will follow the fortunes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Village Industries Association and take what part you can in </w:t>
      </w:r>
      <w:r>
        <w:rPr>
          <w:rFonts w:ascii="Times" w:hAnsi="Times" w:eastAsia="Times"/>
          <w:b w:val="0"/>
          <w:i w:val="0"/>
          <w:color w:val="000000"/>
          <w:sz w:val="22"/>
        </w:rPr>
        <w:t>it. Please pass on all the suggestions you like.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sectPr>
          <w:type w:val="continuous"/>
          <w:pgSz w:w="9360" w:h="12960"/>
          <w:pgMar w:top="544" w:right="1410" w:bottom="468" w:left="1440" w:header="720" w:footer="720" w:gutter="0"/>
          <w:cols w:num="2" w:equalWidth="0">
            <w:col w:w="3446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sectPr>
          <w:type w:val="nextColumn"/>
          <w:pgSz w:w="9360" w:h="12960"/>
          <w:pgMar w:top="544" w:right="1410" w:bottom="468" w:left="1440" w:header="720" w:footer="720" w:gutter="0"/>
          <w:cols w:num="2" w:equalWidth="0">
            <w:col w:w="3446" w:space="0"/>
            <w:col w:w="30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HANDRANAGORE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11048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NOTES TO ANAND T. HINGORANI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12, 1934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2" w:after="4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 you will tell me all you have to. Tomorrow morning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we would talk.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170"/>
        <w:gridCol w:w="2170"/>
        <w:gridCol w:w="2170"/>
      </w:tblGrid>
      <w:tr>
        <w:trPr>
          <w:trHeight w:hRule="exact" w:val="34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all right now? How is Vidya and her brother?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happy at the delay in the healing of your ear.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letters to the doctors.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seems to be ill. He wants Prabhavati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Ahmednagar. If she goes, it is best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that she should go just now. If, therefore, Jayaprakash wants</w:t>
      </w:r>
    </w:p>
    <w:p>
      <w:pPr>
        <w:autoSpaceDN w:val="0"/>
        <w:autoSpaceDE w:val="0"/>
        <w:widowControl/>
        <w:spacing w:line="220" w:lineRule="exact" w:before="3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written on two slip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by the addressee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type w:val="continuous"/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go and if you permite I will secure Vinoba’s permission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away. She is extremely busy even today.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Bapake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H. L. SHARMA</w:t>
      </w:r>
    </w:p>
    <w:p>
      <w:pPr>
        <w:autoSpaceDN w:val="0"/>
        <w:autoSpaceDE w:val="0"/>
        <w:widowControl/>
        <w:spacing w:line="28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12, 1934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understand what you say in your letter. It is written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straightforward manner but it is full of your ignorance.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England you must acquire a degree and it takes a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 to attain a genuine degree and in no case less than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And all that you will get will be what you could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itself. You have made a grave allegation against British-educated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Indian-educated doctors. At present there are doctors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types who perform the work of a Bhangi and feel no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that. Rupees 3, 000 is not enough these days for seven years.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at least Rs. 30,000. And Rs. 60,000 if you take Draupadi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you. This is the minimum sum needed for seven years.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simple living it cost me Rs. 13,000 for three years.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living has now doubled. But the consideration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looked upon as secondary. I am strongly opposed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going to England. Going to England might be proper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one has acquired a basic knowledge of one’s subject.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basic knowledge can be easily acquired in India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notion of going to England is simply mistaken and must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to. If you think that you are not in error you may rebel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me and go in dependently without my blessings. You have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 Clarifying this letter Pyarelal wrote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addressee the same day which read: “Bapuji has written to you today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Prabhavati. What he meant to say was that if Jayaprakash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over Prabhavati to Bombay and if you agreed she could leave for Bombay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Vinobaji’s permission after hearing from you. But this was not so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Ahmednagar. If his letter conveys a different meaning it needs to be </w:t>
      </w:r>
      <w:r>
        <w:rPr>
          <w:rFonts w:ascii="Times" w:hAnsi="Times" w:eastAsia="Times"/>
          <w:b w:val="0"/>
          <w:i w:val="0"/>
          <w:color w:val="000000"/>
          <w:sz w:val="18"/>
        </w:rPr>
        <w:t>corrected. His intention is exactly what I have written to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source, however, has “12-12-34”.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rebel as did Prahlad. A revolt is proved right only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 too had defied my brother, who was like a father to 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years. It was successful because it proved to be morally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You too may take recourse to defiance if you so wish.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listen to me do as I say. Stay on here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Study anatomy and physiology. I can get the doctor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you. Do whatever work I may assign to you. You may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send for Draupadi. I can arrange for some accommodation.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like Draupadi’s absence from your side. You may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knowledge of physiology is very imperfect, almost nil.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 needed for this, I find, is lacking in you. Tell me if I am </w:t>
      </w:r>
      <w:r>
        <w:rPr>
          <w:rFonts w:ascii="Times" w:hAnsi="Times" w:eastAsia="Times"/>
          <w:b w:val="0"/>
          <w:i w:val="0"/>
          <w:color w:val="000000"/>
          <w:sz w:val="22"/>
        </w:rPr>
        <w:t>mistaken.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like my proximity you may live at a place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choosing and be content with correspondence. But if it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take it to mean lack of forbearance in you. 1 know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live with me. You are not one of those nor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>ever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me if all this is not clear. Try to understand it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your letter so that you may not have to prepare a copy.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132 and 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TELEGRAM TO ASAF ALI</w:t>
      </w:r>
    </w:p>
    <w:p>
      <w:pPr>
        <w:autoSpaceDN w:val="0"/>
        <w:autoSpaceDE w:val="0"/>
        <w:widowControl/>
        <w:spacing w:line="294" w:lineRule="exact" w:before="84" w:after="19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13,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VOTE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FAVOUR.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13-11-1934</w:t>
      </w:r>
    </w:p>
    <w:p>
      <w:pPr>
        <w:autoSpaceDN w:val="0"/>
        <w:autoSpaceDE w:val="0"/>
        <w:widowControl/>
        <w:spacing w:line="320" w:lineRule="exact" w:before="1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seeking election to the Central Legislative Assembly.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SIR JAMES GRIGG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JAMES GRIGG,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humanitarian clause in the now defunct Irwin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which, as I learnt from your predecessor-in-office,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Schuster, was not withdrawn by the Government. I had fully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this correspondence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Sir George and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my preoccupations, it has remained unattended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unpublished. If the Government policy remains as stated in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George’s letter to me, I should like to publish the correspondence.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esteem a line in reply.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poor people do not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salt concession has not been withdrawn.</w:t>
      </w:r>
    </w:p>
    <w:p>
      <w:pPr>
        <w:autoSpaceDN w:val="0"/>
        <w:tabs>
          <w:tab w:pos="5250" w:val="left"/>
        </w:tabs>
        <w:autoSpaceDE w:val="0"/>
        <w:widowControl/>
        <w:spacing w:line="242" w:lineRule="exact" w:before="0" w:after="1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Home Department, Political, File No. 89/34. Courtesy: National Archives of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AMRIT KAUR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form the Executive Board of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Association. It is to be a compact board of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If you are sufficiently interested in it and would work 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love to put your name on the Board. Kindly wire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 would like you to say yes, if you have no insuperable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tabs>
          <w:tab w:pos="52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3513. Courtesy: Amrit Kaur. Also G.N. 6322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Sir George Schuster”, 28-3-1934 and “Letter to Sir George </w:t>
      </w:r>
      <w:r>
        <w:rPr>
          <w:rFonts w:ascii="Times" w:hAnsi="Times" w:eastAsia="Times"/>
          <w:b w:val="0"/>
          <w:i w:val="0"/>
          <w:color w:val="000000"/>
          <w:sz w:val="18"/>
        </w:rPr>
        <w:t>Schuster”, 14-4-1934.</w:t>
      </w:r>
    </w:p>
    <w:p>
      <w:pPr>
        <w:autoSpaceDN w:val="0"/>
        <w:autoSpaceDE w:val="0"/>
        <w:widowControl/>
        <w:spacing w:line="22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replied on November 22: “There is no objection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the correspondence. . . .”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30-11-1934,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heading “Free Salt for the Salt of the Earth”.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C. G. RAMAN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not trouble you to come to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am not much interested in the invention to which Sjt. Mehta </w:t>
      </w:r>
      <w:r>
        <w:rPr>
          <w:rFonts w:ascii="Times" w:hAnsi="Times" w:eastAsia="Times"/>
          <w:b w:val="0"/>
          <w:i w:val="0"/>
          <w:color w:val="000000"/>
          <w:sz w:val="22"/>
        </w:rPr>
        <w:t>refers in his letter.</w:t>
      </w:r>
    </w:p>
    <w:p>
      <w:pPr>
        <w:autoSpaceDN w:val="0"/>
        <w:autoSpaceDE w:val="0"/>
        <w:widowControl/>
        <w:spacing w:line="24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G. 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INOTYPE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ACHINERY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N. S. BENGALI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see no use in your meeting me,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hold views wholly different from mine.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invite you to view the village movement with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detachment, and then if you find that you have come to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conclusions, you will naturally write to me, and I would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from you such service as you are willing to render.</w:t>
      </w:r>
    </w:p>
    <w:p>
      <w:pPr>
        <w:autoSpaceDN w:val="0"/>
        <w:autoSpaceDE w:val="0"/>
        <w:widowControl/>
        <w:spacing w:line="24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S. B</w:t>
      </w:r>
      <w:r>
        <w:rPr>
          <w:rFonts w:ascii="Times" w:hAnsi="Times" w:eastAsia="Times"/>
          <w:b w:val="0"/>
          <w:i w:val="0"/>
          <w:color w:val="000000"/>
          <w:sz w:val="16"/>
        </w:rPr>
        <w:t>ENGALI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ARANDIKAR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HANTOLI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670" w:val="left"/>
        </w:tabs>
        <w:autoSpaceDE w:val="0"/>
        <w:widowControl/>
        <w:spacing w:line="334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LETTER TO BHAU P. PATIL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26" w:after="3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all good.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Bapa. After all he is the keeper of the purse.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 </w:t>
      </w:r>
      <w:r>
        <w:rPr>
          <w:rFonts w:ascii="Times" w:hAnsi="Times" w:eastAsia="Times"/>
          <w:b w:val="0"/>
          <w:i w:val="0"/>
          <w:color w:val="000000"/>
          <w:sz w:val="20"/>
        </w:rPr>
        <w:t>P. P</w:t>
      </w:r>
      <w:r>
        <w:rPr>
          <w:rFonts w:ascii="Times" w:hAnsi="Times" w:eastAsia="Times"/>
          <w:b w:val="0"/>
          <w:i w:val="0"/>
          <w:color w:val="000000"/>
          <w:sz w:val="16"/>
        </w:rPr>
        <w:t>ATIL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HHATRAPATI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20"/>
        </w:rPr>
        <w:t>CITY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DR. SATHAYE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SATHAYE,</w:t>
      </w:r>
    </w:p>
    <w:p>
      <w:pPr>
        <w:autoSpaceDN w:val="0"/>
        <w:autoSpaceDE w:val="0"/>
        <w:widowControl/>
        <w:spacing w:line="260" w:lineRule="exact" w:before="118" w:after="30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Since my retirement from the Congress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refrained from sending special messages. I could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I hope, therefore, that you will forgive me for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>you one.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ATHAYE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4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208" w:space="0"/>
            <w:col w:w="3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J. MACK WILLIAMS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15th ultimo. The rules that my coworkers </w:t>
      </w:r>
      <w:r>
        <w:rPr>
          <w:rFonts w:ascii="Times" w:hAnsi="Times" w:eastAsia="Times"/>
          <w:b w:val="0"/>
          <w:i w:val="0"/>
          <w:color w:val="000000"/>
          <w:sz w:val="22"/>
        </w:rPr>
        <w:t>and myself seek to observe are eleven, not ten. They are as under: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non-violence, continence, non-possession, non-stealing,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untouchability, swadeshi, daily bread-labour, equality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religions of the world, restraint on the palate,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eating to live—not living to eat, and fearlessness.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ILLIAMS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AROLINA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 S. A.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DR. M. A. ANSARI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effort for me to resist the temptation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as you would have liked me to do. But I felt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respond. I resisted the temptation elsewhere also.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forgive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Could you send me replies to the enclosed questions?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6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papers about the prize.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very first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“The spinning-wheel should be handy in size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worked by hand or by foot in an ordinary Indian village cottage.”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two conditions that are also worth considering are these: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machine should be such as can be made available in India at a </w:t>
      </w:r>
      <w:r>
        <w:rPr>
          <w:rFonts w:ascii="Times" w:hAnsi="Times" w:eastAsia="Times"/>
          <w:b w:val="0"/>
          <w:i w:val="0"/>
          <w:color w:val="000000"/>
          <w:sz w:val="22"/>
        </w:rPr>
        <w:t>price not exceeding Rs. 150.”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construction of the machine should be substantial and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being used, say, 20 years, with occasional replacement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“A.I.S.A. Prize”, 1-8-1929.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parts. The replacement charges should be reasonable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>may not exceed 5% of the cost of the machine per year.”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 two conditions, Kirloskar’s machine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the first. Do you say otherwise?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PRAFULLA CHANDRA GHOSH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PRAFULLA,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Khan Saheb has seen it. He likes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second part should not be thought of before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tried and [has] succeeded. But he cannot be in Calcutta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25th. He has to keep an engagement in Lucknow for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His daughter is coming here on the 22nd from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fix up something about his son who is studying in Dehra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 and who will meet him at the end of the month.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 ready to start from here before the 7th or 8th of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that won’t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vitamin charts referred to by you are easily available,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pass on a copy to me. I hope you have received the draft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promised.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course, I shall make full use of your offer.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I am passing on your letter to Sjt. Kuma-rappa.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50" w:val="left"/>
          <w:tab w:pos="1450" w:val="left"/>
          <w:tab w:pos="4670" w:val="left"/>
        </w:tabs>
        <w:autoSpaceDE w:val="0"/>
        <w:widowControl/>
        <w:spacing w:line="31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394. LETTER TO G. N KANITKAR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14, 1934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BALUKAKA,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you have sent me is interesting. I hope you will take up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and silent work with a fixed determination not to give it up.</w:t>
      </w:r>
    </w:p>
    <w:p>
      <w:pPr>
        <w:autoSpaceDN w:val="0"/>
        <w:autoSpaceDE w:val="0"/>
        <w:widowControl/>
        <w:spacing w:line="240" w:lineRule="exact" w:before="68" w:after="30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G. N. </w:t>
      </w:r>
      <w:r>
        <w:rPr>
          <w:rFonts w:ascii="Times" w:hAnsi="Times" w:eastAsia="Times"/>
          <w:b w:val="0"/>
          <w:i/>
          <w:color w:val="000000"/>
          <w:sz w:val="20"/>
        </w:rPr>
        <w:t>(alias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ALUKAKA</w:t>
      </w:r>
      <w:r>
        <w:rPr>
          <w:rFonts w:ascii="Times" w:hAnsi="Times" w:eastAsia="Times"/>
          <w:b w:val="0"/>
          <w:i w:val="0"/>
          <w:color w:val="000000"/>
          <w:sz w:val="20"/>
        </w:rPr>
        <w:t>)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ANITKAR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VAVALAMBAN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ATHSHALA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HINCHAWAD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4308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4308" w:space="0"/>
            <w:col w:w="22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965. Courtesy: G. N. Kanitkar. Also Pyarelal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R. A. RICHARDSON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25th September last. Before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whether you should send someone out here, I expect,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in your letter under reply, a further letter from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Agricultural Department here and an attempt is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through that Department the possibilities of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that we have in view is to get better meat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secondarily richer and more milk.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30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A.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ICHARDSON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OLESHILL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RANKLIN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RIQUALAND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3636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34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3636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7778-b. Courtesy: G. D. Birla</w:t>
      </w:r>
    </w:p>
    <w:p>
      <w:pPr>
        <w:autoSpaceDN w:val="0"/>
        <w:autoSpaceDE w:val="0"/>
        <w:widowControl/>
        <w:spacing w:line="220" w:lineRule="exact" w:before="2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referring to Rhys Jones’s letter to him written at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about sheep-breeding in India, had asked whether the object was more milk, </w:t>
      </w:r>
      <w:r>
        <w:rPr>
          <w:rFonts w:ascii="Times" w:hAnsi="Times" w:eastAsia="Times"/>
          <w:b w:val="0"/>
          <w:i w:val="0"/>
          <w:color w:val="000000"/>
          <w:sz w:val="18"/>
        </w:rPr>
        <w:t>more meat or improved wool.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 had already sent you the letter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am sorry that it was overlooked. In clearing the file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across the letter only last night. Here it is. I send you also [a]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a letter addressed by you to Mahadev that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pass some time on the new ground at Delhi. I remember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I would love to do so when you were ready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at all I was free at that time. Of course, you are not yet ready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from Thakkar Bapa. And it would be useless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Delhi in your absence. What is in store for me next month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 to telegraph when the operation is over.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7778.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ESTHER MENON</w:t>
      </w:r>
    </w:p>
    <w:p>
      <w:pPr>
        <w:autoSpaceDN w:val="0"/>
        <w:tabs>
          <w:tab w:pos="451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7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Nan is restored and no more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Denmark. Of course, there is no place for any child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mother’s lap. But that is an ideal state which we may all strive </w:t>
      </w:r>
      <w:r>
        <w:rPr>
          <w:rFonts w:ascii="Times" w:hAnsi="Times" w:eastAsia="Times"/>
          <w:b w:val="0"/>
          <w:i w:val="0"/>
          <w:color w:val="000000"/>
          <w:sz w:val="22"/>
        </w:rPr>
        <w:t>after though we may ever fail to-reach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Maria. Who can replace her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except you? And just now you are out of the question. I wish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out was found to enable her to go to Denmark and get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>she so badly needs.</w:t>
      </w:r>
    </w:p>
    <w:p>
      <w:pPr>
        <w:autoSpaceDN w:val="0"/>
        <w:autoSpaceDE w:val="0"/>
        <w:widowControl/>
        <w:spacing w:line="302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received your letter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Bill. Was it sent after my returning to Wardha?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reproduce the argument please do so and I shall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hear about the death of Jack Hoyland’s son. Andrews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here. We sent a joint cable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condolence, and I had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death from Hoyland. It was a sad thing.Mira returns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bringing with her Khan Saheb’s daughter who was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education in London. Mary Barr is here from her village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brought a friend just arrived from England. Mary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to the Ashram life. The weather here just now is superb.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returned with Ba four or five days ago. He is very weak,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will pick up strength here. Andrews is likely to be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December, for a fortnight or so. How is Menon doing? Love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ANJORE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132.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108-9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papers in connection with the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Without prejudice to his right to get the prize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the conditions laid down, it strikes me that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otherwise useful. We might ask Kirloskar Brothers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buy some machines so as to enable us to experiment on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by experience their workability, also defects if any,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finally whether we can declare the machine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prize-winner or whether we can, without giving the prize, provide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for the machine. From all the descriptions I have received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it appears to me to be complicated and too unworkable to </w:t>
      </w:r>
      <w:r>
        <w:rPr>
          <w:rFonts w:ascii="Times" w:hAnsi="Times" w:eastAsia="Times"/>
          <w:b w:val="0"/>
          <w:i w:val="0"/>
          <w:color w:val="000000"/>
          <w:sz w:val="22"/>
        </w:rPr>
        <w:t>win the prize. But we might be able to make use of the machine in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supply the hand-spun yarn to our depots and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desire to take in hand-spun yarn. We might-also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experiments find out whether the yarn is equal to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from the point of view of weavers. If you think that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I would send for a representative of Kirloskar Brothers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unless you think that the time is not ripe for such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if the conversations are carried on they should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Kirloskar Brothers did write to me offering to send a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Kale so as to enable me to watch its working.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them. But after having read the papers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feel that I ought to invite him to send the machine and Sjt. Kale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make time to watch the working of the machine and put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also at the machine.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G. SITARAMA SASTRY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Noovember 14,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SITARAMA SASTRY,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report on hand-pounded rice.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send me a sample of the rice and corresponding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quality of milled rice. Have you inquired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nutritive value between unpolished rice from the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unpolished rice pounded by the hand? Will you also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instruments for husking the rice? What use do you make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husk? What is the daily wage earned for husking for eight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 for spinning for the same time in the same area?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price of mill-husked rice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hand-husked rice? Is there any difference in the quantity eaten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rice-eaters of mill-husked rice and hand-husked rice? Is this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self-supporting?</w:t>
      </w:r>
    </w:p>
    <w:p>
      <w:pPr>
        <w:autoSpaceDN w:val="0"/>
        <w:autoSpaceDE w:val="0"/>
        <w:widowControl/>
        <w:spacing w:line="240" w:lineRule="exact" w:before="13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HANDOLE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Kirloskar Brothers”, 24-11-1934.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FRANCISCA STANDENANTH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60" w:lineRule="exact" w:before="2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your letter of 23rd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now, though I often think of you both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2nd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birthday, as it always is, according to the Christian calendar.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both. keeping? I hope you are regularly 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expected here on the 22nd.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went to America for a fortnight and did very good work there as </w:t>
      </w:r>
      <w:r>
        <w:rPr>
          <w:rFonts w:ascii="Times" w:hAnsi="Times" w:eastAsia="Times"/>
          <w:b w:val="0"/>
          <w:i w:val="0"/>
          <w:color w:val="000000"/>
          <w:sz w:val="22"/>
        </w:rPr>
        <w:t>also in England.</w:t>
      </w:r>
    </w:p>
    <w:p>
      <w:pPr>
        <w:autoSpaceDN w:val="0"/>
        <w:autoSpaceDE w:val="0"/>
        <w:widowControl/>
        <w:spacing w:line="240" w:lineRule="exact" w:before="134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RANCISCA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TANDENATH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RAUTMAUSDORFGASSE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RAZ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TYRIA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USTRIA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UROPE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HARIDAS T. MUZUMDAR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HARIDAS,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expect me to give you any messages.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run-dry just now, and have no desire to send any messages </w:t>
      </w:r>
      <w:r>
        <w:rPr>
          <w:rFonts w:ascii="Times" w:hAnsi="Times" w:eastAsia="Times"/>
          <w:b w:val="0"/>
          <w:i w:val="0"/>
          <w:color w:val="000000"/>
          <w:sz w:val="22"/>
        </w:rPr>
        <w:t>anywhere.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ARIDAS </w:t>
      </w:r>
      <w:r>
        <w:rPr>
          <w:rFonts w:ascii="Times" w:hAnsi="Times" w:eastAsia="Times"/>
          <w:b w:val="0"/>
          <w:i w:val="0"/>
          <w:color w:val="000000"/>
          <w:sz w:val="20"/>
        </w:rPr>
        <w:t>T. M</w:t>
      </w:r>
      <w:r>
        <w:rPr>
          <w:rFonts w:ascii="Times" w:hAnsi="Times" w:eastAsia="Times"/>
          <w:b w:val="0"/>
          <w:i w:val="0"/>
          <w:color w:val="000000"/>
          <w:sz w:val="16"/>
        </w:rPr>
        <w:t>UZUMDAR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PH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OMORROW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, N. Y.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addressee’s husband Frederic.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KESHAV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KESHAV,</w:t>
      </w:r>
    </w:p>
    <w:p>
      <w:pPr>
        <w:autoSpaceDN w:val="0"/>
        <w:autoSpaceDE w:val="0"/>
        <w:widowControl/>
        <w:spacing w:line="260" w:lineRule="exact" w:before="118" w:after="3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No. 21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Servant of Ghrist.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Christa Seva Sangh has now altered its scope and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a proselytizing agent. It seems to me to be unfortunate.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ESHAV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366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366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IRKEE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HAREKRUSHNA MAHTAB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MAHTAB,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have to put up with your wife.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take her with you.</w:t>
      </w:r>
    </w:p>
    <w:p>
      <w:pPr>
        <w:autoSpaceDN w:val="0"/>
        <w:autoSpaceDE w:val="0"/>
        <w:widowControl/>
        <w:spacing w:line="260" w:lineRule="exact" w:before="40" w:after="3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proposed gift I would like you to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well before you do the thing. But if both you and your wife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make the gift, I shall thankfully accept it provided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work at the place in conjunction with a committee.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AHTAB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0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856" w:space="0"/>
            <w:col w:w="2660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ARMA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GARAPARA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ARHAT</w:t>
      </w:r>
      <w:r>
        <w:rPr>
          <w:rFonts w:ascii="Times" w:hAnsi="Times" w:eastAsia="Times"/>
          <w:b w:val="0"/>
          <w:i w:val="0"/>
          <w:color w:val="000000"/>
          <w:sz w:val="20"/>
        </w:rPr>
        <w:t>-T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IRLCHANPUR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O.,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HADRAK </w:t>
      </w: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DR. S. C. ANAND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ANAND,</w:t>
      </w:r>
    </w:p>
    <w:p>
      <w:pPr>
        <w:autoSpaceDN w:val="0"/>
        <w:autoSpaceDE w:val="0"/>
        <w:widowControl/>
        <w:spacing w:line="260" w:lineRule="exact" w:before="118" w:after="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offer to assist the All-India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is being formed. I would like you also to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and the two friends whom you mention will do. Can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Goyal give me the comparative food values of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sugar? I am </w:t>
      </w:r>
      <w:r>
        <w:rPr>
          <w:rFonts w:ascii="Times" w:hAnsi="Times" w:eastAsia="Times"/>
          <w:b w:val="0"/>
          <w:i w:val="0"/>
          <w:color w:val="000000"/>
          <w:sz w:val="22"/>
        </w:rPr>
        <w:t>passing on your letter to Sjt. Kumarappa.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S. C.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IEUT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BISWA MOHAN SANYAL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3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Association that is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will undoubtedly take whatever service you can give.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think of advising you to give up your present occupation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whole-time worker for the Association. I do not yet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and on what scale paid workers would be taken.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ISWA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ANYAL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AVIRAJ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5/3 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OWBAZAR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 w:num="2" w:equalWidth="0">
            <w:col w:w="4282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08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14" w:bottom="468" w:left="1440" w:header="720" w:footer="720" w:gutter="0"/>
          <w:cols w:num="2" w:equalWidth="0">
            <w:col w:w="4282" w:space="0"/>
            <w:col w:w="22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type w:val="continuous"/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G. MUKERJI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copies of your prospectus. The prospectus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appeal to me. I shall be glad to know what work you can do. </w:t>
      </w:r>
      <w:r>
        <w:rPr>
          <w:rFonts w:ascii="Times" w:hAnsi="Times" w:eastAsia="Times"/>
          <w:b w:val="0"/>
          <w:i w:val="0"/>
          <w:color w:val="000000"/>
          <w:sz w:val="22"/>
        </w:rPr>
        <w:t>I am passing on your letter to Sjt. Kumarappa.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8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UKERJI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ALIFORNIA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U. S. A.)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ANSBERIA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UGHLY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.TO C. HANUMANTHA RAO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HANUMANTHA RAO,</w:t>
      </w:r>
    </w:p>
    <w:p>
      <w:pPr>
        <w:autoSpaceDN w:val="0"/>
        <w:autoSpaceDE w:val="0"/>
        <w:widowControl/>
        <w:spacing w:line="240" w:lineRule="exact" w:before="78" w:after="2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Cannot use mill-yarn even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tapes. Those who want to make tapes may well devote a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the yarn required for tape.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ANUMANTHA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OUTAMI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ITANAGARAM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OVVUR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4004" w:space="0"/>
            <w:col w:w="25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PURNA CHANDRA SARMAH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PURNA CHANDRA SARMAH,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you did well in writing to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to give me your accounts up to date.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Annadababu has been to you to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spinning.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OWGONG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 w:num="2" w:equalWidth="0">
            <w:col w:w="4072" w:space="0"/>
            <w:col w:w="24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66" w:right="1404" w:bottom="468" w:left="1440" w:header="720" w:footer="720" w:gutter="0"/>
          <w:cols w:num="2" w:equalWidth="0">
            <w:col w:w="4072" w:space="0"/>
            <w:col w:w="2444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V. BHASHYAM IYENGAR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Of course, I shall make full use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generous offer. I am passing on your letter to Sjt. Kumarappa.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102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HASHYAM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YENGAR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ILPAUK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ADRAS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TEJ RAM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RAI BAHADUR,</w:t>
      </w:r>
    </w:p>
    <w:p>
      <w:pPr>
        <w:autoSpaceDN w:val="0"/>
        <w:autoSpaceDE w:val="0"/>
        <w:widowControl/>
        <w:spacing w:line="260" w:lineRule="exact" w:before="78" w:after="3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scheme of improvement of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saying that it does not appeal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practical. What are the improved tools that you have made?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follow the progress of the Association that is being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say whether you can make any contribution to it. I am </w:t>
      </w:r>
      <w:r>
        <w:rPr>
          <w:rFonts w:ascii="Times" w:hAnsi="Times" w:eastAsia="Times"/>
          <w:b w:val="0"/>
          <w:i w:val="0"/>
          <w:color w:val="000000"/>
          <w:sz w:val="22"/>
        </w:rPr>
        <w:t>passing your letter on to Sjt. Kumarappa.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 w:num="2" w:equalWidth="0">
            <w:col w:w="3598" w:space="0"/>
            <w:col w:w="29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8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726" w:right="1406" w:bottom="468" w:left="1440" w:header="720" w:footer="720" w:gutter="0"/>
          <w:cols w:num="2" w:equalWidth="0">
            <w:col w:w="3598" w:space="0"/>
            <w:col w:w="29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M. D. SHAHANE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SHAHANE,</w:t>
      </w:r>
    </w:p>
    <w:p>
      <w:pPr>
        <w:autoSpaceDN w:val="0"/>
        <w:autoSpaceDE w:val="0"/>
        <w:widowControl/>
        <w:spacing w:line="24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offer on behalf of the Society’s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P. Branch. You may know that I am already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Dravid.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see me at the time that will most suit him. And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am concerned, all the members can join him when. he Comes.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A. Dravid,” , 9-11-1934.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type w:val="continuous"/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the better. Meanwhile, I am passing your letter on to Sjt. </w:t>
      </w:r>
      <w:r>
        <w:rPr>
          <w:rFonts w:ascii="Times" w:hAnsi="Times" w:eastAsia="Times"/>
          <w:b w:val="0"/>
          <w:i w:val="0"/>
          <w:color w:val="000000"/>
          <w:sz w:val="22"/>
        </w:rPr>
        <w:t>Kumarappa.</w:t>
      </w:r>
    </w:p>
    <w:p>
      <w:pPr>
        <w:autoSpaceDN w:val="0"/>
        <w:autoSpaceDE w:val="0"/>
        <w:widowControl/>
        <w:spacing w:line="290" w:lineRule="exact" w:before="56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D. S</w:t>
      </w:r>
      <w:r>
        <w:rPr>
          <w:rFonts w:ascii="Times" w:hAnsi="Times" w:eastAsia="Times"/>
          <w:b w:val="0"/>
          <w:i w:val="0"/>
          <w:color w:val="000000"/>
          <w:sz w:val="16"/>
        </w:rPr>
        <w:t>HAHANE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RADDOCK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N. R. KOLARKAR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3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Yours is an ambitious programme. It reads </w:t>
      </w:r>
      <w:r>
        <w:rPr>
          <w:rFonts w:ascii="Times" w:hAnsi="Times" w:eastAsia="Times"/>
          <w:b w:val="0"/>
          <w:i w:val="0"/>
          <w:color w:val="000000"/>
          <w:sz w:val="22"/>
        </w:rPr>
        <w:t>well. Of its possibilities, I, as a layman, can say nothing.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OLARKAR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URLA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566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78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566" w:space="0"/>
            <w:col w:w="29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DUNCAN GREENLEES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DUNCAN,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letter. I shall follow the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idea of rural school with great interest. Of course,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India. You may depend upon my exploiting it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can. At the present moment Frontier is on the horizon.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fast comes, you will certainly find your name in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Brotherhood. Both the Marys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doing well.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 and Mary Chesley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probably seen the public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my intention to visit the Frontier Province as soon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my preoccupations. I am likely to be free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December. My object in wishing to visit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to be with its people, to know them at first hand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far the teaching of non-violence by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 has permeated his followers. It is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help them in the development of their village industries.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say that I have no desire whatsoever to inculcate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people the spirit of disobedience (civil or otherwise) of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that there is no legal bar against my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Province, I have no desire to do anything that may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conflict with the Government. It is my earnest effort to avoid such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in so far as it is humanly possible.</w:t>
      </w:r>
    </w:p>
    <w:p>
      <w:pPr>
        <w:autoSpaceDN w:val="0"/>
        <w:tabs>
          <w:tab w:pos="610" w:val="left"/>
          <w:tab w:pos="2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ascertain His Excellency’s wishes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 them?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4/8/35, pp. 57-9.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12-12-1934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17-9-1934.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25 E. C. Mieville, Private Secretary to the Viceroy’ replied: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“His Excellency is glad that you have consulted him in this matter and notes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desire to do anything that may bring you into conflict with the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discussed the question with the Government of the North 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and with his Council and regrets that he and they are unanimously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it is not desirable for you to pay a visit to the Frontier Province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time. He trusts that you will act in accordance with his wishes.”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a copy of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Ansari. I understand all you say. Whatever is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shall be done on the publication of the Joint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sent my letter about Utmanzai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cooking </w:t>
      </w:r>
      <w:r>
        <w:rPr>
          <w:rFonts w:ascii="Times" w:hAnsi="Times" w:eastAsia="Times"/>
          <w:b w:val="0"/>
          <w:i w:val="0"/>
          <w:color w:val="000000"/>
          <w:sz w:val="22"/>
        </w:rPr>
        <w:t>itself, but pressure of work serves as a good excuse for putting it off.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don’t write a separate letter to C. F. Andrews you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my love and tell him I have received his letter. I endorse his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coming here on a flying visit. In these days of actual flying,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visit through the fastest steamers afloat is, I suppose, a tame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affair, though even the tame affair is too fast for me. Here is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Viceroy.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RABINDRANATH TAGORE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Village Industries Association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under the auspices of the Indian National Congress will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expert advisers in the various matters that will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attention. It is not intended to trouble them to meet together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members of the Association, but merely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whenever reference is made to them in matters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possess special knowledge, e.g., in chemical analysis, food values,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sanitation, distribution of village manufactures, improved methods of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 Parliamentary Committee’s Report on constitutional reform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Abdul Ghaffar Khan’s village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Similar letters were addressed to M. Vishvesvarayya, Purushottamdas </w:t>
      </w:r>
      <w:r>
        <w:rPr>
          <w:rFonts w:ascii="Times" w:hAnsi="Times" w:eastAsia="Times"/>
          <w:b w:val="0"/>
          <w:i w:val="0"/>
          <w:color w:val="000000"/>
          <w:sz w:val="18"/>
        </w:rPr>
        <w:t>Thakurdas, G. D. Birla and 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village industries, co-operation, disposal of village waste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manure, methods of village transport, education (adult and other), care </w:t>
      </w:r>
      <w:r>
        <w:rPr>
          <w:rFonts w:ascii="Times" w:hAnsi="Times" w:eastAsia="Times"/>
          <w:b w:val="0"/>
          <w:i w:val="0"/>
          <w:color w:val="000000"/>
          <w:sz w:val="22"/>
        </w:rPr>
        <w:t>of infants, and many other things too numerous to mention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allow your name to appear among such advisers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Village Industries Association? Naturally I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belief that the object of the Association and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to its task have your approval.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H. L. SHARMA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expecting you to come; Narahari gave [your]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already answered your letter. How can I say that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reassured? Vinoba however has no fears and wants you to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yourself have to put everyone at ease. I have heard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episode; it is rather painful. I can understand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occurred but it is not very significant. Even if you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would not have taken it to imply your acceptance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You will see his suggestions when you come here.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could other people’s suggestions be to you?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your heart is the right thing for you. Come over; pleases </w:t>
      </w:r>
      <w:r>
        <w:rPr>
          <w:rFonts w:ascii="Times" w:hAnsi="Times" w:eastAsia="Times"/>
          <w:b w:val="0"/>
          <w:i w:val="0"/>
          <w:color w:val="000000"/>
          <w:sz w:val="22"/>
        </w:rPr>
        <w:t>do. You should delay no more.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4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INTERVIEW TO “THE MANCHESTER GUARDIAN”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I am ready for your questions.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Does your retirement from the Congress mean that you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more interest in politics?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No.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intention of immediately returning to active politics,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did not mean retirement for the present, he explained, in guiding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Industries Organization, in solving the Hindu-Moslem problem,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the campaign against untouchability.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movements will be non-political in the narrow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term.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Supposing that the Joint Committee’s report gives even less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White Paper, what will be your reaction to it?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quite prepared to believe that the forecast was correct, but did not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commit himself. He contrasted the procedure actually followed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in regard to the reforms with that outlined by Mr. MacDonald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of Commons soon after the termination of the second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Prime Minister had spoken of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India’s representatives (though, Mr. Gandhi pointed out with emphasis,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delegates were only nominees of the British Government)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initialled by both parties, and that settlement would then be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Parliamentary legislation.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.] The same thing had happened in Ireland.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Yes, the Irish parallel does hold good—but not just yet.</w:t>
      </w:r>
    </w:p>
    <w:p>
      <w:pPr>
        <w:autoSpaceDN w:val="0"/>
        <w:autoSpaceDE w:val="0"/>
        <w:widowControl/>
        <w:spacing w:line="26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point, I drew his attention to a recent statement by General Smuts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Britain. General Smuts had said that it was an act of faith on the part of the British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conferred self-government on South Africa, and a similar act of faith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>India would, in his view, be justified by subsequent results.</w:t>
      </w:r>
    </w:p>
    <w:p>
      <w:pPr>
        <w:autoSpaceDN w:val="0"/>
        <w:autoSpaceDE w:val="0"/>
        <w:widowControl/>
        <w:spacing w:line="260" w:lineRule="exact" w:before="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introductory paragraph the correspondent states that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after Gandhiji signed the letters seeking assistance from “experts”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advisers of the All-India Village Industries Association.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Tagore”, 15-11-1934.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was in South Africa at the time and can see no similarity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cases. In the case of the Boers, it was not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>faith, but making a virtue of necessity.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.] How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 Boer War was a virtual defeat for the British.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and weary of the fight, and their resources were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of course, as an Imperial Power, they could have carried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on; but the tide was rising fast in favour of Campbell-Bannerman.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Edward’s instructions to Lord Milner were to conciliate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Boers. I will grant that whatever was done was done not grudging]y </w:t>
      </w:r>
      <w:r>
        <w:rPr>
          <w:rFonts w:ascii="Times" w:hAnsi="Times" w:eastAsia="Times"/>
          <w:b w:val="0"/>
          <w:i w:val="0"/>
          <w:color w:val="000000"/>
          <w:sz w:val="22"/>
        </w:rPr>
        <w:t>but handsomely.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.] And so 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And so, I go back 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made some weeks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Con,ress in Bombay—that is, no constitutional agitation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ever achieve freedom for a country.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was ever gained that way, according to his reading of French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history, and he had put that point to Lord Lothian and a few others with whom </w:t>
      </w:r>
      <w:r>
        <w:rPr>
          <w:rFonts w:ascii="Times" w:hAnsi="Times" w:eastAsia="Times"/>
          <w:b w:val="0"/>
          <w:i w:val="0"/>
          <w:color w:val="000000"/>
          <w:sz w:val="18"/>
        </w:rPr>
        <w:t>he had discussed the Indian problem at oxford three years ago.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made it clear beyond doubt that his conviction was that Britain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grant to India self-government of the kind South Africa enjoys today so </w:t>
      </w:r>
      <w:r>
        <w:rPr>
          <w:rFonts w:ascii="Times" w:hAnsi="Times" w:eastAsia="Times"/>
          <w:b w:val="0"/>
          <w:i w:val="0"/>
          <w:color w:val="000000"/>
          <w:sz w:val="18"/>
        </w:rPr>
        <w:t>long as she has “nothing to act upon”.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feel that civil resistance has been successful;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sense of exultation that the movement has been paralysed.</w:t>
      </w:r>
    </w:p>
    <w:p>
      <w:pPr>
        <w:autoSpaceDN w:val="0"/>
        <w:autoSpaceDE w:val="0"/>
        <w:widowControl/>
        <w:spacing w:line="26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Pursuing the point further, I asked him whether apart from the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self-government was granted to South Africa (and which do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him, exist in India), the contents of that measure would satisfy him—in </w:t>
      </w:r>
      <w:r>
        <w:rPr>
          <w:rFonts w:ascii="Times" w:hAnsi="Times" w:eastAsia="Times"/>
          <w:b w:val="0"/>
          <w:i w:val="0"/>
          <w:color w:val="000000"/>
          <w:sz w:val="18"/>
        </w:rPr>
        <w:t>other words, what is the independence he aims at?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seem disposed to discuss the question in detail. But he said the goal,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him, was defined in the concluding portion of 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second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Conference; if membership of the British Common. wealth was forced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he would resist it; but if it was voluntary partnership, terminable at will,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no objection to such an association. So far as he was concerned,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of an “eternal position”.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at present he is “ immersed” in the building-up of the Village 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Organization. His recent walking tour through the villages in connection with the</w:t>
      </w:r>
    </w:p>
    <w:p>
      <w:pPr>
        <w:autoSpaceDN w:val="0"/>
        <w:autoSpaceDE w:val="0"/>
        <w:widowControl/>
        <w:spacing w:line="220" w:lineRule="exact" w:before="4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subjects committee meeting A.I.C.C.”, 23-10-1934.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plenary session of round table conference”, 1-12-1931.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anti-untouchability campaign was a revelation to him. The village people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“inert and despondent’,. Their poverty-stricken conditions have been making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and more forcible appeal”. The revival of village industries would infuse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occupations that are now dying out. He remarked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 it may be for some people, but it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>solid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visualizing to himself the 700,000 villages of India, and his ambition is </w:t>
      </w:r>
      <w:r>
        <w:rPr>
          <w:rFonts w:ascii="Times" w:hAnsi="Times" w:eastAsia="Times"/>
          <w:b w:val="0"/>
          <w:i w:val="0"/>
          <w:color w:val="000000"/>
          <w:sz w:val="18"/>
        </w:rPr>
        <w:t>to spread out his workers in as many as possible.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Spinning, on which he has set his heart for many years, he confessed,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lowest paid of rural occupations. But that will not come under the new organization,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is being directed by the All-India Spinners, Association More food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villagers—and food of the right kind—is his principal aim. He makes no secret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to start a campaign against mill-polished rice and mill-ground wheat.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he said, some distinguished research workers in diet problems agree with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will also encourage the use of coarse sugar (gur) as against the factory refined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article. He will also give rural sanitation and hygiene a prominent place in his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Again, there must be no exploitation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by politicians or by anyone else—not even in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>fashion.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25-11-l934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S. SATYAMURTI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My congratulations. These brilliant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fill me with delight.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LALAJI ANNIVERSARY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politics so called are forgotten, when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things which absorb public attention are also forgotten, </w:t>
      </w:r>
      <w:r>
        <w:rPr>
          <w:rFonts w:ascii="Times" w:hAnsi="Times" w:eastAsia="Times"/>
          <w:b w:val="0"/>
          <w:i w:val="0"/>
          <w:color w:val="000000"/>
          <w:sz w:val="22"/>
        </w:rPr>
        <w:t>Lalaji’s great love for Harijans and his equally great services born of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has the date-line “Madras, November 16”.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elections to the Legislative Assembly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Lajpat Rai died on November 17, 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love will be remembered, not only by the millions of Harijans,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many more millions of caste Hindus—indeed by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Lalaji was a great humanitarian, and his humanitarianism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the whole of humanity. Each succeeding anniversary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Lalaji live more truly in our lives than the previous.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like Lala Lajpat Rai is mere dissolution of the body.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their ideas do not die with the body. Their power grows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We feel it mare, as with the march of time it is seen outside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in the weak flesh. The impermanent in man dies with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part of him triumphs over the ashes and appears clearer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for their removal. Let us cherish Lalaji’s memory in that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Harijan Hindus and caste Hindus make a fresh resolve in Lalaji’s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to cleanse society of the curse of untouchability—the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ridding themselves of the defects arising out of their suppression,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by shedding the sin of the feeling of superiority,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>belief in natal untouchability implies.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16-11-1934</w:t>
      </w:r>
    </w:p>
    <w:p>
      <w:pPr>
        <w:autoSpaceDN w:val="0"/>
        <w:autoSpaceDE w:val="0"/>
        <w:widowControl/>
        <w:spacing w:line="292" w:lineRule="exact" w:before="4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VILLAGE INDUSTRIES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author of the Congress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sole guide of the Association that is being formed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promotion, it is but meet that I should, as far as possible, share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 ideas that are uppermost in my mind regarding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and the moral and hygienic uplift that is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associated with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forming the Association took definite shape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tour as early as when I entered Malabar. A casual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worker showed to me how necessary it was to have a 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an honest attempt to return to the villagers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cruelly and thoughtlessly snatched away from them by the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dwellers. The hardest hit among the villagers are the Harijans.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a limited choice of the industries that are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general. Therefore, when their industries slip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hands, they become like the beasts of burden with whom their lot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 Meeting, A. I. C. C”, 24-10-1934.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cast. Let the doubting reader peruse Prof. Malkani’s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will realize the truth of my statement.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villagers in general are not much better off today. Bit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they are being confined only to the hand-to-mouth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scratching the earth. Few know today that agriculture in the small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holdings of India is not a paying proposition.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lifeless life. Their life is a process of slow starvation.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with debts. The moneylender lends, because he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He will lose all if he does not. This system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lending baffles investigation. our knowledge of it is superficial,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elaborate inquiries.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of village industries would complete the ruin of the </w:t>
      </w:r>
      <w:r>
        <w:rPr>
          <w:rFonts w:ascii="Times" w:hAnsi="Times" w:eastAsia="Times"/>
          <w:b w:val="0"/>
          <w:i w:val="0"/>
          <w:color w:val="000000"/>
          <w:sz w:val="22"/>
        </w:rPr>
        <w:t>7,00,000 villages of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in the daily Press criticism of the proposals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adumbrated. Advice has been given to me that I must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in the direction of using the powers of nature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inventive brain of man has brought under subjection. The critics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water, air, oil and electricity should be fully uti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lized as they are being utilized in the go-ahead West.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control over these hidden powers of nature enables every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to have 33 slaves.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process in India and I dare say that it will thirty-three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enslave every inhabitant of this land, instead of giving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thirty-three slaves.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Mechanization is good when the hands are too few for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accomplished. It is an evil when there are more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required for the work, as is the case in India. I may not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for digging a few square yards of a plot of land.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is not how to find leisure for the teeming millions inhabiting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villages. The problem is how to utilize their idle hours,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the working days of six months in the year. Strange as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appear, every mill generally is a menace to the villagers.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worked out the figures, but I am quite safe in saying that every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does the work of at least ten labourers doing the same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villages. In other words he earns more than he did in his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at the expense of ten fellow-villagers. Thus spinning and weaving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23-11-1934, under the title “The Story of the Desert </w:t>
      </w:r>
      <w:r>
        <w:rPr>
          <w:rFonts w:ascii="Times" w:hAnsi="Times" w:eastAsia="Times"/>
          <w:b w:val="0"/>
          <w:i w:val="0"/>
          <w:color w:val="000000"/>
          <w:sz w:val="18"/>
        </w:rPr>
        <w:t>of Sind”.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have deprived the villagers of a substantial means of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answer in reply to say that they turn out cheaper, better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so at all. For, if they have displaced thousands of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mill cloth is dearer than the dearest khadi woven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Coal is not dear for the coal-miner who can use it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nor is khadi dear for the villager who manufactures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But if the cloth manufactured in mills displaces village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mills and flour mills not only displace thousands of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but damage the health of the whole population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bargain. Where people have no objection to taking flesh diet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it, white flour and polished rice may do no harm, but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millions can get no flesh diet even where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eating it, it they can get it, it is sinful to deprive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and vital elements contained in whole-wheat meal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rice. It is time medical men and others combined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the people on the danger attendant upon the use of white </w:t>
      </w:r>
      <w:r>
        <w:rPr>
          <w:rFonts w:ascii="Times" w:hAnsi="Times" w:eastAsia="Times"/>
          <w:b w:val="0"/>
          <w:i w:val="0"/>
          <w:color w:val="000000"/>
          <w:sz w:val="22"/>
        </w:rPr>
        <w:t>flour and polished rice.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attention to some broad glaring facts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take work to the villagers is not through mechanization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lies through revival of the industries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followed.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Hence the function of the All-India Village Industries Associ-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must, in my opinion, be to encourage the existing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revive, where it is possible and desirable, the dying or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of villages according to the village methods,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working in their own cottages as they have done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These simple methods can be considerably improved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in hand-ginning, hand-carding,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hand-weaving.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critic objects that the ancient plan is purely individualistic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bring about corporate effort. This view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superficial. Though articles may be manufactured by villagers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cottages, they can be pooled together and profits divided.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may work under supervision and according to plan. The raw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may be supplied from common stock. If the will to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operative effort is created, there is surely ample opportunity for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division of labour, saving of time and efficiency of work.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things are today being done by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in over 5,000 villages.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khadi is the sun of the village solar system. The planets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industries which can support khadi in return for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sustenance they derive from it. Without it, the other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grow. But during my last tour I discovered that,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other industries, khadi could not make further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villagers to be able to occupy their spare time profitably,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must be touched at all points. That is what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 are expected to do.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they can have nothing to do with politics 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The Congress, in my opinion, did well in making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autonomous and wholly non-political. All parties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can combine to uplift the villages economically, morally </w:t>
      </w:r>
      <w:r>
        <w:rPr>
          <w:rFonts w:ascii="Times" w:hAnsi="Times" w:eastAsia="Times"/>
          <w:b w:val="0"/>
          <w:i w:val="0"/>
          <w:color w:val="000000"/>
          <w:sz w:val="22"/>
        </w:rPr>
        <w:t>and hygienically.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is a school of thought that does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an economic proposition at all. I hope that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by my having mentioned khadi as the centre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could not complete the picture of my mind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inter-relation between khadi and the other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Those who do not see it are welcome only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 on the other industries. But this, too, they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new Association, if they appreciate the background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endeavoured to give in this article.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16-11-1934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DR. M. S. KELKAR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94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told you that Satavlekar’s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destroyed by me because I was not interested in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unnecessarily harsh on Satavlekar. He has nothing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After all, you went to Aundh because of his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can’t help a man forming honest opinions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baseless. I would, therefore, advise you strongly to dismiss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your mind and simply concentrate on proving your </w:t>
      </w:r>
      <w:r>
        <w:rPr>
          <w:rFonts w:ascii="Times" w:hAnsi="Times" w:eastAsia="Times"/>
          <w:b w:val="0"/>
          <w:i w:val="0"/>
          <w:color w:val="000000"/>
          <w:sz w:val="22"/>
        </w:rPr>
        <w:t>fitness for the job you have undertaken.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Shripad Damodar Satavlekar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had lost weight terribly. I have put him on unfertilized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eggs obtained from Coimbatore. Do you know where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unfertilized eggs without difficulty? I have some addresses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Poona. If there is a nearer place that you know,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get them from that place,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correspondence with the Chief of Aundh.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S.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J. G. G</w:t>
      </w:r>
      <w:r>
        <w:rPr>
          <w:rFonts w:ascii="Times" w:hAnsi="Times" w:eastAsia="Times"/>
          <w:b w:val="0"/>
          <w:i w:val="0"/>
          <w:color w:val="000000"/>
          <w:sz w:val="16"/>
        </w:rPr>
        <w:t>ADRE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HATWADI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DAMODAR M. DAMLE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your thesis on “Damage to Crops by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in India’,. It must have escaped my attention either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travelling when your thesis was received or I was fasting.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different experiments. At the present moment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is nothing so high as yours. I have no special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growing. rich crops and it would be beyond the scope,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moment, of the Association which is in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formation. As to the destruction of crops by wild beasts it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for the Government and the legislators. This again falls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scope of the Association.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M. D</w:t>
      </w:r>
      <w:r>
        <w:rPr>
          <w:rFonts w:ascii="Times" w:hAnsi="Times" w:eastAsia="Times"/>
          <w:b w:val="0"/>
          <w:i w:val="0"/>
          <w:color w:val="000000"/>
          <w:sz w:val="16"/>
        </w:rPr>
        <w:t>AMLE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S. S. PANDE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Scheme or no scheme,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seriousness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approach to the work, I would like you to tackle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already before the public: pounding of rice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grinding of flour through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popularization of gur and restoration of better processes of tanning of </w:t>
      </w:r>
      <w:r>
        <w:rPr>
          <w:rFonts w:ascii="Times" w:hAnsi="Times" w:eastAsia="Times"/>
          <w:b w:val="0"/>
          <w:i w:val="0"/>
          <w:color w:val="000000"/>
          <w:sz w:val="22"/>
        </w:rPr>
        <w:t>hides in the villages.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S. P</w:t>
      </w:r>
      <w:r>
        <w:rPr>
          <w:rFonts w:ascii="Times" w:hAnsi="Times" w:eastAsia="Times"/>
          <w:b w:val="0"/>
          <w:i w:val="0"/>
          <w:color w:val="000000"/>
          <w:sz w:val="16"/>
        </w:rPr>
        <w:t>ANDE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., 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HANDWA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425. LETTER TO SUDHIR CHANDRA GHOSH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know anything about your Ashram when I was in Orissa?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have you been working? Are you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Gopabandhubabu? Who are your workers?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RILO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>SUMA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ULNAKHARA </w:t>
      </w:r>
      <w:r>
        <w:rPr>
          <w:rFonts w:ascii="Times" w:hAnsi="Times" w:eastAsia="Times"/>
          <w:b w:val="0"/>
          <w:i w:val="0"/>
          <w:color w:val="000000"/>
          <w:sz w:val="20"/>
        </w:rPr>
        <w:t>P. O.,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UTTACK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Subjects Committee Meeting, A. I. C. C.”, 24-10-1934.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DR. B. SUBRAHMANYAM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DOCT0R,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your letter and it has come., of course,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a great deal in the direction of village work.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the work of re-introducing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chakki, </w:t>
      </w:r>
      <w:r>
        <w:rPr>
          <w:rFonts w:ascii="Times" w:hAnsi="Times" w:eastAsia="Times"/>
          <w:b w:val="0"/>
          <w:i w:val="0"/>
          <w:color w:val="000000"/>
          <w:sz w:val="22"/>
        </w:rPr>
        <w:t>the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pounding of rice,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pressing oil,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simple things? You should take a census of the industries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served by you and make them busy hives of small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being full of drones as they have become.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S</w:t>
      </w:r>
      <w:r>
        <w:rPr>
          <w:rFonts w:ascii="Times" w:hAnsi="Times" w:eastAsia="Times"/>
          <w:b w:val="0"/>
          <w:i w:val="0"/>
          <w:color w:val="000000"/>
          <w:sz w:val="16"/>
        </w:rPr>
        <w:t>UBRAHMANYAM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EVASRAMAM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ITHANAGARAM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OVVUR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ODAVARY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HILDA CASHMORE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undated letter. I shall be delighted to see you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Miss Dorothy Hersey on 4th December next at 3.30 p.m. I hope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will suit you.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ASHMOER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ENTRE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TARSI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LETTER TO GOVERNING DIRECTOR, </w:t>
      </w:r>
      <w:r>
        <w:rPr>
          <w:rFonts w:ascii="Times" w:hAnsi="Times" w:eastAsia="Times"/>
          <w:b w:val="0"/>
          <w:i/>
          <w:color w:val="000000"/>
          <w:sz w:val="24"/>
        </w:rPr>
        <w:t>PRINCE PEOPLE &amp; CO.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ENTLEMEN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11th instant. I would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you have already done and what you think you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introducing the use of </w:t>
      </w:r>
      <w:r>
        <w:rPr>
          <w:rFonts w:ascii="Times" w:hAnsi="Times" w:eastAsia="Times"/>
          <w:b w:val="0"/>
          <w:i/>
          <w:color w:val="000000"/>
          <w:sz w:val="22"/>
        </w:rPr>
        <w:t>chakki-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flour, hand-husked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village gur in your own lives and in the villages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>care. I would like also to see the constitution of your company.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IRECTOR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 PEOPLE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66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would kindly answer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questions:-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Do you consider that unpolished rice is superior to polished rice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from the nutritive standpoint?</w:t>
      </w:r>
    </w:p>
    <w:p>
      <w:pPr>
        <w:autoSpaceDN w:val="0"/>
        <w:autoSpaceDE w:val="0"/>
        <w:widowControl/>
        <w:spacing w:line="260" w:lineRule="exact" w:before="40" w:after="0"/>
        <w:ind w:left="47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unpolished rice is better than polished rice,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unpolished rice turned out from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>unpolished rice hand-pounded?</w:t>
      </w:r>
    </w:p>
    <w:p>
      <w:pPr>
        <w:autoSpaceDN w:val="0"/>
        <w:autoSpaceDE w:val="0"/>
        <w:widowControl/>
        <w:spacing w:line="260" w:lineRule="exact" w:before="40" w:after="0"/>
        <w:ind w:left="47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Is there any difference in nutritive value between stone-ground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wheatmeal on the indigenous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 wheatmeal </w:t>
      </w:r>
      <w:r>
        <w:rPr>
          <w:rFonts w:ascii="Times" w:hAnsi="Times" w:eastAsia="Times"/>
          <w:b w:val="0"/>
          <w:i w:val="0"/>
          <w:color w:val="000000"/>
          <w:sz w:val="22"/>
        </w:rPr>
        <w:t>ground in the ordinary mills?</w:t>
      </w:r>
    </w:p>
    <w:p>
      <w:pPr>
        <w:autoSpaceDN w:val="0"/>
        <w:autoSpaceDE w:val="0"/>
        <w:widowControl/>
        <w:spacing w:line="260" w:lineRule="exact" w:before="40" w:after="0"/>
        <w:ind w:left="47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the sugar mills? And if it is, what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which make it more desirable and nutritious as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 food than refined sugar manufactured in the sugar </w:t>
      </w:r>
      <w:r>
        <w:rPr>
          <w:rFonts w:ascii="Times" w:hAnsi="Times" w:eastAsia="Times"/>
          <w:b w:val="0"/>
          <w:i w:val="0"/>
          <w:color w:val="000000"/>
          <w:sz w:val="22"/>
        </w:rPr>
        <w:t>mills?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Is oil pressed in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oil pressed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oil mills?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RAJARAM R. BHOLE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RAJARAM,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people have to wander in the jungle some time or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You are, therefore, no exception. Truth will dawn on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patiently persevere. If we were God, we would know the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But we wisely regard them as inscrutable because of our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awful limitations. A drop of water partakes of the nature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ocean, but it is nothing compared to the ocean. If God may be </w:t>
      </w:r>
      <w:r>
        <w:rPr>
          <w:rFonts w:ascii="Times" w:hAnsi="Times" w:eastAsia="Times"/>
          <w:b w:val="0"/>
          <w:i w:val="0"/>
          <w:color w:val="000000"/>
          <w:sz w:val="24"/>
        </w:rPr>
        <w:t>likened to the ocean, we are infinitely less than ocean drops.</w:t>
      </w:r>
    </w:p>
    <w:p>
      <w:pPr>
        <w:autoSpaceDN w:val="0"/>
        <w:autoSpaceDE w:val="0"/>
        <w:widowControl/>
        <w:spacing w:line="220" w:lineRule="exact" w:before="12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R. B</w:t>
      </w:r>
      <w:r>
        <w:rPr>
          <w:rFonts w:ascii="Times" w:hAnsi="Times" w:eastAsia="Times"/>
          <w:b w:val="0"/>
          <w:i w:val="0"/>
          <w:color w:val="000000"/>
          <w:sz w:val="16"/>
        </w:rPr>
        <w:t>HOLE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P.K. T. 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ONTIKOPPAL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MANEKLAL AND RADHA KOTHARI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MANEKLAL AND RADHA,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both of you. May the New Year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for you. Ramdas has returned here. He can be said to be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better.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ANEKLAL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HIRASRA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TO. S. SRINIVASA SASTRI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our hearts are one we seem to be living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 of thought and action. This knowledge has been oppressing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late. Just now I have an offer from the Servants of India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Nagpur of full co-operation in the village industries work.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far this will materialize. But the offer is full-hearted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make the most of it if we agree when the time for execution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But I am not sure that such co-operation will have your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I do not know how far the movement for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rice husking mill and the like appeals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share my thoughts with you and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long for your co-operation at some point of my many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want nothing from you that does not command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your reason. You are too true to act otherwise than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your reason. Your truthfulness is far more precious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me than your mere co-operation in my activities.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love.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272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MANZAR ALI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MANZAR ALI,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postcard and your letter have crossed each other.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strange! I never dreamt that you had prompted Sundarlal. Do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effusiveness? His letter gave me the impression that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his services together with yours. So I told him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either of you doing plodding manual work, but that if my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proved to be baseless I should be delighted. In reply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had never any intention of offering his services.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wanted to come if it was so required to facilitate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approach. So I wrote to you the postcard which I hope you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care of Uma Nehru not knowing your Unao address.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plodding work without being fatigued, I would be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inspan you and if you feel the need to come here to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you can come. If, however, you have understood the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operations at once as many have done on reading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four things I have suggested I have given an ample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preliminary which, if it was taken up enthusiastically,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November 23, the addressee wrote: “I have sent copies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to a few intimate associates. If their replies indicate any more hopeful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of co-operation than are now perceptible I shall address you again.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unaided mind, you appear to be opening the first campaign of an endless and quixotic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against modern civilization. Long ago you proclaimed yourself its sleepless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enemy, and now you would, if you could, turn it back on the course it has pursued for </w:t>
      </w:r>
      <w:r>
        <w:rPr>
          <w:rFonts w:ascii="Times" w:hAnsi="Times" w:eastAsia="Times"/>
          <w:b w:val="0"/>
          <w:i w:val="0"/>
          <w:color w:val="000000"/>
          <w:sz w:val="18"/>
        </w:rPr>
        <w:t>several millennia. I reel at the mere thought.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deep-lying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affinity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calls us together occasionally, but life is heedless and </w:t>
      </w:r>
      <w:r>
        <w:rPr>
          <w:rFonts w:ascii="Times" w:hAnsi="Times" w:eastAsia="Times"/>
          <w:b w:val="0"/>
          <w:i w:val="0"/>
          <w:color w:val="000000"/>
          <w:sz w:val="18"/>
        </w:rPr>
        <w:t>draws us apart with no non-violent hands.”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8-11-1934.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3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a few crore rupees into the pockets of the villagers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very great effort or spectacular demonstration.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ANZAR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OODH KI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ANGAGHAT</w:t>
      </w:r>
      <w:r>
        <w:rPr>
          <w:rFonts w:ascii="Times" w:hAnsi="Times" w:eastAsia="Times"/>
          <w:b w:val="0"/>
          <w:i w:val="0"/>
          <w:color w:val="000000"/>
          <w:sz w:val="20"/>
        </w:rPr>
        <w:t>, (U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66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</w:t>
      </w:r>
      <w:r>
        <w:rPr>
          <w:rFonts w:ascii="Times" w:hAnsi="Times" w:eastAsia="Times"/>
          <w:b w:val="0"/>
          <w:i w:val="0"/>
          <w:color w:val="000000"/>
          <w:sz w:val="20"/>
        </w:rPr>
        <w:t>Courtesy</w:t>
      </w:r>
      <w:r>
        <w:rPr>
          <w:rFonts w:ascii="Times" w:hAnsi="Times" w:eastAsia="Times"/>
          <w:b w:val="0"/>
          <w:i w:val="0"/>
          <w:color w:val="000000"/>
          <w:sz w:val="18"/>
        </w:rPr>
        <w:t>: Pyarelal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JAIRAMDAS DOULATRAM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await your further letter or your arrival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write to Seth Shivratan.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infer that Santram did not meet Kamalani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and he has sailed with Mirabehn before he could meet Kamalani.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Anand is free.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bad news about Gidwani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Gangabehn wrote a 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sent a telegram in reply, and I have now full particulars from </w:t>
      </w:r>
      <w:r>
        <w:rPr>
          <w:rFonts w:ascii="Times" w:hAnsi="Times" w:eastAsia="Times"/>
          <w:b w:val="0"/>
          <w:i w:val="0"/>
          <w:color w:val="000000"/>
          <w:sz w:val="22"/>
        </w:rPr>
        <w:t>Gidwani. There seems to be no danger, but he is bed-ridden.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Kumarappa gave you all the particulars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Board of the Association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publication of the constitution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>expedited.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Choithram Gidwani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J. C. PANDIT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afraid I can render no help.</w:t>
      </w:r>
    </w:p>
    <w:p>
      <w:pPr>
        <w:autoSpaceDN w:val="0"/>
        <w:tabs>
          <w:tab w:pos="5250" w:val="left"/>
        </w:tabs>
        <w:autoSpaceDE w:val="0"/>
        <w:widowControl/>
        <w:spacing w:line="308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J. C. P</w:t>
      </w:r>
      <w:r>
        <w:rPr>
          <w:rFonts w:ascii="Times" w:hAnsi="Times" w:eastAsia="Times"/>
          <w:b w:val="0"/>
          <w:i w:val="0"/>
          <w:color w:val="000000"/>
          <w:sz w:val="16"/>
        </w:rPr>
        <w:t>ANDIT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40" w:lineRule="exact" w:before="0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AREILLY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ABBI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OHALLA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ARIN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UCHA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ARGRAN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TARA SINGH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MASTER TARA SINGH,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 am here till 15th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hope. The earlier you come the better. Khan Saheb, his brother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would be leaving here on the 24th for a brief tour in U.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return about the 4th December. Khan Saheb after staying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 for about four days is likely to go to Bengal.</w:t>
      </w:r>
    </w:p>
    <w:p>
      <w:pPr>
        <w:autoSpaceDN w:val="0"/>
        <w:autoSpaceDE w:val="0"/>
        <w:widowControl/>
        <w:spacing w:line="330" w:lineRule="exact" w:before="56" w:after="0"/>
        <w:ind w:left="10" w:right="0" w:firstLine="524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22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LPHINSTONE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PANCHANAN BASU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PANCHANAN,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of 13th November.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>hear further from you. of course, I shall take from you all the work-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can give. I am passing your letter on to Sjt. Kumarappa.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ANCHANAN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ASU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 75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S.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spared no effort. See that you do not fall ill.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have to spend much. It will be a great achievement if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win. Your victory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certain.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looking forward to Lilavati’s visit.</w:t>
      </w:r>
    </w:p>
    <w:p>
      <w:pPr>
        <w:autoSpaceDN w:val="0"/>
        <w:autoSpaceDE w:val="0"/>
        <w:widowControl/>
        <w:spacing w:line="220" w:lineRule="exact" w:before="1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like the constitution to be finalized as soon as possible.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M. M</w:t>
      </w:r>
      <w:r>
        <w:rPr>
          <w:rFonts w:ascii="Times" w:hAnsi="Times" w:eastAsia="Times"/>
          <w:b w:val="0"/>
          <w:i w:val="0"/>
          <w:color w:val="000000"/>
          <w:sz w:val="16"/>
        </w:rPr>
        <w:t>UNSHI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ASANTVILAS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7561. Courtesy: K. M. Munshi</w:t>
      </w:r>
    </w:p>
    <w:p>
      <w:pPr>
        <w:autoSpaceDN w:val="0"/>
        <w:autoSpaceDE w:val="0"/>
        <w:widowControl/>
        <w:spacing w:line="3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election to the Central Legislative 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the following alternatives: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at Nimu’s place.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at Janakibehn’s place.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in a room on Jamnalalji’s farm.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in one of the surrounding villages.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with Surendra if he agrees.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with Narandas.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live in Khurja with your brothers.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choose from amongst these. Possibly the seventh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best. And it is the most natural of course. But maybe it is in your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live away from your family. Send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brother.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116 and 1 17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BEHARILAL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BEHARILAL,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Rs. 100 telegraphically to Sharma.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totally disapprove of it. There could have been no difficulty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meeting all his expenses from here and there is none even now.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do not wish to throw away so much money if you can shoulder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burden without being inconvenienced. I want even more funds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those who can give. Have no worry for Sharma though his case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leaving Sabarmati for Wardha, Hiralal Sharma had requested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 to send some money to enable him to go to Khurja.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undoubtedly a difficult one. But it is all right as he is a sincere man.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me, why did you have to send the money telegraphically 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me news of Draupadi and the boys.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118 and 119.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H. L. SHARMA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your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evening or even later.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figure ‘8’ that you want to be changed to 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‘11’? Whatever it is, you may take it as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a little more to the letter to your brother and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the rest.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H. P. MODI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MODY,</w:t>
      </w:r>
    </w:p>
    <w:p>
      <w:pPr>
        <w:autoSpaceDN w:val="0"/>
        <w:autoSpaceDE w:val="0"/>
        <w:widowControl/>
        <w:spacing w:line="240" w:lineRule="exact" w:before="54" w:after="18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appeal for help which only mills can render.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it is from afflicted Assam. The enclosed speaks for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 summary of the contents attached to the full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Assam. I do hope that blankets will be sent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4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H. P. M</w:t>
      </w:r>
      <w:r>
        <w:rPr>
          <w:rFonts w:ascii="Times" w:hAnsi="Times" w:eastAsia="Times"/>
          <w:b w:val="0"/>
          <w:i w:val="0"/>
          <w:color w:val="000000"/>
          <w:sz w:val="16"/>
        </w:rPr>
        <w:t>ODY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04" w:bottom="508" w:left="1440" w:header="720" w:footer="720" w:gutter="0"/>
          <w:cols w:num="2" w:equalWidth="0">
            <w:col w:w="3396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508" w:left="1440" w:header="720" w:footer="720" w:gutter="0"/>
          <w:cols w:num="2" w:equalWidth="0">
            <w:col w:w="3396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-O</w:t>
      </w:r>
      <w:r>
        <w:rPr>
          <w:rFonts w:ascii="Times" w:hAnsi="Times" w:eastAsia="Times"/>
          <w:b w:val="0"/>
          <w:i w:val="0"/>
          <w:color w:val="000000"/>
          <w:sz w:val="16"/>
        </w:rPr>
        <w:t>WNERS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L. Sharma”, 17-11-1934.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 in which the month ‘8, was corrected to ‘11’.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443. LETTER TO J.. L. GOHEEN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now received the parcel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eggs for which I thank you. Though you have sent me no bill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eggs, I shall thank you to tell me at what price they are sold.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container back as 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Please give my regards to your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 hope, will be discharged as competent workers.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me a regular bill, I should like you to send me eighteen eggs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week till further instructions. You can make the commencement </w:t>
      </w:r>
      <w:r>
        <w:rPr>
          <w:rFonts w:ascii="Times" w:hAnsi="Times" w:eastAsia="Times"/>
          <w:b w:val="0"/>
          <w:i w:val="0"/>
          <w:color w:val="000000"/>
          <w:sz w:val="22"/>
        </w:rPr>
        <w:t>on the receipt of this.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L. G</w:t>
      </w:r>
      <w:r>
        <w:rPr>
          <w:rFonts w:ascii="Times" w:hAnsi="Times" w:eastAsia="Times"/>
          <w:b w:val="0"/>
          <w:i w:val="0"/>
          <w:color w:val="000000"/>
          <w:sz w:val="16"/>
        </w:rPr>
        <w:t>OHEEN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ANGLI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RESBYTERIAN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ANGLI </w:t>
      </w:r>
      <w:r>
        <w:rPr>
          <w:rFonts w:ascii="Times" w:hAnsi="Times" w:eastAsia="Times"/>
          <w:b w:val="0"/>
          <w:i w:val="0"/>
          <w:color w:val="000000"/>
          <w:sz w:val="20"/>
        </w:rPr>
        <w:t>(M. S. M.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letters and give them to Harilal.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from time to time what you think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comments to offer on the new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industries, please do so. How are things there?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8423.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 [causes] worry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Something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it. I do not know how this has happened.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unhappy, nor do I worry. I see darkness all around. I shall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disappears. Apart from that, I do not worry about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Though I have had letters sent to both the doctors,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has been no reply at all from either?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Industries Association. . . 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I do not know what you desire at present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you had intended for the Maganlal Memorial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Memorial . . . consistent with this plan. In every village . . 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many . . . in Wardha . . . only villages in the area,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. . . The air also is good. Geographically it is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has the facility of a railway line. From this point of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Wardha. Your being here also is a temptation.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you in this. All the same, I am acting on the assumption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will be here. Think over the matter from this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and let me know how you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wire from Rameshwar regarding Ghani. . . .</w:t>
      </w:r>
    </w:p>
    <w:p>
      <w:pPr>
        <w:autoSpaceDN w:val="0"/>
        <w:autoSpaceDE w:val="0"/>
        <w:widowControl/>
        <w:spacing w:line="220" w:lineRule="exact" w:before="1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letters . . . 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142</w:t>
      </w:r>
    </w:p>
    <w:p>
      <w:pPr>
        <w:autoSpaceDN w:val="0"/>
        <w:autoSpaceDE w:val="0"/>
        <w:widowControl/>
        <w:spacing w:line="32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this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VALLABHBHAI PATEL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1939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three letters that you have not got a clear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 Industries Association in your mind. The idea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should exclusively buy from villages whatever articles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produce. We can thereby repay a little of the debt that we owe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Whether or not we shall be able to do this is another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proceed on the supposition that we shall not.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by only six or seven of us has now spread all over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our duty to do what I am suggesting, then all of us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pens, ink, knives, soap, jaggery and sugar manufactured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flour and rice ground or milled in villages.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only as examples. Maybe we shall not carry out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many of the things enumerated; if, however,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our moral duty to use such articles, we shall be putting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into the pockets of villagers and the importance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increase. only then shall we be able to establish the swaraj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dreams, devoted to the welfare of villages, and only then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swaraj. All other things can be deduced from this.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can function only if it gets five or six full-time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We are trying to attract for it some Congress-minded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regular Congressmen. of course some of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Congressmen. I am trying to persuade Jairamdas,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Rajendrababu and you will be able to spare him 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be released. If he cannot do this work, he will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am discussing the same problem with Khan Saheb.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Jalbhai’s attitude will be. If he refuses, I intend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Khurshed. Such at any rate are my dreams. I am indifferent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they are realized. They help to preserve my peace of mind.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free please come over. The treatment of your nose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priority, of course. How many workers from Gujarat may I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work? Raojibhai has written to me and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willingness. I have replied to him saying that, even if he can be free, </w:t>
      </w:r>
      <w:r>
        <w:rPr>
          <w:rFonts w:ascii="Times" w:hAnsi="Times" w:eastAsia="Times"/>
          <w:b w:val="0"/>
          <w:i w:val="0"/>
          <w:color w:val="000000"/>
          <w:sz w:val="22"/>
        </w:rPr>
        <w:t>he can come only if permitted by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also have to think about the headquarters.</w:t>
      </w:r>
    </w:p>
    <w:p>
      <w:pPr>
        <w:autoSpaceDN w:val="0"/>
        <w:autoSpaceDE w:val="0"/>
        <w:widowControl/>
        <w:spacing w:line="294" w:lineRule="exact" w:before="0" w:after="40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election results were really wonderful.</w:t>
      </w:r>
    </w:p>
    <w:p>
      <w:pPr>
        <w:sectPr>
          <w:pgSz w:w="9360" w:h="12960"/>
          <w:pgMar w:top="66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 w:num="2" w:equalWidth="0">
            <w:col w:w="3668" w:space="0"/>
            <w:col w:w="2849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34" w:lineRule="exact" w:before="0" w:after="254"/>
        <w:ind w:left="16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66" w:right="1402" w:bottom="508" w:left="1440" w:header="720" w:footer="720" w:gutter="0"/>
          <w:cols w:num="2" w:equalWidth="0">
            <w:col w:w="3668" w:space="0"/>
            <w:col w:w="2849" w:space="0"/>
          </w:cols>
          <w:docGrid w:linePitch="360"/>
        </w:sectPr>
      </w:pP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141-2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66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NOTE TO H. L. SHARMA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put off going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fazing p. 120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NOTE TO H. L. SHARMA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angry.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I consider you to be my son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 to be angry with you. of course, I was unhappy and realized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is my wont, [I hold that] for me your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question of swaraj.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as important as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118 and 119</w:t>
      </w:r>
    </w:p>
    <w:p>
      <w:pPr>
        <w:autoSpaceDN w:val="0"/>
        <w:autoSpaceDE w:val="0"/>
        <w:widowControl/>
        <w:spacing w:line="220" w:lineRule="exact" w:before="22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indicated by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permission to leave for Khurja.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after the preceding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his brother for money which had made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unhappy.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Beharilal Sharma”, 17-11-1934.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what Gandhiji meant by ‘case’;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Beharilal Sharma” 17-11-1934.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P. N. RAJBHOJ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nothing more to add to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you. I cannot advise you to enter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 repeat what I have told you that you- should do some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yourself and with that end in view master a trade.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N. R</w:t>
      </w:r>
      <w:r>
        <w:rPr>
          <w:rFonts w:ascii="Times" w:hAnsi="Times" w:eastAsia="Times"/>
          <w:b w:val="0"/>
          <w:i w:val="0"/>
          <w:color w:val="000000"/>
          <w:sz w:val="16"/>
        </w:rPr>
        <w:t>AJBHOJ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HORPADE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K. S. VENKATARAMANI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course, I had your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Kandar—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Yeravda. But there was no copy here. All the books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Yeravda went to the Ahmedabad Municipality. I remember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several chapters of the book. Is it not the proper thing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your own convincing argument into action?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S. V</w:t>
      </w:r>
      <w:r>
        <w:rPr>
          <w:rFonts w:ascii="Times" w:hAnsi="Times" w:eastAsia="Times"/>
          <w:b w:val="0"/>
          <w:i w:val="0"/>
          <w:color w:val="000000"/>
          <w:sz w:val="16"/>
        </w:rPr>
        <w:t>ENKATARAMANI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ANKARAPURAM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your birthday. You need fear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in your life. You are destined to live long and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asked Radhakisan and learnt from him about a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place as an alternative to the garden at 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will do.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PRABHUDAS GANDHI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will get cut down when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arrives. You should go on with your work. Vinoba has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article you sent me. I of course had read it.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your figures are exaggerated. You state that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yard, swadeshi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yard and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cheaper than that. How can that be? Think over this.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khadi is more durable. Is this true? Also, is it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less durable than the swadeshi mill-cloth?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>all this.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32996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Maganwadi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what I need? Whenever there is a question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or two or a thousand I ask you for it. But by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work of village industries I have increased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commitments. Thus I can only say that you may give me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>left after making other essential donations.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a board for village industries is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difficulties. I want the board to be very small, to consist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three members and a maximum of ten. I want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faith in its aims and can devote more or less their full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this precisely is giving me some trouble. Have you any ideas </w:t>
      </w:r>
      <w:r>
        <w:rPr>
          <w:rFonts w:ascii="Times" w:hAnsi="Times" w:eastAsia="Times"/>
          <w:b w:val="0"/>
          <w:i w:val="0"/>
          <w:color w:val="000000"/>
          <w:sz w:val="22"/>
        </w:rPr>
        <w:t>in this respect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know Rajkumari Amrit Kaur?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a long time desired to go and live in Utmanzai,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 Khan Saheb. I have sent a letter to Delhi on Thursday.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reason for a visit to the Frontier Province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if there is any objection to my going there.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reply I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is the operation to take place?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8001. Courtesy: G. D. Birla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RAJENDRA PRASAD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If you can get away from there, do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going anywhere else. The weather is fine and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rest and of course peace.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15-11-1934.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veracity of Agatha Harrison’s statement can be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in. Satyamurti has wired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should meet somewhere for this very object.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good to announce the meeting just now. We too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have to say something but I cannot participate in it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to say anything publicly.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wire just now about your coming.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3-a 1931.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455.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be permitted to engage yourself exclusively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minting money. I hope you will agree to shoulder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 and the dairy. We must find the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 and of Harijan work in Gujarat from Gujarat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in my mind that the burden of begging this sum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borne by Sardar. He will contribute something voluntarily,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refuses to put himself to trouble on that account.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you, Ranchhodlal and Shankerlal is that either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the expenses or beg for them. I hope you will not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 from outside Gujarat. And, besides, how far can I be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upon? Before long you and I will know where I am.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some time from the business of money-making and give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 Harijan work and a little to the service of the cow.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guess is wrong and if at present you cannot spare a single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philanthropic work from the task of earning money to pay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debt, in case you are in debt, tell me frankly and I will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 you. I have now reached my 66th year making people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capacity. How can the old hardened habit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although I have now grown somewhat indifferent ? I am </w:t>
      </w:r>
      <w:r>
        <w:rPr>
          <w:rFonts w:ascii="Times" w:hAnsi="Times" w:eastAsia="Times"/>
          <w:b w:val="0"/>
          <w:i w:val="0"/>
          <w:color w:val="000000"/>
          <w:sz w:val="22"/>
        </w:rPr>
        <w:t>leaving the Congress, yielding to the feeling that no one should work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of the Joint Parliamentary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capacity but I have not yet parted company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co-workers. To achieve this I must stop wielding my 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silence or I must work only through our journals.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powerful enough to work in this manner.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got over my infatuation, and so I am driven to write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this. But I warn you not to have any false sense of shame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account. I shall be content if you do whatever you can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dharma. I have written, much to the same effect, to Ranchhodlal </w:t>
      </w:r>
      <w:r>
        <w:rPr>
          <w:rFonts w:ascii="Times" w:hAnsi="Times" w:eastAsia="Times"/>
          <w:b w:val="0"/>
          <w:i w:val="0"/>
          <w:color w:val="000000"/>
          <w:sz w:val="22"/>
        </w:rPr>
        <w:t>and Shankerlal.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S. SATYAMURTI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appeals to me, but am I now any good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 in these matters? My mind is shunted off these things.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Sjt. Rajagopalachariar nearby. Then you have the President,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who is as good. Then, of course,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there. Don’t misunderstand. I attach great importance to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a man just now. Do save me from having to tax my mind </w:t>
      </w:r>
      <w:r>
        <w:rPr>
          <w:rFonts w:ascii="Times" w:hAnsi="Times" w:eastAsia="Times"/>
          <w:b w:val="0"/>
          <w:i w:val="0"/>
          <w:color w:val="000000"/>
          <w:sz w:val="22"/>
        </w:rPr>
        <w:t>about such political affairs.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will land in Bombay on Wednesday. Please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you think proper for her reception. And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off on the same day. If you can come with her, please do so.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of constituting the Board has still not been solved.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has the date-line “Madras, November 21”.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according to the report, had suggested in a telegram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meeting of the Congress members of the Assembly be called to consider prompt </w:t>
      </w:r>
      <w:r>
        <w:rPr>
          <w:rFonts w:ascii="Times" w:hAnsi="Times" w:eastAsia="Times"/>
          <w:b w:val="0"/>
          <w:i w:val="0"/>
          <w:color w:val="000000"/>
          <w:sz w:val="18"/>
        </w:rPr>
        <w:t>action on the Joint Parliamentary Committee Report.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Rajendra </w:t>
      </w:r>
      <w:r>
        <w:rPr>
          <w:rFonts w:ascii="Times" w:hAnsi="Times" w:eastAsia="Times"/>
          <w:b w:val="0"/>
          <w:i w:val="0"/>
          <w:color w:val="000000"/>
          <w:sz w:val="18"/>
        </w:rPr>
        <w:t>Prasad”, 19-11-1934.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date November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1934 but Mirabehn landed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21, 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the President is presenting serious difficulties.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office, I am inclined towards Wardha—I mean the head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have to be many other centres, of course, one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or district or even taluk. This will depend on how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progresses. For Gujarat, the decision will also depend on how far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go along with the idea. But this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458.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frank and precise letter. I regret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frail health. I want a band of persons who would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time purely to the work, move about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villages and try progressively to supply their own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villages unlike as we do now. I see that I must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from you and must therefore deny myself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close association. Nevertheless, I will avail myself of your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whatever you can in the Punjab. Do you keep yourself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is being written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not,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 and I shall see that you are supplied with copies.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shall not be in Karachi at the time of your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however hope that having come all the way from London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Maude Royden will not leave without seeing me but I wish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COW. 3514. Courtesy: </w:t>
      </w:r>
      <w:r>
        <w:rPr>
          <w:rFonts w:ascii="Times" w:hAnsi="Times" w:eastAsia="Times"/>
          <w:b w:val="0"/>
          <w:i w:val="0"/>
          <w:color w:val="000000"/>
          <w:sz w:val="20"/>
        </w:rPr>
        <w:t>Emirate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Chair. Also G. N. 6323</w:t>
      </w:r>
    </w:p>
    <w:p>
      <w:pPr>
        <w:autoSpaceDN w:val="0"/>
        <w:autoSpaceDE w:val="0"/>
        <w:widowControl/>
        <w:spacing w:line="320" w:lineRule="exact" w:before="10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Women’s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G. NARASIMHACHARI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NARASIMHACHARI,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Students can help by visiting villages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and studying the industries of those villages,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work themselves, by organizing the industries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handle, and by using such articles as are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villages in the place of articles turned out in cities.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contemplate degeneration prevailing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ranks, nor have I the slightest feeling that, if it sets in, I can prevent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remark on the Norway paper for typing,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inevitable. When you want multiple copies, we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to be had in the swadeshi line. Therefore, so far as typing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freely take the paper that is to be usually had.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purposes nothing but swadeshi paper is being used,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now arranging to get hand-made paper.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G. MUKERJI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follow what appears in the Press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yourself accordingly. I would not trouble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here, at least for the time being.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M</w:t>
      </w:r>
      <w:r>
        <w:rPr>
          <w:rFonts w:ascii="Times" w:hAnsi="Times" w:eastAsia="Times"/>
          <w:b w:val="0"/>
          <w:i w:val="0"/>
          <w:color w:val="000000"/>
          <w:sz w:val="16"/>
        </w:rPr>
        <w:t>UKERJI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SC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ANSBERIA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OOGHLY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BENODE PAUL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village workers will be to study the industries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they cover and help the villagers to revive or introduce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that would utilize their idle hours and put a few coppers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pockets. of course, part-time workers will be quite welcome,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contribute by way of work will contribute cash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RAJANATH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SATISH MITTER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21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warm letter and a copy of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 know, I shall read with interest and profit.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new in the supplement of your book, you will please pass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me. I see you have missed the most important conchshell </w:t>
      </w:r>
      <w:r>
        <w:rPr>
          <w:rFonts w:ascii="Times" w:hAnsi="Times" w:eastAsia="Times"/>
          <w:b w:val="0"/>
          <w:i w:val="0"/>
          <w:color w:val="000000"/>
          <w:sz w:val="22"/>
        </w:rPr>
        <w:t>bangles of Bengal.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ITTER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returned after inspecting the dairy.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and pass it on to him. Give him a room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if you can spare one. Give him enough to meet his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pay more than Rs. 50 a month just now. By and by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accustom him to living within even less than that.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he should save anything for repaying his debts.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overcomes his weakness of mind and you feel that he can be trusted,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pay off his debts. But that will be after some time.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 about his eyes and teeth?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turned out to be a worthless woman. She was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 from all sorts of people in Bombay. V She had set herself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public worker. I didn’t like her ways at all. 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but show in the whole thing. L.’s aspirations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high. But she is unsteady and has a good measure of pride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lacks strength of mind to keep her word. She is always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plans. Now she is eager to stay on here for a month or 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refused my consent. She will leave this place on the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latest and go to Bombay. I shall be here for this month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 I don’t know what will happen after that.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32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218" w:lineRule="exact" w:before="10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464. LETTER TO ASAF ALI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ASAF 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great. I can trace nothing but the hand of God in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successes. May we deserve them! How I-wish your success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lead to heart unity between the two brothers—Hindu and Mussalman.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23-11-1934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LETTER TO M. V. ABHYANKAR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ABHYANKAR,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precious wire. The Congress is not dead. Your trial</w:t>
      </w:r>
    </w:p>
    <w:p>
      <w:pPr>
        <w:autoSpaceDN w:val="0"/>
        <w:autoSpaceDE w:val="0"/>
        <w:widowControl/>
        <w:spacing w:line="294" w:lineRule="exact" w:before="0" w:after="50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commences now. You must keep yourself in a fit condition.</w:t>
      </w:r>
    </w:p>
    <w:p>
      <w:pPr>
        <w:sectPr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22-11-1934</w:t>
      </w:r>
    </w:p>
    <w:p>
      <w:pPr>
        <w:sectPr>
          <w:type w:val="continuous"/>
          <w:pgSz w:w="9360" w:h="12960"/>
          <w:pgMar w:top="666" w:right="1404" w:bottom="50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56"/>
        <w:ind w:left="1008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04" w:bottom="508" w:left="1440" w:header="720" w:footer="720" w:gutter="0"/>
          <w:cols w:num="2" w:equalWidth="0">
            <w:col w:w="4144" w:space="0"/>
            <w:col w:w="237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466.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7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letter some days ago simply inquiring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Mummy who came in yesterday tells me you do not get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what is sent in Kamala’s packet. I should like to know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your correspondence. Please let me know how you are. </w:t>
      </w:r>
      <w:r>
        <w:rPr>
          <w:rFonts w:ascii="Times" w:hAnsi="Times" w:eastAsia="Times"/>
          <w:b w:val="0"/>
          <w:i w:val="0"/>
          <w:color w:val="000000"/>
          <w:sz w:val="22"/>
        </w:rPr>
        <w:t>doing and how you are passing your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p. 119</w:t>
      </w:r>
    </w:p>
    <w:p>
      <w:pPr>
        <w:autoSpaceDN w:val="0"/>
        <w:autoSpaceDE w:val="0"/>
        <w:widowControl/>
        <w:spacing w:line="3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elected to the Assembly from the Delhi Joint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Constituency on the Congress ticket.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released to the Press at Delhi on Thursday, November 22,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elected to the Assembly.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B. SHIVA RAO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SHIVA RAO,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Madras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to you after I have read it. I think you know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and the v method of achieving its object.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serve on the Central Board? If you will, have you got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formula underlying the object, namely, that we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 in search of all the articles of daily use, and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look to the cities for the supply of such articles?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recognize the necessity, so far as it is possible, of eliminating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factories and mills which are fast displacing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and supplying the daily wants of the villagers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90 per cent of the population of India to bare agriculture?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consider the realization of this object worthy of your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main business of your life, and will you give the Board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time? If you will, I would like you to serve on the Board.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we are evolving is to make the Board as small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its efficient working, and to make it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whole-timers. Will you please wire your reply to this letter?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AGATHA HARRISON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like you to have put your whole soul into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Mehrtaj to Brindisi.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fine contribution to Indo-British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top of the letter the addressee has noted: “The Frontier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Mehrtaj was in London with her aunt. She was to travel from Brindisi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Mirabehn. . . . Mehrtaj lost her passport just before she was due to sail. I went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 office and asked their swift help in securing another one.” (G.N. 1481)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The Khan Brothers are a rare type of humanity.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see them, the more I love them. And inasmuch [as]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this little and yet great thing for them, you have done it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That simple bit of service is its own reward. Thanks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expression is a poor substitute. Mira is working well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>her ward.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Well, the preliminary acknowledgement from Delhi has come.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there is any development I shall use the cable.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J[oint] Gommittee’s report, you must have seen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 has retired from Congress can have no opinion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consumption. You do not need my private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coming closer to Amrit Kaur.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469. LETTER TO S. RADHAKRISHNAN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RADHAKRISHNAN,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copy of your Convocation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Allahabad University. I have read in the papers your </w:t>
      </w:r>
      <w:r>
        <w:rPr>
          <w:rFonts w:ascii="Times" w:hAnsi="Times" w:eastAsia="Times"/>
          <w:b w:val="0"/>
          <w:i w:val="0"/>
          <w:color w:val="000000"/>
          <w:sz w:val="22"/>
        </w:rPr>
        <w:t>address containing your generous reference to myself.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last letter as also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Contemporary British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send you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of your letter and to return your book.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a moment to spare. Fortunately you have given me ample </w:t>
      </w:r>
      <w:r>
        <w:rPr>
          <w:rFonts w:ascii="Times" w:hAnsi="Times" w:eastAsia="Times"/>
          <w:b w:val="0"/>
          <w:i w:val="0"/>
          <w:color w:val="000000"/>
          <w:sz w:val="22"/>
        </w:rPr>
        <w:t>time, and I expect to send you something by that date.</w:t>
      </w:r>
    </w:p>
    <w:p>
      <w:pPr>
        <w:autoSpaceDN w:val="0"/>
        <w:autoSpaceDE w:val="0"/>
        <w:widowControl/>
        <w:spacing w:line="266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S. R</w:t>
      </w:r>
      <w:r>
        <w:rPr>
          <w:rFonts w:ascii="Times" w:hAnsi="Times" w:eastAsia="Times"/>
          <w:b w:val="0"/>
          <w:i w:val="0"/>
          <w:color w:val="000000"/>
          <w:sz w:val="16"/>
        </w:rPr>
        <w:t>ADHAKRISHNAN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ALTAIR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5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Private Secretary to Viceroy”, 15-11-1934.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22-11-1934.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SADULLAH KHAN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SADULLAH KHAN,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looking forward to receiving and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sent by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all worked wonders in connection with Dr.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Saheb’s election.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ADULLAH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ISSAKHANI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ESHAWAR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1934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haven’t read the J. P. C.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be able to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early date, but I don’t propose to make any public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retired from the Congress, it would ill become of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any opinion upon it at the present juncture.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White Paper is well known and I have seen nothing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it. Beyond this I may not go.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IN THE THROES OF BIRTH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Village Industries Association takes a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born. All the consolation I can give the public is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time at the disposal of J. C. Kumarappa and myself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devoted to the task. Three questions confront us: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Central Office, composition of the Central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>agencies.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Joint Parliamentary Committee Report was released to the Press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22, 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these questions worry us, that of the composition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causes the greatest trouble. The task is tremendous.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is great. Rejuvenation of villages in the face of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highly developed mechanization and centralization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job. We have, therefore, come to the conclusion that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composed of only a few earnest persons who have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programme of the Association, who have an aptitude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and who will give the Board much, if not the whole,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We are trying to find persons, irrespective of parties,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the burden.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branches are concerned, we have tentatively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districts should be the units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Central Board. Since the British official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all equal in area or population, we will not hesitate to subdivide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where necessary. The predominant consideration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and creation of a living touch with the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direct connection with the States wherever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permit it. We want to serve all the villages of geographical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difficulty, too, regarding choice of the Central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gladly establish it in a village, if that is possible.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is limited by two considerations. We do not want to invest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 funds, that have been promised or have already come, in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brick and mortar. We have, therefore; to confine our selection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places where we can get the required accommodation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asking. The second limitation is that the Central office should be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line of the railways and should be easily accessible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parts of India. But let me not anticipate events. I have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with the public to enable those who will to guide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We invite the prayers of all who are in sympathy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mission.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23-11-l934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VILLAGE INDUSTRIES IN GUNTUR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Sitarama Sastry of Vinaya Ashram, Repalle, Guntur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Andhradesha, in offering the services unreservedly of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>Ashram to the All India Village Industries Association, says: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items of work suggest themselves to me and I commend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you. (I) Shoe-making, (2) hand-ginning of seed cotton, (3)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 of jaggery from the juice of palmyra tree, (4) improved pottery,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hand-made paper, (6) stone-dressing, (7) hand-made groundnut kernels, (8)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extracting oil and other products from the outer rinds of oranges, (9). </w:t>
      </w:r>
      <w:r>
        <w:rPr>
          <w:rFonts w:ascii="Times" w:hAnsi="Times" w:eastAsia="Times"/>
          <w:b w:val="0"/>
          <w:i w:val="0"/>
          <w:color w:val="000000"/>
          <w:sz w:val="18"/>
        </w:rPr>
        <w:t>preservation of palmyra fruits.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item will also help in the khadi industry; the third will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solution of the drink problem. Palmyras are grown in large numbers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district, and the ripe fruit of these trees has been analysed and found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 valuable elements of food. oranges are also grown on a large scale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district and are cheap. The outer rind is thrown away as useless,.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useful from the commercial point of view. It contains an inflammable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oil and is also sold in the market as orange peel. Kondaveedu is a village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district which has long been famous for hand-paper.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tried to revive this industry in 1921 , but the attempt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up, owing to the indifference of the workmen. A special stone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Palnad which is locally dressed and is used for paper weights, for </w:t>
      </w:r>
      <w:r>
        <w:rPr>
          <w:rFonts w:ascii="Times" w:hAnsi="Times" w:eastAsia="Times"/>
          <w:b w:val="0"/>
          <w:i w:val="0"/>
          <w:color w:val="000000"/>
          <w:sz w:val="18"/>
        </w:rPr>
        <w:t>flooring and walls and table slabs. It is ordinarily called Palnad marble. Hand-</w:t>
      </w:r>
      <w:r>
        <w:rPr>
          <w:rFonts w:ascii="Times" w:hAnsi="Times" w:eastAsia="Times"/>
          <w:b w:val="0"/>
          <w:i w:val="0"/>
          <w:color w:val="000000"/>
          <w:sz w:val="18"/>
        </w:rPr>
        <w:t>made groundnut kernels are sold in the South and are cheaper than machine-</w:t>
      </w:r>
      <w:r>
        <w:rPr>
          <w:rFonts w:ascii="Times" w:hAnsi="Times" w:eastAsia="Times"/>
          <w:b w:val="0"/>
          <w:i w:val="0"/>
          <w:color w:val="000000"/>
          <w:sz w:val="18"/>
        </w:rPr>
        <w:t>made kernels. Groundnut crop is raised in several parts of the district. Mr. T.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Ramaswamy Gupta of Bezwada,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gave up his profession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sadhana,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improved pottery, and the earthenware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under his directions are far superior to the articles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potter!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only or the first offer. It is a matter of great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many such offers have been received from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India. This happens to be the latest and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which other workers would value. I would recommend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who are offering services to commence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directions. The idea behind the village industries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look to the villages for the supply of our daily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when we find that some needs are not so supplied,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whether with a little trouble and organization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profitably supplied by the villagers. In estimating the profit,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villager, not of ourselves. It may be that 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stages, we might have to pay a little more than the ordinary price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inferior article in the bargain. Things will improve, if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ourselves in the supplier of our needs and insist on his doing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 and take the trouble of helping to do better.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5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474. LETTER TO M. VISVESVARAYYA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I see that we hold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diametrically opposite views. My conviction based upon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village life is that in India at any rate for generations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we shall not be able to make much use of mechanical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salving the problem of ever-growing poverty of the masses.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and we have so many idle hours at our disposal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suicidal to make use of mechanical power and allow human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to waste. The question of leisure after toil comes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learn the art of making effective use of their waste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view the extract that you have sent me from Stalin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appeal for me at all. The more expressive extract from Lenin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matters worse for me. It is like much cry and little wool.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no party to engaging the villagers in producing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 army stores. If India has no desire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gory exploitation of unmechanized regions of the earth,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fear aggression from foreign countries. My dream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wholly unrealized and India may become a willing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partner in the sin of exploitation. Nevertheless I would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power that God may vouchsafe to me in stemming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onrush of the violent current. I should take delight in perishing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attempt.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strength of my conviction, I entertain great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fine abilities and love of the country, and that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 whether I have the good fortune to secure your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or face your honest opposition.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V</w:t>
      </w:r>
      <w:r>
        <w:rPr>
          <w:rFonts w:ascii="Times" w:hAnsi="Times" w:eastAsia="Times"/>
          <w:b w:val="0"/>
          <w:i w:val="0"/>
          <w:color w:val="000000"/>
          <w:sz w:val="16"/>
        </w:rPr>
        <w:t>ISVESVARAYYA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46 F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9726. Courtesy: Government of Mysore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displayed at the Mysore Pavilion of the Gandhi-Darshan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 held in New Delhi in 1969-70.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your draft proposal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of social service workers. I am inclined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Boards cannot open the centres you contemplate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the Government. But that is a legal point 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with any confidence. I have, however, a deeper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scheme. District Boards as they are constituted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in things of permanent value such as you have proposed.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constitution perhaps disables them for taking such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contemplate is pioneer work. It is essentially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Therefore it has got to be taken up by private agencies,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make of such training centres a success? the thing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becomes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easy for District Boards and the like to take up. If I have understood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your object correctly, you want to rejuvenate the villages. The trend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in the opposite direction. Hence neither District Boards nor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 as such will handle the thing in the manner you and I </w:t>
      </w:r>
      <w:r>
        <w:rPr>
          <w:rFonts w:ascii="Times" w:hAnsi="Times" w:eastAsia="Times"/>
          <w:b w:val="0"/>
          <w:i w:val="0"/>
          <w:color w:val="000000"/>
          <w:sz w:val="24"/>
        </w:rPr>
        <w:t>would have them do. I wish we could meet early.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3515. Courtesy: Amrit Kaur. Also G.N. 6324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C. S. MASEKAR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MASEKAR,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Village Industries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concerned exclusively with the industries of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but will be concerned with the industries of the villages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Naturally [the] depressed classes will figure prominently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scheme; but that will figure among the villagers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by the city people. The scheme is still in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formation. If you have any advice to give, I shall appreciate it.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involved in or committed to any political movement. People </w:t>
      </w:r>
      <w:r>
        <w:rPr>
          <w:rFonts w:ascii="Times" w:hAnsi="Times" w:eastAsia="Times"/>
          <w:b w:val="0"/>
          <w:i w:val="0"/>
          <w:color w:val="000000"/>
          <w:sz w:val="22"/>
        </w:rPr>
        <w:t>belonging to different political schools will be welcome as helpers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26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or as associates provided that they fall in with the central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encouraging village industries through their own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to the exclusion of corresponding mechanized industries,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 India or outside.</w:t>
      </w:r>
    </w:p>
    <w:p>
      <w:pPr>
        <w:autoSpaceDN w:val="0"/>
        <w:autoSpaceDE w:val="0"/>
        <w:widowControl/>
        <w:spacing w:line="294" w:lineRule="exact" w:before="6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this answers your questions fully.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9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 S.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ASEKAR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UJARAT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EPRESSED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SSOCIATION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AMINGTON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DURGABAI JOSHI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DURGABAI,</w:t>
      </w:r>
    </w:p>
    <w:p>
      <w:pPr>
        <w:autoSpaceDN w:val="0"/>
        <w:autoSpaceDE w:val="0"/>
        <w:widowControl/>
        <w:spacing w:line="260" w:lineRule="exact" w:before="78" w:after="2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 have put my feet into it. I should have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Then there would have been no misunderstanding.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enjoyed intimate relatiions with Jamnalalji and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overwhelmed, as I am still, with work, I felt that I was safe in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to write to you, not at all officially but as a fellow-worker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cause. But you ave my unreserved apology for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departing form the proper procedure. My approach to uyou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illustration of short-ut being the longest in the end.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excuse me. I understand you explanation and I am happly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inform you that the young man who was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his one full year after all did not do so. Fortunately,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that I asked Radhakisan to write you I sent an inquiry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local Sangh of Vile Parle. He saw the young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himself that by a stroke of good fortune, what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loss of one year was averted. All is well that ends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would like you to dismiss from your mind my seeming </w:t>
      </w:r>
      <w:r>
        <w:rPr>
          <w:rFonts w:ascii="Times" w:hAnsi="Times" w:eastAsia="Times"/>
          <w:b w:val="0"/>
          <w:i w:val="0"/>
          <w:color w:val="000000"/>
          <w:sz w:val="22"/>
        </w:rPr>
        <w:t>impertinence.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6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URBAGABI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ROVINCIAL HARIJAN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KOLA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M. S. KELKAR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know the comparison between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eggs, I would like you to inform me about it.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 eggs, what is the mode? If I remember right,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you used to dilute the contents of raw eggs with water.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eggs on the system? Are they too heating,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the Harijan Sevak Sangh would not donate Rs. 500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about Satavlekar does not carry weight. Has he </w:t>
      </w:r>
      <w:r>
        <w:rPr>
          <w:rFonts w:ascii="Times" w:hAnsi="Times" w:eastAsia="Times"/>
          <w:b w:val="0"/>
          <w:i w:val="0"/>
          <w:color w:val="000000"/>
          <w:sz w:val="22"/>
        </w:rPr>
        <w:t>any reason for damaging you?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KONDA VENKATAPPAYYA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VENKATAPPAYYA,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oranges sent by Mr. Jangiah have already arrived.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many thanks for the parcel. I shall gladly receive fruit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garden whenever he feels inclined to send it.: As you know,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 big family and we can do justice to fruit whenever it comes our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Assembly elections have been a perfect revelation.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has easily topped the list with its 100 per cent victories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majorities. It is a further demonstration of the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victory of Truth and sacrifice.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yours are keeping well.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this, I have learnt that. what you call oranges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oranges but sour limes. These are not of so much value as sweet </w:t>
      </w:r>
      <w:r>
        <w:rPr>
          <w:rFonts w:ascii="Times" w:hAnsi="Times" w:eastAsia="Times"/>
          <w:b w:val="0"/>
          <w:i w:val="0"/>
          <w:color w:val="000000"/>
          <w:sz w:val="22"/>
        </w:rPr>
        <w:t>oranges.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12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ENKATAPPAYYA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(M.S. M.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480. LETTER TO G. D. KULKARNI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to me to be self-contradictory.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want me to push further my programme of self 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at the same time to be committed to self-indulgence.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have as yet seen has moved me from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methods as at present adopted must ultimately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degeneration and inertia. Though I have a very great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Upton Sinclair and his philosophy of life I dread his unabashed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encouragement of birth-control methods.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G. D. K</w:t>
      </w:r>
      <w:r>
        <w:rPr>
          <w:rFonts w:ascii="Times" w:hAnsi="Times" w:eastAsia="Times"/>
          <w:b w:val="0"/>
          <w:i w:val="0"/>
          <w:color w:val="000000"/>
          <w:sz w:val="16"/>
        </w:rPr>
        <w:t>ULKARNI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RGANIZER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IRTH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ONTROL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EASTERN STEAM NAVIGATION CO. LTD.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able to tell you that the forty-two packages of dates </w:t>
      </w:r>
      <w:r>
        <w:rPr>
          <w:rFonts w:ascii="Times" w:hAnsi="Times" w:eastAsia="Times"/>
          <w:b w:val="0"/>
          <w:i w:val="0"/>
          <w:color w:val="000000"/>
          <w:sz w:val="22"/>
        </w:rPr>
        <w:t>sent by goods train were safely received day before yesterday.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AVIGATION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M. G. DATAR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DATARJI,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arrived earlier than was expected. He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he should be left undisturbed between the 26th and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as he will be having numerous guests during those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me not to entertain anybody during those days.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either come here before the 26th or after the 1st December.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G. D</w:t>
      </w:r>
      <w:r>
        <w:rPr>
          <w:rFonts w:ascii="Times" w:hAnsi="Times" w:eastAsia="Times"/>
          <w:b w:val="0"/>
          <w:i w:val="0"/>
          <w:color w:val="000000"/>
          <w:sz w:val="16"/>
        </w:rPr>
        <w:t>ATAR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D. N. SARMAH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SARMAH,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be a great thing if you can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indebtedness of sweeper families.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you have sent me in the matter of a sweeper </w:t>
      </w:r>
      <w:r>
        <w:rPr>
          <w:rFonts w:ascii="Times" w:hAnsi="Times" w:eastAsia="Times"/>
          <w:b w:val="0"/>
          <w:i w:val="0"/>
          <w:color w:val="000000"/>
          <w:sz w:val="22"/>
        </w:rPr>
        <w:t>defendant is very interesting.</w:t>
      </w:r>
    </w:p>
    <w:p>
      <w:pPr>
        <w:autoSpaceDN w:val="0"/>
        <w:autoSpaceDE w:val="0"/>
        <w:widowControl/>
        <w:spacing w:line="22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N. S</w:t>
      </w:r>
      <w:r>
        <w:rPr>
          <w:rFonts w:ascii="Times" w:hAnsi="Times" w:eastAsia="Times"/>
          <w:b w:val="0"/>
          <w:i w:val="0"/>
          <w:color w:val="000000"/>
          <w:sz w:val="16"/>
        </w:rPr>
        <w:t>ARMAH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H. S. S.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SIR ROBERT MCCARRISON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MAJOR-GENERAL,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20th instant.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the Association is complete a copy shall certainly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allowing your name to appear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advisers of the Association.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PIERRE CERESOLE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CERESOLE,</w:t>
      </w:r>
    </w:p>
    <w:p>
      <w:pPr>
        <w:autoSpaceDN w:val="0"/>
        <w:autoSpaceDE w:val="0"/>
        <w:widowControl/>
        <w:spacing w:line="260" w:lineRule="exact" w:before="118" w:after="10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please find Mrs. Emma Harker’s letter. She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elderly widow. She is anxious to do some work. She has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Therefore she will pay her way. Can you take her in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worker? of course, so far as I can judge, she won’t be able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spade and work as a labourer pure and simple.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>judge.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IERRE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ERESOLE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Emma Harker”, 19-9-1934.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486. LETTER TO EMMA HARKER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passing it on to Pierre Ceresole. I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his answer.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herewith.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AN ENGLISHMAN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misunderstood my retirement from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left it in disgust. Congressmen as individuals are both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bad. But Congress is uniformly good. God’s creatures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bad. Is God therefore less good? I have retired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strength. I had become a dead weight. Have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seen the wonders it has worked during the elections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amount of expenses ? No, in this matter, your prejudice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of your judgment. Remember that Rajendra 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Rajagopalachari, Ansari, Mahadev, and many others, of </w:t>
      </w:r>
      <w:r>
        <w:rPr>
          <w:rFonts w:ascii="Times" w:hAnsi="Times" w:eastAsia="Times"/>
          <w:b w:val="0"/>
          <w:i w:val="0"/>
          <w:color w:val="000000"/>
          <w:sz w:val="22"/>
        </w:rPr>
        <w:t>whom humanity may be proud, are in it, of it, and would die for it.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Incidents of Gandhiji’s Life</w:t>
      </w:r>
      <w:r>
        <w:rPr>
          <w:rFonts w:ascii="Times" w:hAnsi="Times" w:eastAsia="Times"/>
          <w:b w:val="0"/>
          <w:i w:val="0"/>
          <w:color w:val="000000"/>
          <w:sz w:val="18"/>
        </w:rPr>
        <w:t>, pp. 324-5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488. LETTER TO BALIBEHN M. ADALAJA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When it just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against all hope, that Harilal had turned over a new leaf,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think it wise to write to you. I thought that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unpleasantness. Why did you take that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a daughter to me? Did you forget that, though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son, I did not yield to him for years? But since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embittered in many ways, I can understand your feeling hurt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that somebody may do. Let Harilal live alone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>from experience.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Kamu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She has suffered much. Fate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kind to either of you. You should, therefore,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happiness in suffering. That can be done only by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of the Lord’s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have any proposal in view for Manu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hurry of course.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I myself am in no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1535. Courtesy: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K. M. MUNSHI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take it to heart.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sent you my congratulations if you had won.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even now, even though you have been defeated. “It is a </w:t>
      </w:r>
      <w:r>
        <w:rPr>
          <w:rFonts w:ascii="Times" w:hAnsi="Times" w:eastAsia="Times"/>
          <w:b w:val="0"/>
          <w:i w:val="0"/>
          <w:color w:val="000000"/>
          <w:sz w:val="22"/>
        </w:rPr>
        <w:t>blessing that the net has snapped, Shri Gopal has now come to me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wife’s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Kumibehn Tulsidas Maniar,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daughter, later married to Surendra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unsought.” You have escaped from the net. Now devote your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earning a little money by honest means. Improve your health.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help at a critical time was in itself your victory.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7562. Courtesy: K. M. Munshi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LILAVATI MUNSHI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no weakness. Labour is its own reward. Victory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is a matter of chance, and very often he who loses wins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wins loses. I completely forgot to write to Gosibehn.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7562. Courtesy: K. M. Munshi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LETTER TO GOSIBEHN CAPTAIN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1934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was here for two, three days. She discussed village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thoroughly. She seems to be deeply interested in it. She left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the impression that she would like to work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sisters. Most probably she would talk to you and try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all those who might be interested in the village work.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all sisters to try to produce a harmonious blending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>all possible. You know best what to do and how to do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telling me that Perin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suffering from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cough. She ought to give herself rest and get rid of the cough and </w:t>
      </w:r>
      <w:r>
        <w:rPr>
          <w:rFonts w:ascii="Times" w:hAnsi="Times" w:eastAsia="Times"/>
          <w:b w:val="0"/>
          <w:i w:val="0"/>
          <w:color w:val="000000"/>
          <w:sz w:val="22"/>
        </w:rPr>
        <w:t>cold. even if it is to be by going to Panchgani.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agreed to contest the election when K. F. Nariman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withdrew-his candidature at the last minute.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20" w:lineRule="exact" w:before="1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Granddaughter of Dadabhai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KIRLOSKAR BROTHERS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offered to send your machine with Sjt. Kale.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discountenanced you from sending the machine and Sjt. Kale.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pressed by friends to test the machine myself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Kale’s observation. If, therefore, your offer abides,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one machine for me to test. I would also like someone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in village tools to accompany Sjt. Kale unless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attend to such tools himself. I would like to suggest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improvements. If you send the machine and mechanic both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early as possible after the 1st December. 2nd December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most suitable day for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IRLOSKAR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IRLOSKARWADI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are few and mine almost nil.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when I shall read Malkani’s articles.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not- entrust such work to me. Maybe, my capacity to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decreased or the burden of work has increased. Whatever it is, I 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after getting up at 2.15 in the morning. I daily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>this hour and start work. I might be going to sleep at about 9 o’</w:t>
      </w:r>
      <w:r>
        <w:rPr>
          <w:rFonts w:ascii="Times" w:hAnsi="Times" w:eastAsia="Times"/>
          <w:b w:val="0"/>
          <w:i w:val="0"/>
          <w:color w:val="000000"/>
          <w:sz w:val="22"/>
        </w:rPr>
        <w:t>clock.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to go over there but my going depends upon.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in Uttambhai’s case. Soon many people will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My work regarding the Association is moving slowly.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99 % possibility of Wardha becoming the headquarters. Vallabh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bhai is arriving; so also Raja. The matter will be decided after their </w:t>
      </w:r>
      <w:r>
        <w:rPr>
          <w:rFonts w:ascii="Times" w:hAnsi="Times" w:eastAsia="Times"/>
          <w:b w:val="0"/>
          <w:i w:val="0"/>
          <w:color w:val="000000"/>
          <w:sz w:val="24"/>
        </w:rPr>
        <w:t>arrival.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recovering-gradually. Let us hope he gets back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Ba keeps him company by staying with him. He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bungalow. It may be said that I am treating him;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he is treating himself. He has started taking eggs.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unfertilized and therefore there is nothing wrong in taking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 from Harilal. At present I am meeting his expenses.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holding out great hopes and I too am hoping. You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letters from Kanti. You [should write to] Harilal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letters, for Ba and for me. This time again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very late. You should write at least once a month.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the Nepali Paper? We are all well.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 </w:t>
      </w:r>
      <w:r>
        <w:rPr>
          <w:rFonts w:ascii="Times" w:hAnsi="Times" w:eastAsia="Times"/>
          <w:b w:val="0"/>
          <w:i w:val="0"/>
          <w:color w:val="000000"/>
          <w:sz w:val="22"/>
        </w:rPr>
        <w:t>intact?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495.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1934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Harijan tour I discovered that the salt concession,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part of the Irwin-Gandhi Pact, was not being availed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the: people. I observed also how much poor people suffered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want of salt, although it was lying in front of them in areas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adjoining the sea. In Mangalore, the fishermen brought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prominently to my notice. I thereupon entered into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Government as early as last March. The then Finance Member, </w:t>
      </w:r>
      <w:r>
        <w:rPr>
          <w:rFonts w:ascii="Times" w:hAnsi="Times" w:eastAsia="Times"/>
          <w:b w:val="0"/>
          <w:i w:val="0"/>
          <w:color w:val="000000"/>
          <w:sz w:val="22"/>
        </w:rPr>
        <w:t>Sir George Schuster, promptly replied to my query, and I discovered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“Free Salt for the Salt of the Earth”.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joy that the clause had not suffered wreck. I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correspondence between Sir George Schuster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much earlier than I am now doing. I need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for this delay. I now publish the correspondence,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and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based upon it and setting forth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operating the clause. When the Pact was published,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 upon it, I had described this as the humanitarian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document. It was the humanitarian appeal that had found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Lord Irwin. Those who now avail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will bear this fact in mind and will, therefore,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commercial use of the concession, either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and work it strictly within the four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communique. All those Congressmen and others who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concerned making full use of the concession will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list of areas from which concession for free manufacture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salt has been withdrawn. The workers will also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it is open to all concerned to make application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officers for the restoration of the concession.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concession be worked without sanction being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>obtained.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1934</w:t>
      </w:r>
    </w:p>
    <w:p>
      <w:pPr>
        <w:autoSpaceDN w:val="0"/>
        <w:autoSpaceDE w:val="0"/>
        <w:widowControl/>
        <w:spacing w:line="21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Matriculates and others should labour with their hands and earn </w:t>
      </w:r>
      <w:r>
        <w:rPr>
          <w:rFonts w:ascii="Times" w:hAnsi="Times" w:eastAsia="Times"/>
          <w:b w:val="0"/>
          <w:i w:val="0"/>
          <w:color w:val="000000"/>
          <w:sz w:val="22"/>
        </w:rPr>
        <w:t>an honest livelihood.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should refuse to marry and brave all difficulties till he </w:t>
      </w:r>
      <w:r>
        <w:rPr>
          <w:rFonts w:ascii="Times" w:hAnsi="Times" w:eastAsia="Times"/>
          <w:b w:val="0"/>
          <w:i w:val="0"/>
          <w:color w:val="000000"/>
          <w:sz w:val="22"/>
        </w:rPr>
        <w:t>has the urge for marriage.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11071. Courtesy: Anand T. Hingorani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letters to Sir George Schuster dated March 28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14, 1934. For the text of clause 20 and the communique,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“Provisional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settlement”, 12-3-1931 and “Salt”, 28-5-1931.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money belonging to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which has been spent may be taken as lost.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now to ask for it. Ambalalbhai’s attitude has changed.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can[not] get that amount from any source, I suppose the loss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good from the funds of the Cow-protection Society.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now what Mavalankar and Ranchhodbhai can do.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some amount, we shall not have to pay much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Society’s funds.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Aren’t the Bal Mandir and Kumar Mandir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school? Don’t they meet a need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what. you say about Harilal. I don’t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accommodation for myself here. Nor can we keep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house. It seems proper, therefore, that till he gets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and learns to observe the rules he should continue to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we cannot have a joint office for the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Village Industries Association. The latter will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small activities, and so it seems to me desirable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offices should be separate for the time being. The fields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bodies will of course be complementary to each other.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 headquarters of the Village Industries Association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 at Wardha. Probably when you wrote your reply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letter, in which I had asked you whether you can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respectful greetings to Father and Mother. It is good news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able to keep good health.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II, p. 117. Also C.W. 8425.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HARIDAS T. MUZUMDAR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a 20-page preface for your ten points;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this! Moreover you have praised Mirabehn; is it for lending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 to your censure of her? What violence is this too! And </w:t>
      </w:r>
      <w:r>
        <w:rPr>
          <w:rFonts w:ascii="Times" w:hAnsi="Times" w:eastAsia="Times"/>
          <w:b w:val="0"/>
          <w:i w:val="0"/>
          <w:color w:val="000000"/>
          <w:sz w:val="22"/>
        </w:rPr>
        <w:t>you crown both with your violent pride.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refuted what you imagine to be my views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points. But I think between my views. and what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my views there is as much difference as between a horse and a </w:t>
      </w:r>
      <w:r>
        <w:rPr>
          <w:rFonts w:ascii="Times" w:hAnsi="Times" w:eastAsia="Times"/>
          <w:b w:val="0"/>
          <w:i w:val="0"/>
          <w:color w:val="000000"/>
          <w:sz w:val="22"/>
        </w:rPr>
        <w:t>donkey. How then can I satisfy you?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God! Save me from my friends, followers and flatterers.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26-page letter has made me utter this prayer.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after our meeting in England, your pride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down; but my calculation has gone wrong. But man must err </w:t>
      </w:r>
      <w:r>
        <w:rPr>
          <w:rFonts w:ascii="Times" w:hAnsi="Times" w:eastAsia="Times"/>
          <w:b w:val="0"/>
          <w:i w:val="0"/>
          <w:color w:val="000000"/>
          <w:sz w:val="22"/>
        </w:rPr>
        <w:t>endlessly.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Cujarati: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V. V. GIRI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GIRI,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When almost all win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congratulations? The policy of the Congress has been vindicated.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deserve the great trust.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V. G</w:t>
      </w:r>
      <w:r>
        <w:rPr>
          <w:rFonts w:ascii="Times" w:hAnsi="Times" w:eastAsia="Times"/>
          <w:b w:val="0"/>
          <w:i w:val="0"/>
          <w:color w:val="000000"/>
          <w:sz w:val="16"/>
        </w:rPr>
        <w:t>IRI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IZAGAPATNAM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Assembly election held in 1934. The final party-wise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seats won was: Congress 44, Nationalist Party headed by Madan Mohan Malaviya 11,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Independents 22 and the European group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K. NAGESWAR RAO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NAGESWA RAO,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outdone everybody in the race for votes. But even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spend money? What a tragedy! How much were you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pocket? Without his opposition the Congress could not have shown its </w:t>
      </w:r>
      <w:r>
        <w:rPr>
          <w:rFonts w:ascii="Times" w:hAnsi="Times" w:eastAsia="Times"/>
          <w:b w:val="0"/>
          <w:i w:val="0"/>
          <w:color w:val="000000"/>
          <w:sz w:val="22"/>
        </w:rPr>
        <w:t>hold over the people.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AGESWAR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KAMAKOTI NATARAJAN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KAMAKOTI,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machine does not replace the needle woman, it gives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needle. We have village rice-pounding and flourgrinding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If someone were to give me an effective substitute,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today. What I resist is flour and rice mills which put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out of work and rob them of health. My regards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sister in Delhi.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AMAKOTI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ATARAJAN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ANDRA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H. L. SHARMA</w:t>
      </w:r>
    </w:p>
    <w:p>
      <w:pPr>
        <w:autoSpaceDN w:val="0"/>
        <w:tabs>
          <w:tab w:pos="449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27,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have again been hasty. How did you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Mogheji wanted you to go away for good or that he was 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leaving thus. This too is mere suspicion. If people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it is because you lose no time in making allegations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all sorts of fanciful ideas. It I were to ask Kamalnayan,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am sure; have a different story to tell. To the best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no one doubts your honest desire to serve.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observing that you are misunderstood. You should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resolution. You belong to the Ashram, you have to return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prepare yourself to do so. Forget about the incident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that you have written to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Dr. Shirlekar has sent nothing. I shall send for [your books].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Dr. Ansari and send you a copy of the letter. ]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>to send you the books.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Krishna’s health pains me. Now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her recovery. By all means take a separate house.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your brothers are in any way incon-venienced in </w:t>
      </w:r>
      <w:r>
        <w:rPr>
          <w:rFonts w:ascii="Times" w:hAnsi="Times" w:eastAsia="Times"/>
          <w:b w:val="0"/>
          <w:i w:val="0"/>
          <w:color w:val="000000"/>
          <w:sz w:val="22"/>
        </w:rPr>
        <w:t>meeting your expenses.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said that Ramdas is all right but he has progressed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point of taking three eggs. If you have anything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 do say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is 108 lb. which is good but it may not go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 feel I have gained some strength as a result of fresh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raw vegetables. A reduced diet [uncooked food] is giving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strength as I derived from a larger quantity of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obviously, the expenditure has considerably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time is saved. I must have more experience to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this the addressee explains that, while bidding him farewell at the </w:t>
      </w:r>
      <w:r>
        <w:rPr>
          <w:rFonts w:ascii="Times" w:hAnsi="Times" w:eastAsia="Times"/>
          <w:b w:val="0"/>
          <w:i w:val="0"/>
          <w:color w:val="000000"/>
          <w:sz w:val="18"/>
        </w:rPr>
        <w:t>Wardha station, theAshram Manager had observed, “You sulked and we are spared!”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milk.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Amtussalaam seems to be well enough but she cannot digest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written to you. A bundle belonging to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some of my very important papers, my spectacles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was placed in the room where your luggage was stored.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things from it were sent there earlier. Did this bundle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[you] along with those things? Can it be located? The bundle was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white khadi sheet. Find out and if you can lay your hands on it,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wire. I am anxious about the papers.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Draupadi’s weight must surely increase.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worry about you as you have given me an assurance.</w:t>
      </w:r>
    </w:p>
    <w:p>
      <w:pPr>
        <w:autoSpaceDN w:val="0"/>
        <w:autoSpaceDE w:val="0"/>
        <w:widowControl/>
        <w:spacing w:line="220" w:lineRule="exact" w:before="16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 can appear in the coming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was received too late.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122 and 123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503. LETTER TO PRIVATE SECRETARY TO VICEROY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MIEVILLE,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prompt reply to my letter of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But I cannot help saying that the decision come to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contemplated visit to the Frontier Province is painful and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 very awkward position. In that sense perhaps the decision may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unfortunate.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ray of hope I see in your letter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undesirability of my visit refers to “the present time”.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me a definition of the expression? Could you please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me, if my enquiry is not inappropriate, why it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undesirable for me to visit the. Frontier?</w:t>
      </w:r>
    </w:p>
    <w:p>
      <w:pPr>
        <w:autoSpaceDN w:val="0"/>
        <w:autoSpaceDE w:val="0"/>
        <w:widowControl/>
        <w:spacing w:line="220" w:lineRule="exact" w:before="3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14-12-1934.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p. 349.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3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it is my earnest desire to abide by His Excellency’s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wishes, I may be pardoned for repeating what I have said in my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15th instant—that I could do so in so far as it was humanly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possible. This is a point which your letter under reply seems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4/8/35. C:ourtesy: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12-12-1934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got your note through H. Sharma, I had intended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reading your “Congressman’, that it was a waste of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was unbalanced and betrayed ignorance and bias.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Rajaji was ungracious. You will be surprised to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hand in the drafting of the resolutions. They were my drafts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 no suggestions on the resolution to which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ignorantly referred. You simply judge him from your own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But otherwise, too, your criticism of men and measures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right type. The majority of journalists spoil things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things. They will discharge their function well,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unvarnished versions of events. When they criticize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their judgment on facts strictly within their knowledge.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become a good constructive worker, you must not waste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after conducting newspapers. Choose one vocation or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 will tell you more about my suggestions and so will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who is probably coming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2, the addressee replied: “ . . . the expression ‘at the present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time, implies that His Excellency’s decision will hold good till he is satisfied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are such as to render a visit unobjectionable. His Excellency’s decision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arrived at after a full consideration of the events of recent years and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DR. M. A. ANSARI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about a naturopath named Sharma. He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Khurja. He owned and conducted a sun-treatment hospital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Amtussalaam whom you met here, I came to know him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ago. There was much show about his hospital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books he wrote. Now he has humbled himself. He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hospital and burned his books. He wants at my instance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on a more solid foundation and therefore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things about the [human] body which should be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allopaths or naturopaths or any other. But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go to a medical college and begin studies there.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knowledge to be able to pursue private studies, if.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guidance. What I would like you to do is to tell me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and what accessories he. should require. And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him one after another the books he should read?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interested in him he will call on you. I do not want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give much of your time to this work. If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jot down the books he should read in their order,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thankful. I shall procure or buy the books, if you have none to lend.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to help Shri Sharma as I believe him to be [an] earnest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dedicate his knowledge and all for the alleviation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suffering.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506. SPEECH AT GANDHI SEVA SANGH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30,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here perhaps know how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came into being. During my extensive Harijan tour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it was clearly borne in upon me that the way in which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our khadi work was hardly enough either to universalize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to rejuvenate the villages. I saw that it was confined to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and that even those who used khadi exclusively were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they need do nothing else and that they might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irrespective of how and where they were made.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becoming a lifeless symbol, and I saw that, if the state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to go on, khadi might even die of sheer inanition.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concentrated, intensive effort devoted exclusively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conducive to success, but there was neither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nor intensity. All did not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spare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had not taken to the exclusive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khadi—though their number was larger than that of the spinners.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were all idle. There were multitudes of men with quantities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leisure on their hands. That I saw was a state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only to our undoing. ‘These people” I said to myself, ‘could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win swaraj. For, their involuntary and voluntary idleness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perpetual prey of exploiters, foreign and indigenous.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exploiter was from outside or from the Indian cities, their state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same, they would have no swaraj., So I said to myself,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these people be asked to do something else; if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themselves in khadi, let them take up some work which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their ancestors but which has of late died out.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things of daily use which they used to produce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years ago, but for which they now depend on the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There were numerous things of daily use to the town-dweller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depended on the villagers but which he now imports </w:t>
      </w:r>
      <w:r>
        <w:rPr>
          <w:rFonts w:ascii="Times" w:hAnsi="Times" w:eastAsia="Times"/>
          <w:b w:val="0"/>
          <w:i w:val="0"/>
          <w:color w:val="000000"/>
          <w:sz w:val="22"/>
        </w:rPr>
        <w:t>from cities. The moment the villagers decided to devote all their spare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“A. I. V. I. A. —Its Meaning and Scope”.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“brief resume” of Gandhiji’s “third talk”. Reports of the first two speeches </w:t>
      </w:r>
      <w:r>
        <w:rPr>
          <w:rFonts w:ascii="Times" w:hAnsi="Times" w:eastAsia="Times"/>
          <w:b w:val="0"/>
          <w:i w:val="0"/>
          <w:color w:val="000000"/>
          <w:sz w:val="18"/>
        </w:rPr>
        <w:t>are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6-12-1934,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>session of Gandhi Seva Sangh was held in the last week of November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doing something useful and the town-dwellers to use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products, the snapped link between the villagers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towndwellers would be restored. As to which of the extinct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moribund village industries and crafts could be revived, we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until we sat down in the midst of the villages to investigate,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tabulate and classify. But I picked up two things of the most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importance: articles of diet and articles of dress. Khadi was there.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articles of diet, we were fast losing our self-sufficiency.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years ago, we pounded our own paddy and ground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flour. Put aside for the time being the question of health.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indisputable fact that the flour-mill and the rice-mill have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women out of employment and deprived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eking out their income. Sugar is fast taking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jaggery, and ready-made articles of diet like biscuits and sweetmeats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freely being imported into our villages. This means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are gradually slipping out of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villager, who has become producer of raw materials for the exploiter.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continually gives, and gets little in return. Even the little he gets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raw material he produces he gives back to the sugar merchant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merchant. His mind and body have become very much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animals, his constant companions. When we come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we find that the villager of today is not even half so intelligent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 as the villager of fifty years ago. For, whereas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reduced to a state of miserable dependence and idleness,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his mind and body for all he needed and produced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Even the village artisan today partakes of the resourcelessness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overtaken the rest of the village. Go to the village carpenter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make a spinning-wheel for you go to the village 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him to make a spindle for you,- you will be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deplorable state of things. It is as a remedy for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 Association has been conceived.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cry of ‘back to the village” some critics say, is putting </w:t>
      </w:r>
      <w:r>
        <w:rPr>
          <w:rFonts w:ascii="Times" w:hAnsi="Times" w:eastAsia="Times"/>
          <w:b w:val="0"/>
          <w:i w:val="0"/>
          <w:color w:val="000000"/>
          <w:sz w:val="22"/>
        </w:rPr>
        <w:t>back the hands of the clock of progress. But is it really so?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it going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back to the village, or rendering back to it what belongs to it? I am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asking the city-dwellers to go to and live in the villages. But 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am asking them to render unto the villagers what is due to them.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 any single raw material that the city-dwellers can obtain except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the villager? If they cannot, why not teach him to work on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himself, as he used to before and as he would do now but for our </w:t>
      </w:r>
      <w:r>
        <w:rPr>
          <w:rFonts w:ascii="Times" w:hAnsi="Times" w:eastAsia="Times"/>
          <w:b w:val="0"/>
          <w:i w:val="0"/>
          <w:color w:val="000000"/>
          <w:sz w:val="24"/>
        </w:rPr>
        <w:t>exploiting inroads?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reinstating the villager in what was once his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no easy task. I had thought that I should be able to frame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set the Association going with the help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within a short time. But the more I dive into it,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myself out of my depth. In a sense, the work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than khadi, which does not in any way offer a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You have simply to exclude all foreign and machine-made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and you have established khadi on a secure foundation.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field is so vast, there is such an infinite variety of industries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and organize, that it will tax all our business talent,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scientific training. It cannot be achieved without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toil, incessant endeavour and application of all our business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abilities to this supreme purpose. Thus,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questionnaire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several of our well-known doctors and chemists,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to enlighten me on the chemical analysis and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values of polished and unpolished rice, jaggery and sugar,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Many friends, I am thankful to say, have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responded, but only to confess that there has been no research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directions I had inquired about. Is it not a tragedy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should be able to give me the chemical analysis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article as gur? The reason is that we have not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villager. Take the case of honey. I am told that in foreign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careful analysis of honey is made that no sample which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a particular test is bottled for the market. In India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resources for the production of the finest honey,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expert knowledge in the matter. An esteemed doctor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in his hospital, at any rate, polished rice is taboo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proved after experiments on rats and other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polished rice is harmful. But why have not all the medical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results of their investigation and experiment and joined </w:t>
      </w:r>
      <w:r>
        <w:rPr>
          <w:rFonts w:ascii="Times" w:hAnsi="Times" w:eastAsia="Times"/>
          <w:b w:val="0"/>
          <w:i w:val="0"/>
          <w:color w:val="000000"/>
          <w:sz w:val="22"/>
        </w:rPr>
        <w:t>in declaring the use of such rice as positively harmful?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just by one or two instances indicated my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an organization should I have? What kinds of laboratory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shall we have to go in for? We shall need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 and chemists prepared to lay not only their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at our disposal, but to sit down in our laboratories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hours of time, free of charge, to experiments in the direction I </w:t>
      </w:r>
      <w:r>
        <w:rPr>
          <w:rFonts w:ascii="Times" w:hAnsi="Times" w:eastAsia="Times"/>
          <w:b w:val="0"/>
          <w:i w:val="0"/>
          <w:color w:val="000000"/>
          <w:sz w:val="22"/>
        </w:rPr>
        <w:t>have indicated. We shall have not only to publish the results from time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8-11-1934.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time, but we shall have to inspect and certify various products.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find out whether the villager who produces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foodstuff rests content with exporting it and with using a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imported from outside. We shall have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become first of all self-contained and then cater for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city-dwellers.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 we shall have to form district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where districts are too big to handle, we may have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into sub-districts. Each of these—some 250—should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who will carry out a survey and submit a report in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issued to him from the head office. These agents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full-timers and whole-hoggers, with a live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prepared immediately to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in their daily life. This work will certainly need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more than money, it will need men of strong faith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Will not this programme swamp the khadi programme which has yet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fulfilled?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No. Khadi cannot be moved from its central place. Khadi will be the sun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industrial solar system. All the other industries will receive warmth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sustenance from the khadi industry.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exactly are the industries we must revive or promote?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indicated the lines. We must promote every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that was existent a short while ago and the extinction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now resulted in unemployment.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Have we to declare a boycott of the rice and the flour mills?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to declare no boycott, but we shall ask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 their own rice and to grind their own flour, and we shall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persistent propaganda in favour of hand-pounded rice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flour as better articles of diet from the point of view of health. </w:t>
      </w:r>
      <w:r>
        <w:rPr>
          <w:rFonts w:ascii="Times" w:hAnsi="Times" w:eastAsia="Times"/>
          <w:b w:val="0"/>
          <w:i w:val="0"/>
          <w:color w:val="000000"/>
          <w:sz w:val="22"/>
        </w:rPr>
        <w:t>Let us declare a boycott of idleness.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Shall we use the Congress Committees for this purpose?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course. We shall use and take help from any source.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politics as such and no party.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8"/>
        </w:rPr>
        <w:t>. The formation of the Central Board means centralization?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quite. The districts will be the working centres.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office will be only a watch tower for the whole of India issuing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but not a board of administration. It will be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school through which the various agents will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exchange of thought and compare notes. We want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centralization of administration, we want centralization of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ideas and scientific knowledge.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‘WHY NOT LABOUR-SAVING DEVICES’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friend who was enthused over the contemplated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Village Industries Association, on reading my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preliminary programme, writes: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very idea of the revival or encouragement of the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husking of rice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even for villages has scared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from, and abated my enthusiasm for village work. It seems lo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waste of one’s time and energy not to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labour-saving devices in the uplift scheme. If the villagers, and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the-uplift workers, have to husk and grind, there will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leisure left for them to attend to anything else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Besides, if the primitive methods were revived,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up the work in the first flush of enthusiasm; but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brunt of the whole work, I mean husking and grinding, will fall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women, and there will be a setback to the little progress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made.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this argument is a fallacy.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take advantage of labour-saving devices. If the vilIagers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enough to eat and to clothe themselves with,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home-grinding or home-husking, assuming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health was not of any importance or, if it was,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home-ground flour and millground, or home-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husked rice and mill-husked. But the problem is that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idle when they left off husking and grinding even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use, and made no good use of their idle hours whether for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otherwise. A starving man or woman who has time on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will surely be glad to earn an honest anna during that time,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she will resent being advised to save his or her labour when </w:t>
      </w:r>
      <w:r>
        <w:rPr>
          <w:rFonts w:ascii="Times" w:hAnsi="Times" w:eastAsia="Times"/>
          <w:b w:val="0"/>
          <w:i w:val="0"/>
          <w:color w:val="000000"/>
          <w:sz w:val="22"/>
        </w:rPr>
        <w:t>either can turn it into a few pice to alleviate starvation. My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pp. 303-4.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wrong in thinking that the uplift worker has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 or husk. He has certainly to learn the art and know the tools,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suggest improvements and understand the limitations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tools. She is wrong, again, in thinking that in the first flush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men will be called upon to grind or husk or will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tasks of their own accord and ultimately let the brunt fall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of women. The fact is that husking and grinding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of women, and tens of thousands made a living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which was both dignified and invigorative. Now they are perforce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idle, because the vast majority of them have not been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employment in the place of these two, which we have snatched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fair friend writes about the “little progress”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already made, she has undoubtedly the icitydwellers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for the village life is entirely untouched by uplift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do not even know how the women or men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7,00,000 villages of this vast land. We little know how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deteriorated for want of nourishing food and protective clothing.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little know how, being fed on innutritious rice or flour,which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staple, they and their children lose stamina and what little vitality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partiality for return to the primitive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and husking for the sake of them. I suggest the return,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no other way of giving employment to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 are living in idleness. In my opinion, village uplift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impossible, unless we solve the pressing economic distress.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induce the villagers to utilize their idle hours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solid uplift work. I invite the fair correspondent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her to go to some villages, live there for some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villagers and try to live like them, and they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perceive the soundness of my argument.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30-11-1394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WHAT IS IT?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 wrote the orher day saying,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that he had not before his mind’s eye a full picture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by village industries work. It was a good question.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occurred to many people. This is the purport of what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him: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nutshell, of the things we use, we should restrict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villages manufacture.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may be crude. We must try to induce them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workmanship, and not dismiss them because foreign articles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articles produced in cities, that is, big factories, are superior.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we should evoke the artistic talent of-~the villager.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shall we repay somewhat the debt we owe to them.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frightened by the thought whether we shall ever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effort. Within our own times we can recall instances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baffled by the difficulty of our tasks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they were essential for the nation’s progress.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 individuals believe that revivification of India’s villages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our existence, if we believe-that thereby only can we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untouchability and feel one with all, no matter to what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religion they may belong, we must mentally go back 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 them as our pattern, instead of putting the city life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imitation. If this is the correct attitude, then, naturally,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ourselves and thus use, say, handmade paper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mill-made, use village reed, wherever possible, instead of the fountain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or the penholder, ink made in the villages instead of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factories, etc. I can multiply instances of this nature. There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daily use in the home which the villagers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cannot make even now. If we perform the mental trick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our gaze upon them, we immediately put millions of rupees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pockets of the villagers, whereas at the present moment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villagers without making any return worth the name.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time we arrested the progress of the tragedy. To me,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has begun to imply ever so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eradication of the ceremonial untouchability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labelled untouchables. For the city-dweller, the villages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untouchable. He does not know them, he will not live in them. and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finds himself in a village, he will want to reproduce the city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This would be tolerable, if we could bring into being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accommodate 30 crores of human beings. This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impossible than the one of reviving the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the progressive poverty, which is due as much to enforced </w:t>
      </w:r>
      <w:r>
        <w:rPr>
          <w:rFonts w:ascii="Times" w:hAnsi="Times" w:eastAsia="Times"/>
          <w:b w:val="0"/>
          <w:i w:val="0"/>
          <w:color w:val="000000"/>
          <w:sz w:val="22"/>
        </w:rPr>
        <w:t>unemployment as to any other cause.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Hanjan, 30-11-1934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TELEGRAM TO H. L. SHARMA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ATHMALDAS</w:t>
      </w:r>
    </w:p>
    <w:p>
      <w:pPr>
        <w:autoSpaceDN w:val="0"/>
        <w:autoSpaceDE w:val="0"/>
        <w:widowControl/>
        <w:spacing w:line="266" w:lineRule="exact" w:before="74" w:after="1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ANGANJ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HURJA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8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WRITE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GUIDE.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CHANGE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RESIDENCE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FINE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FRESH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DRAUPADI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CHILDREN.</w:t>
      </w:r>
    </w:p>
    <w:p>
      <w:pPr>
        <w:autoSpaceDN w:val="0"/>
        <w:autoSpaceDE w:val="0"/>
        <w:widowControl/>
        <w:spacing w:line="266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Varsha,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A GIRL</w:t>
      </w:r>
    </w:p>
    <w:p>
      <w:pPr>
        <w:autoSpaceDN w:val="0"/>
        <w:autoSpaceDE w:val="0"/>
        <w:widowControl/>
        <w:spacing w:line="266" w:lineRule="exact" w:before="12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1934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LAMBOOS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Lambodar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large-bellied one. It is a name of Ganapati.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named you Lamboos. I suppose I must think it a favour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that you wrote to me after such a long time.</w:t>
      </w:r>
    </w:p>
    <w:p>
      <w:pPr>
        <w:autoSpaceDN w:val="0"/>
        <w:autoSpaceDE w:val="0"/>
        <w:widowControl/>
        <w:spacing w:line="220" w:lineRule="exact" w:before="34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November 29, 1934,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“Mirabehn’s and your letters bear great difference. Papers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increases my anxiety. Perhaps ‘R’ ‘P’ or ‘G’ can honestly trace bundles. Put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in my charge then I trace your things. Wire I come otherwise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tomorrow.”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L. Sharma”, 27-11-1934.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Nickname for a tall, thin person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7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Amtussalaam, Lilavati and Sharda are here. They are all quite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girls seem to be doing good work.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the samples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books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Rs. 20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notes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all been received. I have not understood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sum returned.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Ansari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I shall write to you when I get his reply, you must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before that. You ought to shift to some other house.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you have given of the vaids is true enough.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house you can erect a thatched hut on some plot of land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Do away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for Draupadi or else leave Khurja.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agree that your presence will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locating the papers. But this is not to be. Your duty is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the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Change your residence. I am searching </w:t>
      </w:r>
      <w:r>
        <w:rPr>
          <w:rFonts w:ascii="Times" w:hAnsi="Times" w:eastAsia="Times"/>
          <w:b w:val="0"/>
          <w:i w:val="0"/>
          <w:color w:val="000000"/>
          <w:sz w:val="22"/>
        </w:rPr>
        <w:t>[for the papers].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Bapuki Chhayamen Mere Jivanke Solah Varsha, pp. 126-7</w:t>
      </w:r>
    </w:p>
    <w:p>
      <w:pPr>
        <w:autoSpaceDN w:val="0"/>
        <w:autoSpaceDE w:val="0"/>
        <w:widowControl/>
        <w:spacing w:line="220" w:lineRule="exact" w:before="4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ghee from Khurja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Belonging to the Kanya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Ashram khadi used by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Borrowed from the Ashram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M. A. Ansari”, 29-11-1934.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found from experience in the case of his daughter that </w:t>
      </w:r>
      <w:r>
        <w:rPr>
          <w:rFonts w:ascii="Times" w:hAnsi="Times" w:eastAsia="Times"/>
          <w:b w:val="0"/>
          <w:i w:val="0"/>
          <w:color w:val="000000"/>
          <w:sz w:val="18"/>
        </w:rPr>
        <w:t>most of the vaids were quacks.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“Telegram to H. L. Sharma”, 30-11-1934.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“boys”.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telegrams to Vallabhbhai and to me have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minor operation is proving troublesome. I have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 too which says that you are improving,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the same impression from your wires. I am awaiting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telegram.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 Viceroy for an interview does not seem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have anyway written to him a second time and asked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meant by ‘not at the present time’.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refusal. Let us see what happens. Whatsoever happens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for the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well and can go to Delhi I shall try to leave for Delhi </w:t>
      </w:r>
      <w:r>
        <w:rPr>
          <w:rFonts w:ascii="Times" w:hAnsi="Times" w:eastAsia="Times"/>
          <w:b w:val="0"/>
          <w:i w:val="0"/>
          <w:color w:val="000000"/>
          <w:sz w:val="22"/>
        </w:rPr>
        <w:t>by the 20th. I am preparing for it.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8002. Courtesy: G. D. Birla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JAYAPRAKASH NARAYAN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pains me that you are distressed.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 my advice about forgetting Prabhavati. All I had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you should forget her for just one year, as you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>while you were in America. I knew nothing about leave of absence.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not here for a job. If you cannot feed her and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I, Brijkishore Babu certainly can. If she is staying here,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future service.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28-11-1934.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Maybe I am to blame for Prabha not being free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But our society is more to blame. However,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free in their thinking? The poor Hindu woman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herself a free person. I have rarely seen a woman,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widow, who thinks of herself as free. Then why do you blame </w:t>
      </w:r>
      <w:r>
        <w:rPr>
          <w:rFonts w:ascii="Times" w:hAnsi="Times" w:eastAsia="Times"/>
          <w:b w:val="0"/>
          <w:i w:val="0"/>
          <w:color w:val="000000"/>
          <w:sz w:val="22"/>
        </w:rPr>
        <w:t>Prabha and why do you blame me?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our ideals are different I can understand your finding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routine repugnant. In fact I am pleasantly surprised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permit Prabha’s remaining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a quandary. Prabha does not wish to leave either me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Ashram. How then can I push her out? I want that Prabha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follow you about and the differences which have cropped up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two should be patched up. But if Prabha cherishes certain ideals,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ideals are apparently different from yours. For this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responsible. Having lived with me, my ideas and my conduct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certainly made an impression on her. Now I do not know what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right to do.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Swaroopraniji asks for Prabha’s services. If Prabha returns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a talk with her. The matter of her returning I have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Jamnalalji. I write this at 3.30 in the morning.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day Prabha will discuss the issue with Jamnalalji and decide.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must understand that I do not consider myself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think of the Ashram as something great. I am fully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faults of the Ashram and of those who reside 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some work being done. But it hardly deserves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>acclaim on that account.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possible that I shall be able to help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your loan. I had thought of engaging you in some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helping you repay the loan. But it does not appear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agreeable to this. It has never seemed to me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go begging for loans. I had explained to you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 had and also written to you. Please tell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me do.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good if you can improve your health while you are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There is someone who practises nature cure there. Would you </w:t>
      </w:r>
      <w:r>
        <w:rPr>
          <w:rFonts w:ascii="Times" w:hAnsi="Times" w:eastAsia="Times"/>
          <w:b w:val="0"/>
          <w:i w:val="0"/>
          <w:color w:val="000000"/>
          <w:sz w:val="24"/>
        </w:rPr>
        <w:t>like to try his treatment? If you are so inclined you may write to me.</w:t>
      </w:r>
    </w:p>
    <w:p>
      <w:pPr>
        <w:autoSpaceDN w:val="0"/>
        <w:autoSpaceDE w:val="0"/>
        <w:widowControl/>
        <w:spacing w:line="220" w:lineRule="exact" w:before="12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fully satisfies me and relieves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If the dairy does not succeed even after we have borne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loss for five years, it will be wound up. I fully accept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regarding Trustees of the Harijan Ashram.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to manage it in their own way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basic principles.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some time and discuss all the points with Narahari.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I am imposing a burden on you, and that too when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is not good enough to shoulder it all. But, then, burdens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imposed only on those who come forward and seek them. But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warn me as soon as you feel that it is becoming too heavy.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also will be free from the bonds of caste when you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beggar like me, but won’t your capacity for begging also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increased then? Shall I see that happy day in my lifetime? However,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die with the faith that one day you will embrace complete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poverty.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accompanying letter to Mavalankar. It is in reply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latter is for your file. That much assurance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us. You should continue to make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you can. Let me know if you have any suggestion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either. Increase your work only to the extent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everything else is all right.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9067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ANNAPURNA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as well as your mother’s, but I could not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lack of time. Father came hut I could hardly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could not even enquire after you all. Tell me now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and how everybody is.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NNAPURNA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UMARI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HOWDHRY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DIST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2780</w:t>
      </w:r>
    </w:p>
    <w:p>
      <w:pPr>
        <w:autoSpaceDN w:val="0"/>
        <w:autoSpaceDE w:val="0"/>
        <w:widowControl/>
        <w:spacing w:line="292" w:lineRule="exact" w:before="442" w:after="1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517. LETTER TO PREMABEHN KANTAK</w:t>
      </w:r>
    </w:p>
    <w:p>
      <w:pPr>
        <w:sectPr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6" w:lineRule="exact" w:before="0" w:after="0"/>
        <w:ind w:left="0" w:right="1728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sectPr>
          <w:type w:val="continuous"/>
          <w:pgSz w:w="9360" w:h="12960"/>
          <w:pgMar w:top="526" w:right="1404" w:bottom="508" w:left="1440" w:header="720" w:footer="720" w:gutter="0"/>
          <w:cols w:num="2" w:equalWidth="0">
            <w:col w:w="2818" w:space="0"/>
            <w:col w:w="36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28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1934</w:t>
      </w:r>
    </w:p>
    <w:p>
      <w:pPr>
        <w:sectPr>
          <w:type w:val="nextColumn"/>
          <w:pgSz w:w="9360" w:h="12960"/>
          <w:pgMar w:top="526" w:right="1404" w:bottom="508" w:left="1440" w:header="720" w:footer="720" w:gutter="0"/>
          <w:cols w:num="2" w:equalWidth="0">
            <w:col w:w="2818" w:space="0"/>
            <w:col w:w="36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I gave wise replies to your questions,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necessarily be a sign of real wisdom in me?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would know the [strength of] anger in me. I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know it. I wouldn’t describe as anger what Lilavati or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observed in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suppress most of the anger which I feel.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and others could have seen only what remained of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let them see even that, I would be a hypocrite or ruin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become a mere skeleton. That does not happen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conscious effort to control my anger and tread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problems. Because I don’t think it necessary to be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people who are intimate with me they occasionally get a glimpse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anger in me, but, being kind to me, they forget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refused both of them permission to attend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will send to you whatever yarn is still lying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calculation has turned out to be wrong.- Prabhavati is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She has gone there to be of help to Swaruprani and to meet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believe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probably not correct.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careful about believing any story against a person.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not to listen to such a story at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 about a worker like Dr. Hardikar?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2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and aims are different from ours.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permit him to carry on the activity which is dear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and he cannot take interest in the other activities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on. A person can participate in popular activities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adjust himself within their framework. A person like Dr. </w:t>
      </w:r>
      <w:r>
        <w:rPr>
          <w:rFonts w:ascii="Times" w:hAnsi="Times" w:eastAsia="Times"/>
          <w:b w:val="0"/>
          <w:i w:val="0"/>
          <w:color w:val="000000"/>
          <w:sz w:val="22"/>
        </w:rPr>
        <w:t>Hardikar should take up some occupation and do what service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he can </w:t>
      </w:r>
      <w:r>
        <w:rPr>
          <w:rFonts w:ascii="Times" w:hAnsi="Times" w:eastAsia="Times"/>
          <w:b w:val="0"/>
          <w:i w:val="0"/>
          <w:color w:val="000000"/>
          <w:sz w:val="24"/>
        </w:rPr>
        <w:t>while engaged in it. I have been advising many people to do this.</w:t>
      </w:r>
    </w:p>
    <w:p>
      <w:pPr>
        <w:autoSpaceDN w:val="0"/>
        <w:autoSpaceDE w:val="0"/>
        <w:widowControl/>
        <w:spacing w:line="28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follow an occupation honestly also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Those who claim to be servants of the people may in fact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on them whereas people who earn a livelihood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an occupation may be true servants.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say regarding your letters.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“Private” on letters intended exclusively for me.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you leave to me to deal with, I shall dispose of them as I </w:t>
      </w:r>
      <w:r>
        <w:rPr>
          <w:rFonts w:ascii="Times" w:hAnsi="Times" w:eastAsia="Times"/>
          <w:b w:val="0"/>
          <w:i w:val="0"/>
          <w:color w:val="000000"/>
          <w:sz w:val="22"/>
        </w:rPr>
        <w:t>like. I rarely preserve the letters which I receive.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do what is possible regarding crafts.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Deo will not change your place of work too frequently.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some work only if you remain steady in one place.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you are living now is but a suburb of Poona’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much useful work there. However, since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there, I hope you will not be asked to leave it too soon.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yarn spun by Gandhiji in Yeravda Mandir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slivers supplied by her.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Hardikar’s co-workers who had given up their professions, etc.,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the Civil Disobedience Movement were in a miserable plight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was withdrawn and Hardikar himself could be of no help.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 wanted to move his Ashram to a small village as Saswad </w:t>
      </w:r>
      <w:r>
        <w:rPr>
          <w:rFonts w:ascii="Times" w:hAnsi="Times" w:eastAsia="Times"/>
          <w:b w:val="0"/>
          <w:i w:val="0"/>
          <w:color w:val="000000"/>
          <w:sz w:val="18"/>
        </w:rPr>
        <w:t>where it was established was the headquarters of a taluk.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5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attach much importance to my advice in this matter.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was a mistake to have gone there, you certainly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cling to the place. A mistake must be rectified when it is realized.</w:t>
      </w:r>
    </w:p>
    <w:p>
      <w:pPr>
        <w:autoSpaceDN w:val="0"/>
        <w:tabs>
          <w:tab w:pos="550" w:val="left"/>
          <w:tab w:pos="2450" w:val="left"/>
          <w:tab w:pos="4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secure swaraj for the country through ahimsa?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 ahimsa in me it cannot but prove infectious. I have little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myself, but my faith in ahimsa is unshakable.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it as a great principle, but it has rarely been acted upon.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get a fresh experience of its sweetness, for to me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wish-fulfilling tree. No other way is possible for me, for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means of attaining Satyanarayana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life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attaining Him has no meaning for me. Hence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whether difficult or easy, is the only one that I can follow.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breaks out after my death, you may conclude that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imperfect or was not real at all—but not that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was wrong. or it may also be that we shall have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of blood in which the wicked suffer for their sins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goal of ahimsa. Ahimsa came into politics in the 1920s.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the Chauri Chaura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outrages occur after that,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hasn’t the Government gone to extreme lengths of repression?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however, that despite all this violence, ahimsa has had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people. But it has been no more than a drop in the ocean.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continues and is ever growing in its scope.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>faith never waver!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senses do not always perceive the truth. Very often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perceive is utterly false. That is why the path of non-attachment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discovered. To cultivate non-attachment means to rise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one can do that only by overcoming one’s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senses. If we believe the evidence of the eyes,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 that the earth was flat? And doesn’t the sun seem to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golden disc? If the Prema that my eyes see was the true Prema,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wretch would I be! And suppose you believed all that you heard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me!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written enough. Mirabehn’s alarm has sounded.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bell for prayer will soon be given. You may draw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picture you can [of my state of mind]. I am thinking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Truth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crime of Chauri Chaura”, 16-2-1922 and “divine warning”, </w:t>
      </w:r>
      <w:r>
        <w:rPr>
          <w:rFonts w:ascii="Times" w:hAnsi="Times" w:eastAsia="Times"/>
          <w:b w:val="0"/>
          <w:i w:val="0"/>
          <w:color w:val="000000"/>
          <w:sz w:val="18"/>
        </w:rPr>
        <w:t>19-2-1922.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Delhi after the 15th. I intend to stay there for a few days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last.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 far as I can see at present, I think I shall be in jail at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10363. Also C.W. 6802.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That might possibly help in locating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articles. All that you have written is enough to institute a search.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call you here for this task? one strong reason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is to be with and serve Draupadi and the children.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your training and this is how naturopathy starts.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write that you would live in a room in Dr. Ansari’s house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agrees to it. That too leaving behind Draupadi and Krishna who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reduced to a mere skeleton ! No, your education, your duty today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lies in doing whatever is possible while living with Draupadi and the </w:t>
      </w:r>
      <w:r>
        <w:rPr>
          <w:rFonts w:ascii="Times" w:hAnsi="Times" w:eastAsia="Times"/>
          <w:b w:val="0"/>
          <w:i w:val="0"/>
          <w:color w:val="000000"/>
          <w:sz w:val="24"/>
        </w:rPr>
        <w:t>children.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them away to some village near Khurja and live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 then somewhere else in the countryside. Krishnan Nair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Narela near Delhi. He is a good man, you can live with him too,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keep you with him or find some place for you.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live with your brothers in Khurja.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helping you will continue to do so wherever you might live.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his income.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wants to undertake some work in collaboration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live in a village, this wish of hers can also be fulfilled.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serve Draupadi and the children but this has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living in the countryside.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tell me that your studies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interrupted because you have not received your anatomy books. No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family house lacked air ant sunshine.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4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when you get the books, by leading a well regulated life,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going ahead with your training. Giving up all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does help. Look, the reason why Jnanoba was not brought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was to save me [the trouble]. As the shawl was already found,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need to see him. I had myself sent Kishorelal down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incident involving Kamalnayan and Mogheji. Amtul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during their conversation, she heard all. She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and Mogheji were simply jesting and they did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pleasure at your departure.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Possibly they were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nor pleased at your leaving. One desirous of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 is not suspicious of anyone, is not hasty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 over another person’s fault He should daily ponder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>couplet of Tulsidas: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has endowed this world of sentient and insentient beings with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qualities as well as bad. Good men take in only the good qualities leaving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behind the impurities like the swan that drinks only milk leaving behind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 mixed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can he treat other people or correctly diagnose their </w:t>
      </w:r>
      <w:r>
        <w:rPr>
          <w:rFonts w:ascii="Times" w:hAnsi="Times" w:eastAsia="Times"/>
          <w:b w:val="0"/>
          <w:i w:val="0"/>
          <w:color w:val="000000"/>
          <w:sz w:val="22"/>
        </w:rPr>
        <w:t>ailments.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Ramdas comes along he will travel with me. I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are you spending your time these days? What are you reading?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plenty of books, I- suppose.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prompt refusal from Delhi; now further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is going on. Let us see what happens.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pp. 127-9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on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15-2-1922.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C. F. ANDREWS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last letter just received. I need say nothing save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you. I expect you here on 7th unless you are wanted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any peremptory purpose.</w:t>
      </w:r>
    </w:p>
    <w:p>
      <w:pPr>
        <w:autoSpaceDN w:val="0"/>
        <w:autoSpaceDE w:val="0"/>
        <w:widowControl/>
        <w:spacing w:line="260" w:lineRule="exact" w:before="40" w:after="2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asking me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Frontier. Hoyl[and] comes here on 17th on his way to Bihar.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leave for Delhi on 18th to pass a few days at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then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Amrit Kaur comes here on 11th expecting to find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Mathuradas.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9685. Courtesy: Viswabharati Library, Santiniketan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LETER TO PATTABHI SITARAMAYYA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your hands are fairly full. What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 is without interference with your work to tell me: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What are the capabilities in your part of the world of revival </w:t>
      </w:r>
      <w:r>
        <w:rPr>
          <w:rFonts w:ascii="Times" w:hAnsi="Times" w:eastAsia="Times"/>
          <w:b w:val="0"/>
          <w:i w:val="0"/>
          <w:color w:val="000000"/>
          <w:sz w:val="22"/>
        </w:rPr>
        <w:t>in the direction indicated by me?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(2)Who can, in your opinion, take charge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districts? They must be practically wholetimers and yet able,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to pay their way and make the agency self-supporting.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 should not be run at a 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Do you want to take up your own district?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What is your opinion of khadi bhandars or centres taking up</w:t>
      </w:r>
    </w:p>
    <w:p>
      <w:pPr>
        <w:autoSpaceDN w:val="0"/>
        <w:autoSpaceDE w:val="0"/>
        <w:widowControl/>
        <w:spacing w:line="220" w:lineRule="exact" w:before="4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“Letter to Private Secretary to Viceroy”, 15-11-1934.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village goods for sale on credit on terms to be mutually </w:t>
      </w:r>
      <w:r>
        <w:rPr>
          <w:rFonts w:ascii="Times" w:hAnsi="Times" w:eastAsia="Times"/>
          <w:b w:val="0"/>
          <w:i w:val="0"/>
          <w:color w:val="000000"/>
          <w:sz w:val="22"/>
        </w:rPr>
        <w:t>agreed? If the answer be in the affirmative, what should be the terms?</w:t>
      </w:r>
    </w:p>
    <w:p>
      <w:pPr>
        <w:autoSpaceDN w:val="0"/>
        <w:autoSpaceDE w:val="0"/>
        <w:widowControl/>
        <w:spacing w:line="220" w:lineRule="exact" w:before="66" w:after="262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ITARAMAYYA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ASULIPATAM</w:t>
      </w:r>
    </w:p>
    <w:p>
      <w:pPr>
        <w:sectPr>
          <w:type w:val="continuous"/>
          <w:pgSz w:w="9360" w:h="12960"/>
          <w:pgMar w:top="524" w:right="1404" w:bottom="50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508" w:left="1440" w:header="720" w:footer="720" w:gutter="0"/>
          <w:cols w:num="2" w:equalWidth="0">
            <w:col w:w="3867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MATHURADAS TRIKUMJI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1934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ready for jail. I see that it is difficult to avoid it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longer. “Make the best of today, for who has seen tomorrow 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Samkshipta Balakanda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in Natal and Gatulalji’s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Subhashit Lahari,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Andrews. The latter is needed for Gatulalji’s verse translation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Gita which it contains.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p.154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N. R.. MALKANI</w:t>
      </w:r>
    </w:p>
    <w:p>
      <w:pPr>
        <w:autoSpaceDN w:val="0"/>
        <w:tabs>
          <w:tab w:pos="4650" w:val="left"/>
        </w:tabs>
        <w:autoSpaceDE w:val="0"/>
        <w:widowControl/>
        <w:spacing w:line="270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5,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is framing a new constitution. It has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incur no fresh obligations. It will enlist workers who hold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without needing to share a common purse. Jamnalalji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burdens which he, the sole collector, cannot hope to discharge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time. The Sangh itself will crumble to pieces under such a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therefore draw from the Hariian Sangh so long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in it. And there is nothing wrong in it when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the whole of your time to it. Draw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also in it and what you are taking will never appear heavy.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we meet, if we do. The ‘if, is there,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about Ghanshyamdas’s coming there even after 15th. And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come if he is not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 at: G.N. 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LETTER, TO SHANKERLAL BANKER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SHANKERLAL,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got a copy of the Maganlal Memorial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the Trustees that were announced, please send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have the Memorial opened here as, you may remember,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suggestion made by Jamnalalji. There should be a Hall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 the processes from picking of cotton to ginning would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as the centre, and the village industries surrounding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would be also to have the office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there, and if possible the A. I. S. A. office also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ground. How does the whole thing appeal to you?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CHITRAVSHASTRI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CHITRAVSHASTRI,</w:t>
      </w:r>
    </w:p>
    <w:p>
      <w:pPr>
        <w:autoSpaceDN w:val="0"/>
        <w:autoSpaceDE w:val="0"/>
        <w:widowControl/>
        <w:spacing w:line="262" w:lineRule="exact" w:before="1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telegram. I know nothing of Muslim demon-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strations in Sind-extolling Nathuram’s murder. My horror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is well known. Undoubtedly the murder of Nathuram was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doubly bad in the manner it was committed. But my disapproval,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matter yours, is surely of no consequence,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4"/>
        </w:rPr>
        <w:t>disapproval to be effective must surely come from Mussalmans.</w:t>
      </w:r>
    </w:p>
    <w:p>
      <w:pPr>
        <w:autoSpaceDN w:val="0"/>
        <w:autoSpaceDE w:val="0"/>
        <w:widowControl/>
        <w:spacing w:line="220" w:lineRule="exact" w:before="8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HITRAVSHASTRI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AHASABHA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“Maganlal Gandhi Memorial”, 17-5-1928.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NORA MORELL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It was received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ago, but pressure of work has prevented my replying earlier.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you, living in Germany, can serve India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those Indians who are living in Germany, and secondly to </w:t>
      </w:r>
      <w:r>
        <w:rPr>
          <w:rFonts w:ascii="Times" w:hAnsi="Times" w:eastAsia="Times"/>
          <w:b w:val="0"/>
          <w:i w:val="0"/>
          <w:color w:val="000000"/>
          <w:sz w:val="22"/>
        </w:rPr>
        <w:t>live up to the doctrines that you approve.</w:t>
      </w:r>
    </w:p>
    <w:p>
      <w:pPr>
        <w:autoSpaceDN w:val="0"/>
        <w:autoSpaceDE w:val="0"/>
        <w:widowControl/>
        <w:spacing w:line="282" w:lineRule="exact" w:before="4" w:after="0"/>
        <w:ind w:left="10" w:right="0" w:firstLine="530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ADAME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ERLIN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ILMERSDORF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UDESHEIMER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LATZ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JAIRAMDAS DOULTRAM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1934</w:t>
      </w:r>
    </w:p>
    <w:p>
      <w:pPr>
        <w:autoSpaceDN w:val="0"/>
        <w:autoSpaceDE w:val="0"/>
        <w:widowControl/>
        <w:spacing w:line="240" w:lineRule="exact" w:before="2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come across the letter from the German friend.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a copy of it so that you too can send a </w:t>
      </w:r>
      <w:r>
        <w:rPr>
          <w:rFonts w:ascii="Times" w:hAnsi="Times" w:eastAsia="Times"/>
          <w:b w:val="0"/>
          <w:i w:val="0"/>
          <w:color w:val="000000"/>
          <w:sz w:val="22"/>
        </w:rPr>
        <w:t>reply if you like. The reply is belated, but better late than never.</w:t>
      </w:r>
    </w:p>
    <w:p>
      <w:pPr>
        <w:autoSpaceDN w:val="0"/>
        <w:autoSpaceDE w:val="0"/>
        <w:widowControl/>
        <w:spacing w:line="284" w:lineRule="exact" w:before="23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Encl. 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UPTON SINCLAIR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thankful to hear from you after a long time.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mailed your books to Ahmedabad. My headquarters just now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Ashram, Wardha. Therefore probably the books are still somewhere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transit. I am looking forward to receiving both </w:t>
      </w:r>
      <w:r>
        <w:rPr>
          <w:rFonts w:ascii="Times" w:hAnsi="Times" w:eastAsia="Times"/>
          <w:b w:val="0"/>
          <w:i/>
          <w:color w:val="000000"/>
          <w:sz w:val="22"/>
        </w:rPr>
        <w:t>The Cry for 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Epic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don’t mind, I would like you to send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fresh parcel so that if the parcel already sent miscarries I may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the books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INCLAIR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A. P</w:t>
      </w:r>
      <w:r>
        <w:rPr>
          <w:rFonts w:ascii="Times" w:hAnsi="Times" w:eastAsia="Times"/>
          <w:b w:val="0"/>
          <w:i w:val="0"/>
          <w:color w:val="000000"/>
          <w:sz w:val="16"/>
        </w:rPr>
        <w:t>ASADENA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TELEGRAM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tabs>
          <w:tab w:pos="850" w:val="left"/>
          <w:tab w:pos="1130" w:val="left"/>
          <w:tab w:pos="1610" w:val="left"/>
          <w:tab w:pos="2990" w:val="left"/>
          <w:tab w:pos="4330" w:val="left"/>
          <w:tab w:pos="4830" w:val="left"/>
          <w:tab w:pos="553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PRAYERFULLY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REGARDING</w:t>
      </w:r>
    </w:p>
    <w:p>
      <w:pPr>
        <w:autoSpaceDN w:val="0"/>
        <w:tabs>
          <w:tab w:pos="610" w:val="left"/>
          <w:tab w:pos="2190" w:val="left"/>
          <w:tab w:pos="2910" w:val="left"/>
          <w:tab w:pos="3430" w:val="left"/>
          <w:tab w:pos="4050" w:val="left"/>
          <w:tab w:pos="517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FRONTIER,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1050" w:val="left"/>
          <w:tab w:pos="2010" w:val="left"/>
          <w:tab w:pos="2510" w:val="left"/>
          <w:tab w:pos="3150" w:val="left"/>
          <w:tab w:pos="491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GARBLED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APPEARED</w:t>
      </w:r>
    </w:p>
    <w:p>
      <w:pPr>
        <w:autoSpaceDN w:val="0"/>
        <w:tabs>
          <w:tab w:pos="470" w:val="left"/>
          <w:tab w:pos="1070" w:val="left"/>
          <w:tab w:pos="1810" w:val="left"/>
          <w:tab w:pos="2710" w:val="left"/>
          <w:tab w:pos="3270" w:val="left"/>
          <w:tab w:pos="4630" w:val="left"/>
          <w:tab w:pos="525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    LIKE      TO      PUBLISH      THE      SAME.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4/8/35.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Also The Bombay Chronicle, 12-12-1934</w:t>
      </w:r>
    </w:p>
    <w:p>
      <w:pPr>
        <w:autoSpaceDN w:val="0"/>
        <w:autoSpaceDE w:val="0"/>
        <w:widowControl/>
        <w:spacing w:line="32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10 the addressee replied: “His Excellency has no objection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publication of the correspondence.”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received. I shall be glad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Santiniketan. Do not be greedy in stating your terms.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through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 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From where can I find the cash for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Dhulji? How can I pay it either? I have one foot in jail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He ought not to have left Vijapur. But since he has left,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now take up some work somewhere.</w:t>
      </w:r>
    </w:p>
    <w:p>
      <w:pPr>
        <w:autoSpaceDN w:val="0"/>
        <w:autoSpaceDE w:val="0"/>
        <w:widowControl/>
        <w:spacing w:line="220" w:lineRule="exact" w:before="1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obstinately cling to milk and fruit diet.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live on fresh milk and such leaves and tubers as can be eaten </w:t>
      </w:r>
      <w:r>
        <w:rPr>
          <w:rFonts w:ascii="Times" w:hAnsi="Times" w:eastAsia="Times"/>
          <w:b w:val="0"/>
          <w:i w:val="0"/>
          <w:color w:val="000000"/>
          <w:sz w:val="22"/>
        </w:rPr>
        <w:t>uncooked.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373. Courtesy: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531. LETTER TO MANUBEHN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fall ill? Is it to enjoy the privilege of being nursed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father? But get all right and don’t let him nurse you very </w:t>
      </w:r>
      <w:r>
        <w:rPr>
          <w:rFonts w:ascii="Times" w:hAnsi="Times" w:eastAsia="Times"/>
          <w:b w:val="0"/>
          <w:i w:val="0"/>
          <w:color w:val="000000"/>
          <w:sz w:val="22"/>
        </w:rPr>
        <w:t>long.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1536. Courtesy: Manubehn S.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532. DISCUSSION WITH ABDUL GHAFFAR KHAN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autoSpaceDE w:val="0"/>
        <w:widowControl/>
        <w:spacing w:line="260" w:lineRule="exact" w:before="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Khan Saheb, this is not an occasion when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offer defence. We must engage our own lawyer and offer defence.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Khan Saheb said, “That may be, but I am averse to defending myself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law-court. Ever since 1919 you have taught us not to recognize the law-courts and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hate this time to do otherwise.”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see, but we do not want to go to jail now if we can help it and hence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urge you to engage a lawyer.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“Just as you please”, said the Khan Saheb, and got ready to accompany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9-12-1934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brief discussion took place just as Abdul Ghaffar Khan was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his arrest.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reports. “. . . today at about 5.15 p.m.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D. S. P. of Wardha accompanied by a police officer from Bombay visited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Ashram asking for Khan Abdul Ghaffar Khan, he was sitting upstairs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and the arrival of visitors was announced by Mirabehn.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asked her to bring them upstairs.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D. S. P. came up and told Gandhiji that he had a warrant of arrest for 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 Khan from the Presidency Magistrate of Bombay. Gandhiji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warrant and read it out to Khan Saheb. It was on a charge under Section 124-A,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being no mention of any speech or writing in question. on the D. S. P.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saheb as to when he would be ready he said he was quite ready. But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 D. S. P. did not mind Khan Saheb would see his brother and children at Seth </w:t>
      </w:r>
      <w:r>
        <w:rPr>
          <w:rFonts w:ascii="Times" w:hAnsi="Times" w:eastAsia="Times"/>
          <w:b w:val="0"/>
          <w:i w:val="0"/>
          <w:color w:val="000000"/>
          <w:sz w:val="18"/>
        </w:rPr>
        <w:t>Jamnalal’s place.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ABDUL GHAN1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posting a letter to you [in a] separate cover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After he had written the letter, he was arrested in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taken to Bombay. There he would be tried under Section 124-A.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be disturbed by the news. Prisons are our second or </w:t>
      </w:r>
      <w:r>
        <w:rPr>
          <w:rFonts w:ascii="Times" w:hAnsi="Times" w:eastAsia="Times"/>
          <w:b w:val="0"/>
          <w:i w:val="0"/>
          <w:color w:val="000000"/>
          <w:sz w:val="22"/>
        </w:rPr>
        <w:t>rather real home.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long letter from you telling me how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there. Did you receive the letter I sent to you at Lucknow?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CHOITHRAM GIDWANI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CHOITHRAM,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sure that any propaganda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service to you. In any case you cannot have Khan Saheb now.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arrest. Remember we do not want to court arrest just now.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become speechless manual labourers working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Speech-making must be reserved for the few in the Assembly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confined to a few.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fit.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arrived today. Since it is dated the 6th,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got it yesterday. You will probably read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told her that she should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come to some arrangement convenient to you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circumstances, you ought to be sent for a few days to </w:t>
      </w:r>
      <w:r>
        <w:rPr>
          <w:rFonts w:ascii="Times" w:hAnsi="Times" w:eastAsia="Times"/>
          <w:b w:val="0"/>
          <w:i w:val="0"/>
          <w:color w:val="000000"/>
          <w:sz w:val="22"/>
        </w:rPr>
        <w:t>hand over charge.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 I hope Jayaprakash is all right: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arrived today. Khurshedbehn will arrive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Gopi for you, saying that she was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read about Khan Saheb’s arrest.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MESSAGE TO PRABHASHANAR PATTANI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1934</w:t>
      </w:r>
    </w:p>
    <w:p>
      <w:pPr>
        <w:autoSpaceDN w:val="0"/>
        <w:autoSpaceDE w:val="0"/>
        <w:widowControl/>
        <w:spacing w:line="260" w:lineRule="exact" w:before="122" w:after="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difficulties. It will certainly be very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censure the Municipality, but even if you supersede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which does nothing but indulge in speechmaking, </w:t>
      </w:r>
      <w:r>
        <w:rPr>
          <w:rFonts w:ascii="Times" w:hAnsi="Times" w:eastAsia="Times"/>
          <w:b w:val="0"/>
          <w:i w:val="0"/>
          <w:color w:val="000000"/>
          <w:sz w:val="22"/>
        </w:rPr>
        <w:t>nobody will describe that as “fascism”.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169"/>
        <w:gridCol w:w="2169"/>
        <w:gridCol w:w="2169"/>
      </w:tblGrid>
      <w:tr>
        <w:trPr>
          <w:trHeight w:hRule="exact" w:val="38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carrying the whole load of worries on your own head,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happy if you send some of it 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5940. Also C.W. 3257.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Swaruprani Nehru; the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to the addressee by Mahadev Desai in a letter </w:t>
      </w:r>
      <w:r>
        <w:rPr>
          <w:rFonts w:ascii="Times" w:hAnsi="Times" w:eastAsia="Times"/>
          <w:b w:val="0"/>
          <w:i w:val="0"/>
          <w:color w:val="000000"/>
          <w:sz w:val="18"/>
        </w:rPr>
        <w:t>dated December 8, 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537. LETTER TO NARAHARI D. PARISH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given by Bhai Mavalankar and Ranchhodbhai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dairy is welcome. I had a letter from Ambalalbhai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intend to pay the loss up to December 31. You may,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just now from the money received from Mavalankar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Ranchhodbhai, but credit the sum . to next year’s account.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the money from Ambalalbhai, you will have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Rs. 1,000 which I sent. The account will balance then.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of the loss up to December end to me first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Ambalalbhai. If I am in jail by that time, follow the instructions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letter. When drawing up the account to determine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loss, let me know the sums, if any, that you may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sources. We should not include any of them in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paid by Ambalalbhai. One such sum, for instance,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for the Goseva Sangh and [utilized for the dairy]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yourself. I have written briefly about this to Narandas </w:t>
      </w:r>
      <w:r>
        <w:rPr>
          <w:rFonts w:ascii="Times" w:hAnsi="Times" w:eastAsia="Times"/>
          <w:b w:val="0"/>
          <w:i w:val="0"/>
          <w:color w:val="000000"/>
          <w:sz w:val="22"/>
        </w:rPr>
        <w:t>also. He doesn’t know about your last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indeed has had a narrow escape. I hope the thief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caught. Advise Prabhashankar to strengthen a little the guard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He may ask for legitimate help from the police. If Ratilal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afraid, spare a room for him in the Ashram. It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rent. If any cash or valuables are being kept in the bungalow,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suggested that they should be removed.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538.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1934</w:t>
      </w:r>
    </w:p>
    <w:p>
      <w:pPr>
        <w:autoSpaceDN w:val="0"/>
        <w:autoSpaceDE w:val="0"/>
        <w:widowControl/>
        <w:spacing w:line="260" w:lineRule="exact" w:before="1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Press correspondents have circulated unauthorized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about the correspondence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regarding my contemplated visit to the Frontier Province.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caution the public against believing such reports.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to make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KIRLOSKAR BROTHERS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tabs>
          <w:tab w:pos="510" w:val="left"/>
          <w:tab w:pos="550" w:val="left"/>
          <w:tab w:pos="1730" w:val="left"/>
          <w:tab w:pos="4290" w:val="left"/>
          <w:tab w:pos="4810" w:val="left"/>
          <w:tab w:pos="5330" w:val="left"/>
          <w:tab w:pos="54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afternoon in the midst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interview. I was able to read it only at 3 a.m.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deepest interest in your invention. I have great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Kale both as a mechanic and a man. I felt drawn to him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the Ashram. Being a fairly busy man, I had not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examination of the machine, but I have kept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progress of the examination by the Judges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send it to me I told you of my own difficulty.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by a friend to give the machine a trial myself.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again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you to send the machine with Mr. Kale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might know all about tools in general.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machine here for some time so that the Director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Shri Vinoba might also try it. The prize of Rs. 1,00,000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disposal of him who would earn it. I am personally anxious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the machine of my dream can be had. The highest speed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ordinary wheel is over 700 yards per hour. Besides yours,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machines of promise.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improvements.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11-12-1934.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Gupta, Lakshmidas Purushottam Asar and 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Kirloskar Brothers”, 24-11-1934.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leave for Delhi on or about the 18th inst.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becomes uncertain thereafter. I shall gladly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myself if I succeed in returning to Wardha and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entertain my request to send your machine. I intend to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 Village Industries scheme and help it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by suggesting or making improvements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tools, especially the indigenous village chakki for grinding wheat, etc., </w:t>
      </w:r>
      <w:r>
        <w:rPr>
          <w:rFonts w:ascii="Times" w:hAnsi="Times" w:eastAsia="Times"/>
          <w:b w:val="0"/>
          <w:i w:val="0"/>
          <w:color w:val="000000"/>
          <w:sz w:val="22"/>
        </w:rPr>
        <w:t>the rice-pounder, the oil-press and the cane-crusher.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will entertain my request,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as comrades in a common humanitarian cause and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men suspecting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men who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houses like yours to interest yourselves in inventions of benefit </w:t>
      </w:r>
      <w:r>
        <w:rPr>
          <w:rFonts w:ascii="Times" w:hAnsi="Times" w:eastAsia="Times"/>
          <w:b w:val="0"/>
          <w:i w:val="0"/>
          <w:color w:val="000000"/>
          <w:sz w:val="22"/>
        </w:rPr>
        <w:t>to millions of starving villagers.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Courtesy.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J. N. SAHNI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SAHNI,</w:t>
      </w:r>
    </w:p>
    <w:p>
      <w:pPr>
        <w:autoSpaceDN w:val="0"/>
        <w:tabs>
          <w:tab w:pos="550" w:val="left"/>
          <w:tab w:pos="1110" w:val="left"/>
          <w:tab w:pos="1970" w:val="left"/>
          <w:tab w:pos="3170" w:val="left"/>
          <w:tab w:pos="3670" w:val="left"/>
          <w:tab w:pos="4910" w:val="left"/>
          <w:tab w:pos="6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how far you have answered the “National Call”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unfinished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garbled version about the correspondence I am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the authorities. If you think you have advanced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thereby, I have nothing to say. It would have been wise,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had referred the matter to me as sometimes even strangers do.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N. S</w:t>
      </w:r>
      <w:r>
        <w:rPr>
          <w:rFonts w:ascii="Times" w:hAnsi="Times" w:eastAsia="Times"/>
          <w:b w:val="0"/>
          <w:i w:val="0"/>
          <w:color w:val="000000"/>
          <w:sz w:val="16"/>
        </w:rPr>
        <w:t>AHNI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541. LETTER TO M. VISVESVARAYYA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Fortunately I have your book also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 for which too, kindly accept my thanks.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gave me great joy in that there was in it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support to my humble effort on behalf of the villagers.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whatsoever in endorsing your remarks about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I know that the heavy industries cannot be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power-driven machinery. I can have no quarrel with such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machinery. My objection comes in when such machinery displaces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labour without providing displaced hands with a substitute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as good as displaced labour.</w:t>
      </w:r>
    </w:p>
    <w:p>
      <w:pPr>
        <w:autoSpaceDN w:val="0"/>
        <w:autoSpaceDE w:val="0"/>
        <w:widowControl/>
        <w:spacing w:line="220" w:lineRule="exact" w:before="8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9727.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CARL HEATH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19th November.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it, in spite of the help I sought from Charlie Andrews.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agreeing with you that any 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deadlock should be just and creative, and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imposed nor extorted; in other words, it should be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honourable to both the countries. I know too the suffering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suffering of Lancashire. But if the juxtaposition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is meant to imply that the cause of the suffering of either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identical I would dissent from any such view. The suffering of India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imposed upon her; the suffering of Lancashire is due partly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world causes and partly to its own shortsightedness and selfishness. </w:t>
      </w:r>
      <w:r>
        <w:rPr>
          <w:rFonts w:ascii="Times" w:hAnsi="Times" w:eastAsia="Times"/>
          <w:b w:val="0"/>
          <w:i w:val="0"/>
          <w:color w:val="000000"/>
          <w:sz w:val="24"/>
        </w:rPr>
        <w:t>So far as it was possible for me to suggest an alleviation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displayed at the Mysore Pavilion of the Gandhi Darshan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 held in New Delhi in 1969-70.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6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suffering of Lancashire through India’s help I had made a definite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in England in 1931. But my offer proved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avail. The offer was this: If there was a free settlement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India, a favoured-nation clause was quite possible,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India might need any foreign cloth in order to supplement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cloth, whether through the village spinning-wheel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her mills. I do not know how far such treatment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for, even during the short period that has elapsed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Round Table Conference, India has become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the manufacture of all her clothing requirements,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fact that she is importing fine-count calico both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Japan. The chief point, however, is not how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its calico to India, but how the whole of England can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by the benefit that India must derive from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freedom, political and economic. The more I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 the more intensely do I realize that India has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pauper country if she can get the chance to grow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fetters that today prevent hernatural natural growth.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paragraph seems to imply that there is no longer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in India. I can only tell you that repression is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by anyone with the naked eye. I do not know of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law that has been repealed. The Press is effectively gagged,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freedom of movement in Bengal as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Province. If you hear nothing of imprisonments and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it is because civil disobedience is suspended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resolved, in furtherance of the spirit of non-violence,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laws in so far as it is humanly possible to do so. on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this comes the Parliamentary Committee’s proposals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It is, as I read it, a barefaced denial of freedom. I see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scope for expansion. I would any day prefer the existing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crushing burden that threatens to overwhelm India and tighten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hold upon her. My own power of endurance is being tested </w:t>
      </w:r>
      <w:r>
        <w:rPr>
          <w:rFonts w:ascii="Times" w:hAnsi="Times" w:eastAsia="Times"/>
          <w:b w:val="0"/>
          <w:i w:val="0"/>
          <w:color w:val="000000"/>
          <w:sz w:val="22"/>
        </w:rPr>
        <w:t>beyond my capacity. My way to the Frontier Province is blocked.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spite of the blackness of the horizon, I have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despair in me. I believe in the existence of a beneficent Power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unemployed workers’ deputation” and “Statement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27-9-1931.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overrides and upsets all human plans. It ever produces order out of </w:t>
      </w:r>
      <w:r>
        <w:rPr>
          <w:rFonts w:ascii="Times" w:hAnsi="Times" w:eastAsia="Times"/>
          <w:b w:val="0"/>
          <w:i w:val="0"/>
          <w:color w:val="000000"/>
          <w:sz w:val="22"/>
        </w:rPr>
        <w:t>chaos, and redresses wrongs in spite of the tyranny of tyrants.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must come to her own one day. But she will do so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her own sons and daughters behave themselves and prove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freedom. We must exert our utmost to prove our worth, and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 Conciliation Group, will, I know, do your level best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your lights to help a just solution.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 CONCLLIATION GROUP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N. W. 1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STEEN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STEEN,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letter. I did indeed collect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during my Harijan tour. The funds are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Sangh, I)elhi. The Board considers all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grants. My collections are mostly allocated for disbursements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or places in which they were collected. You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several thousand schools and boarding houses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under the aegis of the Board or supported partly or wholly </w:t>
      </w:r>
      <w:r>
        <w:rPr>
          <w:rFonts w:ascii="Times" w:hAnsi="Times" w:eastAsia="Times"/>
          <w:b w:val="0"/>
          <w:i w:val="0"/>
          <w:color w:val="000000"/>
          <w:sz w:val="22"/>
        </w:rPr>
        <w:t>by it throughout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tell you that I have known your institution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many years. Shri Shinde was kind enough to interest me in </w:t>
      </w:r>
      <w:r>
        <w:rPr>
          <w:rFonts w:ascii="Times" w:hAnsi="Times" w:eastAsia="Times"/>
          <w:b w:val="0"/>
          <w:i w:val="0"/>
          <w:color w:val="000000"/>
          <w:sz w:val="22"/>
        </w:rPr>
        <w:t>it. Undoubtedly it is much older than the H. S. Sangh.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you all success,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3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MASNILAL AND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22"/>
        </w:rPr>
        <w:t>10</w:t>
      </w:r>
      <w:r>
        <w:rPr>
          <w:rFonts w:ascii="Times" w:hAnsi="Times" w:eastAsia="Times"/>
          <w:b w:val="0"/>
          <w:i/>
          <w:color w:val="000000"/>
          <w:sz w:val="22"/>
        </w:rPr>
        <w:t>, 1934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You should not expect any article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can’t even think what to write. I do not know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do believe, however, that the Agent should stay.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or a bad one will depend on our luck. But if there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Agent, nothing could be done. What is to be done if none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art of using the Agent well? Or probably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you that art. It will be enough if you yourself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intrigues. Should I take it as certain now that you won’t send a permit </w:t>
      </w:r>
      <w:r>
        <w:rPr>
          <w:rFonts w:ascii="Times" w:hAnsi="Times" w:eastAsia="Times"/>
          <w:b w:val="0"/>
          <w:i w:val="0"/>
          <w:color w:val="000000"/>
          <w:sz w:val="22"/>
        </w:rPr>
        <w:t>for Ramdas?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December,10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RAOJIBHAI,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to ask me to send messages. It would be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do my work and deduce what message you can from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demonstrate one’s message through one’s work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 in words Who else will take up the work of reviving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if not Patidar young men and women? What can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than such work? He is an educated man who multiplies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into two by honest means and does for the country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value than the cost of the khadi that he wears.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success.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9592. Courtesy: Raojibhai N. Patel</w:t>
      </w:r>
    </w:p>
    <w:p>
      <w:pPr>
        <w:autoSpaceDN w:val="0"/>
        <w:autoSpaceDE w:val="0"/>
        <w:widowControl/>
        <w:spacing w:line="3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Patidar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Khan Saheb.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write. After receiving Rajendrababu’s letter, I was left </w:t>
      </w:r>
      <w:r>
        <w:rPr>
          <w:rFonts w:ascii="Times" w:hAnsi="Times" w:eastAsia="Times"/>
          <w:b w:val="0"/>
          <w:i w:val="0"/>
          <w:color w:val="000000"/>
          <w:sz w:val="22"/>
        </w:rPr>
        <w:t>with no option. I have received no wire from Delhi-so far.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MATHURADAS TRIKUMJI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possibility of your finding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Sam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kshipta Balakanda.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Gatulal’s book Send it to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Perhaps Munshi may have a copy.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Balakanda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some Indian who was in South Africa. You may make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waste our time In guessing the reasons for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arrest? There is one obvious reason. They cannot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dynamism.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jail-going will be postponed. It seems,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there will be no alternative 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intend to leave Wardha on the 18th or the 19th.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lodge me, at the moment I feel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give me facilities for Harijan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thinking things out for himself at the moment.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hopeful, however, that after he has stumbled often enough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round. His mind has become extremely unsteady. The Lord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He pleases; He knows better. This knowledge relieves me from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154-5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Qmitted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548. LETTER TO RAMESHWARDAS NEVATIA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a full report about Ghani. Pay him at least Rs. 30.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more tomorrow. What arrangements have been made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meals? Can you not find a Muslim with clean habits ? If you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Christian cook, he will do. If there is a big railway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nearby, Ghani can go there daily for one meal. What is the Cliimate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like? What is the size of the population?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had an exhaustive account from Lakshmidas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A copy of the letter I sent to Maulana Saheb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 to reach Delhi during the last week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The. Working Committee will of course meet there and we may defer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decision till then. I hope everything will be settled at that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scared into taking a decision contrary to our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step we may take can be taken only on its own merit.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is at the moment fixed only up to my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Correspondence with the Viceroy will continue. So far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 want to avoid going to jail but the future rests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>May you maintain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9733. Courtesy: Rajendra Prasad</w:t>
      </w:r>
    </w:p>
    <w:p>
      <w:pPr>
        <w:autoSpaceDN w:val="0"/>
        <w:autoSpaceDE w:val="0"/>
        <w:widowControl/>
        <w:spacing w:line="32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550.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a pity that no two letters of yours are alike.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 of your moods. For my part there is no question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For me the foremost task is to see you well-adjusted.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one who harbours suspicions. What have I written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suspicion in it? I am in every way trying to arrange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I have already written to Dr. Ansari. Tell me what more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You are indeed undergoing true training. What does it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that you cannot get a house even in a village?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Krishna’s wasting away and your falling ill indicate?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your research talents? Where is your self-control gone?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written that your presence might cure Krishna.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now? I had taken it that you would be all right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there. Your last letter pains me; it seems that you are passing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great distress. Have you made any arrangements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children’s education?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clear picture of-what is happening there. As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 your control I get no letters either from your brothers or </w:t>
      </w:r>
      <w:r>
        <w:rPr>
          <w:rFonts w:ascii="Times" w:hAnsi="Times" w:eastAsia="Times"/>
          <w:b w:val="0"/>
          <w:i w:val="0"/>
          <w:color w:val="000000"/>
          <w:sz w:val="22"/>
        </w:rPr>
        <w:t>from Draupadi.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not progressing well. He is extremely worried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unsteady. He is assailed by varying moods. 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>prevails, what can we do?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might reach Delhi about the 20th.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 of the Hindi: 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130 and 131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T. RAMACHANDRA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11,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has addressed a letter to Brahmachari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him to suggest names for occupying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agents for pursuing the activities of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 in Mysore for each of the several . districts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State. Gandhiji has hinted that the workers so selected should be</w:t>
      </w:r>
      <w:r>
        <w:rPr>
          <w:rFonts w:ascii="Times" w:hAnsi="Times" w:eastAsia="Times"/>
          <w:b w:val="0"/>
          <w:i w:val="0"/>
          <w:color w:val="000000"/>
          <w:sz w:val="22"/>
        </w:rPr>
        <w:t>“who e-hoggers”.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Press correspondents have thought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the parties thereto to publish garbled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that has been going on between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myself with reference to my contemplated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Province.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pressed by several editors to contradict or confirm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 I could do was to seek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publish the correspondence in so far as it has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just received this permission,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release the correspondence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warn the public against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is closed and that I am waiting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court arrest by proceeding to the Frontier in the teeth </w:t>
      </w:r>
      <w:r>
        <w:rPr>
          <w:rFonts w:ascii="Times" w:hAnsi="Times" w:eastAsia="Times"/>
          <w:b w:val="0"/>
          <w:i w:val="0"/>
          <w:color w:val="000000"/>
          <w:sz w:val="22"/>
        </w:rPr>
        <w:t>of His Excellency’s advice to the contrary.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offer civil disobedience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My object is as a humble servant of God to meet those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who call themselves Servants of God and to know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urge has become all the greater now that their brave leader is under</w:t>
      </w:r>
    </w:p>
    <w:p>
      <w:pPr>
        <w:autoSpaceDN w:val="0"/>
        <w:autoSpaceDE w:val="0"/>
        <w:widowControl/>
        <w:spacing w:line="220" w:lineRule="exact" w:before="50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has the date-line “Bangalore, December 11, 1934”.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L. C. and Secretary, Mysore State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Upton Sinclair”, 6-12-1934.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But my immediate object cannot be served by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Therefore, I propose to try all possible constitutional means </w:t>
      </w:r>
      <w:r>
        <w:rPr>
          <w:rFonts w:ascii="Times" w:hAnsi="Times" w:eastAsia="Times"/>
          <w:b w:val="0"/>
          <w:i w:val="0"/>
          <w:color w:val="000000"/>
          <w:sz w:val="22"/>
        </w:rPr>
        <w:t>to obtain the necessary permission.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suspicion of my motive is the cause of refusal,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 the suspicion. My endeavour is to avoid every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authority, in so far as it is humanly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ask the public in general, and the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in particular, to hold themselves in patience.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 proper time what is to happen finally. And I would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 of newspapers to respect my wish that they publish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my contemplated visit to the Frontier without authority.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S. SRINIVASA IYENGAR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refrained from sending a reply to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it did not call for any. The letter received two days ago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reply. But I was waiting for the- arrival of your good wife.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privilege for me to meet her here. The advent of Ambujam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blessing to me. [She]1 revives old sweet memories and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nearer to you as a member of the family. I have not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her. I hope to some time today. I have a heavy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be[fo]re me [ami]d[st] an otherwise heavy programme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two days. Ambujam is well and happy.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original. Courtesy: S. Doraiswami Iyer and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hare;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Viceroy”, 15-11-</w:t>
      </w:r>
      <w:r>
        <w:rPr>
          <w:rFonts w:ascii="Times" w:hAnsi="Times" w:eastAsia="Times"/>
          <w:b w:val="0"/>
          <w:i w:val="0"/>
          <w:color w:val="000000"/>
          <w:sz w:val="18"/>
        </w:rPr>
        <w:t>1934; 28-11-1934 and “Telegram to private secretary to Viceroy”, 7-12-1934.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S. SRINIVASA IYENGAR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1934</w:t>
      </w:r>
    </w:p>
    <w:p>
      <w:pPr>
        <w:autoSpaceDN w:val="0"/>
        <w:autoSpaceDE w:val="0"/>
        <w:widowControl/>
        <w:spacing w:line="212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your letter. It is a matter of great joy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opinion of both of you, Ambujam has benefited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me. Her only ambition in life seems to be to make herself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instrument of service. I regard it a privilege to be able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Ambujam in any way I can. And I shall always welcome any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you may make in furtherance of my effort to guide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regards to both of you,</w:t>
      </w:r>
    </w:p>
    <w:p>
      <w:pPr>
        <w:autoSpaceDN w:val="0"/>
        <w:autoSpaceDE w:val="0"/>
        <w:widowControl/>
        <w:spacing w:line="266" w:lineRule="exact" w:before="4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Builders of Modern India, </w:t>
      </w:r>
      <w:r>
        <w:rPr>
          <w:rFonts w:ascii="Times" w:hAnsi="Times" w:eastAsia="Times"/>
          <w:b w:val="0"/>
          <w:i w:val="0"/>
          <w:color w:val="000000"/>
          <w:sz w:val="18"/>
        </w:rPr>
        <w:t>p. 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together. I will probably leave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19th. I had thought that you would arrive here on Sunday.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influence avail? You alone can judge how much your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there. Is it your job, or mine from this distance,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Mummy? It is not as easy to send for you here now as it was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For myself, I am eagerly awaiting your arrival, and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>also remains unattended to. I shall write to Mummy today again,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BHAIZ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endeavouring to reach Delhi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before the 20th. There is no need for all this troubIe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for my sake. You must not rush at the cost of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point arises about my visit. Would not my staying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risky in view of my recent correspondence with the Viceroy,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garbled version of which has appeared in the Press? And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point: Would you not be subject to pressure of work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reaching there? If you think I must go to Delhi I can go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four or five days. As far as I can see now I can set-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19th, reaching there on the 20th. Mahadev is writing to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Gopi’s letter which I am enclosing with this. Could she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from a trip to Europe?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8003.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VALLABHBHAI PATEL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sending a fresh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altogether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Saheb. I think it is the on]y proper statement for him to make,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should make it. I am writing to him. Read that Ietter.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anything more here. The apology offered in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absolutely essential to me. But you are the final judge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 about the whole statement. I can say nothing positively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distance. I also feel that a lawyer should be engaged.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read out the statement. He should not plead either </w:t>
      </w:r>
      <w:r>
        <w:rPr>
          <w:rFonts w:ascii="Times" w:hAnsi="Times" w:eastAsia="Times"/>
          <w:b w:val="0"/>
          <w:i w:val="0"/>
          <w:color w:val="000000"/>
          <w:sz w:val="22"/>
        </w:rPr>
        <w:t>guilty or not guilty. The lawyer should not plead for a lighter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submitted to the court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sentence, but may, if he wishes, analyse the speech or may only watch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proceedings. There is no need at all to cross-examine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witnesses. But these are my personal views only. The final decision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everything rests with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you know what the position is. Andrews has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today on that very business. He has asked me not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 the matter meanwhile. Details will be given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Nothing more need be done for the present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Rajendrababu. I have received a wire from Ghanshyamdas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do not permit him to leave till the ‘30th. I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reach Delhi on the 20th, unless Andrews advises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Working Committee can be called now only in </w:t>
      </w:r>
      <w:r>
        <w:rPr>
          <w:rFonts w:ascii="Times" w:hAnsi="Times" w:eastAsia="Times"/>
          <w:b w:val="0"/>
          <w:i w:val="0"/>
          <w:color w:val="000000"/>
          <w:sz w:val="22"/>
        </w:rPr>
        <w:t>January.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proper to attend Balvantrai’s Conference,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 I can’t judge about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Abhyankar on my behalf, too, that he should get all right.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must have arrived there. If you require more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for it. If it is possible, send away Prabhavati to Swaruprani.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also should pay her a visit.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Vallabhohaine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143-4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Manilal’s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problem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solved satisfactorily. I feel unhappy about Karnataka.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we say to a leader like Gangadharrao? Do what you can.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wholly occupied with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Rajaji is here. He came the day before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and wants to leave today. Jamnalal will go there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you will know from Mahadev.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145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1934</w:t>
      </w:r>
    </w:p>
    <w:p>
      <w:pPr>
        <w:autoSpaceDN w:val="0"/>
        <w:autoSpaceDE w:val="0"/>
        <w:widowControl/>
        <w:spacing w:line="212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been awaiting it. Most probably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here till the 27th. Then in Delhi. I advise you to come and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Would you be interested in the work of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Association? It would be good if you could meet me early for that.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worrying about Saralabehn. Write to me in detail.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better if you talked in person.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is here because Ramdas is here.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11192.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RANI VIDYAVATI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one from Jang Bahadur too.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You must have received my telegram. If an 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everything can be done at the Seva Sadan at Calcutta.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poor be harassed? It is improper to delay such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informed. You are of course entitled to come to me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choose. My staying here or anywhere else has now uncertain. As </w:t>
      </w:r>
      <w:r>
        <w:rPr>
          <w:rFonts w:ascii="Times" w:hAnsi="Times" w:eastAsia="Times"/>
          <w:b w:val="0"/>
          <w:i w:val="0"/>
          <w:color w:val="000000"/>
          <w:sz w:val="22"/>
        </w:rPr>
        <w:t>such, plans are afoot for my Delhi visit.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Jang Bahadur.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2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HARIJAN WORK IN ASSAM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Harijan Sevak Sangh, Assam, has sent me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report of the Sangh’s work during the year. From the report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abstract the following interesting particulars: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runs 72 schools for boys and girls with 2,365 pupils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rolls. of these, 21 are mixed schools and 4 for girls only.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amount spent on the schools during the year was Rs. 4,495-1 </w:t>
      </w:r>
      <w:r>
        <w:rPr>
          <w:rFonts w:ascii="Times" w:hAnsi="Times" w:eastAsia="Times"/>
          <w:b w:val="0"/>
          <w:i w:val="0"/>
          <w:color w:val="000000"/>
          <w:sz w:val="18"/>
        </w:rPr>
        <w:t>4-O.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Sangh recruited 328 boys and girls for the ordinary schools.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Scholarships totalling Rs. 864-9-0 for Middle English and High </w:t>
      </w:r>
      <w:r>
        <w:rPr>
          <w:rFonts w:ascii="Times" w:hAnsi="Times" w:eastAsia="Times"/>
          <w:b w:val="0"/>
          <w:i w:val="0"/>
          <w:color w:val="000000"/>
          <w:sz w:val="18"/>
        </w:rPr>
        <w:t>English schools were given to Harijan students.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total value of books, slates, soaps, clothes given came to Rs. 206-</w:t>
      </w:r>
      <w:r>
        <w:rPr>
          <w:rFonts w:ascii="Times" w:hAnsi="Times" w:eastAsia="Times"/>
          <w:b w:val="0"/>
          <w:i w:val="0"/>
          <w:color w:val="000000"/>
          <w:sz w:val="18"/>
        </w:rPr>
        <w:t>2-6.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Namghars (prayer </w:t>
      </w:r>
      <w:r>
        <w:rPr>
          <w:rFonts w:ascii="Times" w:hAnsi="Times" w:eastAsia="Times"/>
          <w:b w:val="0"/>
          <w:i w:val="0"/>
          <w:color w:val="000000"/>
          <w:sz w:val="18"/>
        </w:rPr>
        <w:t>houses) were thrown open to Harijans.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Jorhat Committee built a common prayer house for Rs. 1,196-9-3.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Sangh employed 11 Harijan teachers, including two mistresses.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co-operative society was organized at Dibrugarh for Bhangis. 81 </w:t>
      </w:r>
      <w:r>
        <w:rPr>
          <w:rFonts w:ascii="Times" w:hAnsi="Times" w:eastAsia="Times"/>
          <w:b w:val="0"/>
          <w:i w:val="0"/>
          <w:color w:val="000000"/>
          <w:sz w:val="18"/>
        </w:rPr>
        <w:t>Bhangis have taken up shares. Rs. 920 have already been realized.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has organized 9 District Committees. These have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>22 sub-committees of Harijans.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medical relief was given, costing Rs. 16-7-O. 40 spinningwheels </w:t>
      </w:r>
      <w:r>
        <w:rPr>
          <w:rFonts w:ascii="Times" w:hAnsi="Times" w:eastAsia="Times"/>
          <w:b w:val="0"/>
          <w:i w:val="0"/>
          <w:color w:val="000000"/>
          <w:sz w:val="18"/>
        </w:rPr>
        <w:t>and ten maunds of cotton for spinning were distributed among poor Harijans.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132 villages were toured for anti-opium and anti-drink propaganda. As a </w:t>
      </w:r>
      <w:r>
        <w:rPr>
          <w:rFonts w:ascii="Times" w:hAnsi="Times" w:eastAsia="Times"/>
          <w:b w:val="0"/>
          <w:i w:val="0"/>
          <w:color w:val="000000"/>
          <w:sz w:val="18"/>
        </w:rPr>
        <w:t>result, 154 took pledges, giving up drink, and 15 hemp smoking.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Boards of the Province were requested to make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of housing, drainage and water supply for their employees,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sweepers. But it is sad to note that none of them took up the </w:t>
      </w:r>
      <w:r>
        <w:rPr>
          <w:rFonts w:ascii="Times" w:hAnsi="Times" w:eastAsia="Times"/>
          <w:b w:val="0"/>
          <w:i w:val="0"/>
          <w:color w:val="000000"/>
          <w:sz w:val="18"/>
        </w:rPr>
        <w:t>work. Gauhati and Dibrugarh were the worst offenders.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way of contrast, it is pleasurable to note that, at the instance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itinerant workers, some villages constructed their own roads and cleaned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tanks.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246 villages were surveyed during the year, and statistics of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families as to their condition, professions, disabilities, drinking and opium </w:t>
      </w:r>
      <w:r>
        <w:rPr>
          <w:rFonts w:ascii="Times" w:hAnsi="Times" w:eastAsia="Times"/>
          <w:b w:val="0"/>
          <w:i w:val="0"/>
          <w:color w:val="000000"/>
          <w:sz w:val="18"/>
        </w:rPr>
        <w:t>habits, etc., were collected.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President, His Holiness the Satradhikar Goswami of Garmur, toured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most of the important places including the ex-tea-garden coolie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centres.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Assam, opium is a very serious problem. It ruins the addict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physically, morally and materially. It has been found that, in 8 districts, the</w:t>
      </w:r>
    </w:p>
    <w:p>
      <w:pPr>
        <w:autoSpaceDN w:val="0"/>
        <w:autoSpaceDE w:val="0"/>
        <w:widowControl/>
        <w:spacing w:line="242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average consumption among 64,459 addicts is nearly 1</w:t>
      </w:r>
      <w:r>
        <w:rPr>
          <w:rFonts w:ascii="Symbol" w:hAnsi="Symbol" w:eastAsia="Symbol"/>
          <w:b w:val="0"/>
          <w:i w:val="0"/>
          <w:color w:val="000000"/>
          <w:sz w:val="18"/>
        </w:rPr>
        <w:t>Ω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>per head per</w:t>
      </w:r>
    </w:p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month. In Nowgong, excepting the Mikir Hills, the consumption is about 18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Srs. per 10,000, in Lakhimpur it is 62 Srs. per 10,000 In Mikir Hills it is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62 Srs. per 10,000. Harijans are the worst sufferers in Lakhimpur,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Sibsagar and Nowgong.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main professions of indigenous Harijans are fishing, pottery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goldsmithy. The revival movement should result in helping these artisans.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encouraging record is marred by the knowledge that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one-fourth of the expenses were incurred for administrative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purposes. The total expenditure was Rs. 11,966.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3,664 represents administration and propaganda, and Rs. 8,302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Administrative staff absorbs Rs. 1,149 and propagandists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1,020. I have omitted annas and pies. Now this expense for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Rs. 8,302 is much too much in my estimation.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said, constructive work is its own and the best propaganda.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staff should also be reduced to a minimum.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Assam is a difficult province to work [in]. Nevertheless,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Harijan Sevak Sanghs are an organization of penitents or debtors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ever be borne in mind.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ATUROPATH</w:t>
      </w:r>
    </w:p>
    <w:p>
      <w:pPr>
        <w:autoSpaceDN w:val="0"/>
        <w:autoSpaceDE w:val="0"/>
        <w:widowControl/>
        <w:spacing w:line="260" w:lineRule="exact" w:before="1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myself a half-baked naturopath, I draw to myself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cranks, of whom Shri Sharma of Khurja is one. He had to his credit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and Light Hospital and some well advertised books. I had a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disappearance of the Hospital. The sequel is told as follows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words: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I would like . . . to inform . . . those who may be interested in nature-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cure methods that, having become, of late, more acquainted with the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reptoduced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5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ways of Nature, that is of Truth, I have discovered that all my books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sunlight and colour cannot be held to be reliable beyond doubt. . . . I would,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like all those who possess my books, or who might have heard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for the time being to dismiss them from their consideration and not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rely upon what I have written therein or upon the invention which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advertised therein. I hope some day . . . to re-write the books and place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public with confidence based upon verifiable experiments.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other naturopaths will take a lesson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Sharma’s example. I have written and spoken much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treatment of diseases. But I have a sneaking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sanity of allopaths. They do not make pretensions.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them do not refuse to learn from others,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enough to own their mistakes among themselves,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patients. They try to know all about the human body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is possible of the drugs they use. Naturopaths use few drugs.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accurate knowledge of the body is surely essential for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tamper with it under the pretence of curing it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 to which it is a prey. Shri Sharma has a burning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true naturopath. He is, therefore, determined to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knowledge of anatomy, physiology and whatever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who will deal with diseases, whether in the name of allopathy,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homoeopathy or naturopathy. His notice is a confession and a </w:t>
      </w:r>
      <w:r>
        <w:rPr>
          <w:rFonts w:ascii="Times" w:hAnsi="Times" w:eastAsia="Times"/>
          <w:b w:val="0"/>
          <w:i w:val="0"/>
          <w:color w:val="000000"/>
          <w:sz w:val="22"/>
        </w:rPr>
        <w:t>warning. Let all concerned take note.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A HARIJAN SEVAK GONE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trecler my respectful condolences to the family of Shri V.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 Rao who died the other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Bangalore at the ripe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85. He was Dewan of Travancore, Baroda and Mysore.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retirement he used to devote his time to social service.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old, he had allowed himself to be nominated as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Harijan Sevak Sangh. His was an influence always-exerted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Harijan.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14-12-1 934</w:t>
      </w:r>
    </w:p>
    <w:p>
      <w:pPr>
        <w:autoSpaceDN w:val="0"/>
        <w:autoSpaceDE w:val="0"/>
        <w:widowControl/>
        <w:spacing w:line="320" w:lineRule="exact" w:before="7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MOTHER OF INVENTION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J. K. Mehta, Secretary, Indian Merchants, Chamber,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In 1917 my services were borrowed from the Chamber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 for purposes of the War. .I was at Simla for about a year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half with the Munitions Board. . . . It was found that horseshoes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made available from the United Kingdom. It proved to be a great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complicated problem, as there was no factory in India making horseshoes.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Ultimately the solution was found in getting supplies from hundreds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 The village smith came to the rescue of the Government of India,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got horseshoes from different villages and sent them up for the Army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Truly, necessity is the mother of invention. Why should 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accomplish in our war against enforced idleness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what had become possible in the time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War? Instances such as .Shri J. K. Mehta has given can be endlessly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multiplied. The whole face of the great continent of Europe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during those days of mutual slaughter, and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had to work with their hands, in order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keep body and soul together.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14-12-1934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565. A. I. F. I. A.—OBJECT AND CONSTITUTION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idea was to form a Board of Administration of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programme of the All-India Village Industries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thoroughly believe in its policy and the practicability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programme and who will, in effect, be wholetimers, both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I have given considerable time and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formation of the Board.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2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Association was formed on this date;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LX, “The New Baby”,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21-12-1934. The constitution was released to the Press along with a 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15.</w:t>
      </w:r>
    </w:p>
    <w:p>
      <w:pPr>
        <w:autoSpaceDN w:val="0"/>
        <w:autoSpaceDE w:val="0"/>
        <w:widowControl/>
        <w:spacing w:line="23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contemplates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 self-acting, independent and non-political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men and women whose primary aim in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with the villagers and promotion of their welfare.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friends, having understood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obligation, have consented to form the Association of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both the foundation-members and the first Board of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Shrikrishnadas Jajooji, President and Treasurer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[Shri] J. C. Kumarappa, organizer and Secretary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Gosibehn Captain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Khan Saheb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Shoorji Vallabhdas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Prafulla Ghosh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Lakshmidas Purushottam Asar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Shankerlal Banker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will have power to add to their number.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the Board will be to define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reconstruction work from time to time, to co-ordinate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followed in different centres, to collect, collate and circulate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gathered from workers or agents as to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existing village industries, both those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and those that may be perishing, also as to the economic,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physical condition of villagers, to carry on research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specialists and experts and to discover and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market for surplus village manufactures.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will collect such funds as may be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discharge of its functions. As the secret of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this Association will be in making the villagers selfreliant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self-supporting, its programme must not be costly. The idea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to work with as little outlay as possible.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follows, therefore, that decentralization must be the keynote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Board’s policy, and India will be divided into as many areas as </w:t>
      </w:r>
      <w:r>
        <w:rPr>
          <w:rFonts w:ascii="Times" w:hAnsi="Times" w:eastAsia="Times"/>
          <w:b w:val="0"/>
          <w:i w:val="0"/>
          <w:color w:val="000000"/>
          <w:sz w:val="22"/>
        </w:rPr>
        <w:t>there may be workers or agents, who will work, organize and be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 meeting, A.I.C.C.”, 24-10-1934.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Board for the carrying out of its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respective areas.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or agents will be selected from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their preoccupation of earning their livelihood,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whole time to the work of the. Association. So tar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 agents will be honorary. They will collect what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for the organization of their areas.It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will not get many unpaid agents. It will be satisfied, for a start,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a few districts which are thoroughly 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to be economically and otherwise successful.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>agents will be published from time to time.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cannot carry on research work without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experts. And since experts cannot be expected to give their whole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thought to the work of the Association, I have sent requests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if they would allow their names to appear on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Advisers. So far the following friends have- kindly consented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Rabindranath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J. C. Bose Sir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C. Ray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C. V. Raman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Pantulu Jamal Mohamed Sahib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G. D. Birla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Purushottamdas Thakurdas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S. Pochkhanawalla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Sam Higginbottom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Jivraj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M. A. Ansari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Major-General Sir Robert McCarrison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Rajabally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S. Subba Rao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B. C. Roy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Purushottam Patel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Wardha has been chosen as the Headquarters because of being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centrally situated, being a junction station and being rather a glorified </w:t>
      </w:r>
      <w:r>
        <w:rPr>
          <w:rFonts w:ascii="Times" w:hAnsi="Times" w:eastAsia="Times"/>
          <w:b w:val="0"/>
          <w:i w:val="0"/>
          <w:color w:val="000000"/>
          <w:sz w:val="22"/>
        </w:rPr>
        <w:t>village than a city.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several names before me of friends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act as agents to the Association, I would request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as well as others to offer their names to the Organizer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Secretary, Mr. J. C. Kumarappa, Wardha. I have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him all the names and papers received by 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2" w:lineRule="exact" w:before="1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contemplated: by the resolution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passed by the Indian National Congress at its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the 27th October, 1934, at Bombay, and known </w:t>
      </w:r>
      <w:r>
        <w:rPr>
          <w:rFonts w:ascii="Times" w:hAnsi="Times" w:eastAsia="Times"/>
          <w:b w:val="0"/>
          <w:i w:val="0"/>
          <w:color w:val="000000"/>
          <w:sz w:val="24"/>
        </w:rPr>
        <w:t>as the All-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India Village Industries Association, i.e., the Akhil Bharat Gram </w:t>
      </w:r>
      <w:r>
        <w:rPr>
          <w:rFonts w:ascii="Times" w:hAnsi="Times" w:eastAsia="Times"/>
          <w:b w:val="0"/>
          <w:i w:val="0"/>
          <w:color w:val="000000"/>
          <w:sz w:val="24"/>
        </w:rPr>
        <w:t>Udyog Sangh, is hereby formed.</w:t>
      </w:r>
    </w:p>
    <w:p>
      <w:pPr>
        <w:autoSpaceDN w:val="0"/>
        <w:autoSpaceDE w:val="0"/>
        <w:widowControl/>
        <w:spacing w:line="266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BJECT</w:t>
      </w:r>
    </w:p>
    <w:p>
      <w:pPr>
        <w:autoSpaceDN w:val="0"/>
        <w:tabs>
          <w:tab w:pos="550" w:val="left"/>
          <w:tab w:pos="1670" w:val="left"/>
          <w:tab w:pos="2850" w:val="left"/>
          <w:tab w:pos="3450" w:val="left"/>
          <w:tab w:pos="4410" w:val="left"/>
          <w:tab w:pos="61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Association shall be village reorganization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village industries, and the moral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advancement of the villages of India.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CTIVITIES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due fufilment of its object, the Association shall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to carry on research work, publish literature, organize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agencies, devise measures for the improvement.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tools, and do everything that may be necessary for the furtherance of </w:t>
      </w:r>
      <w:r>
        <w:rPr>
          <w:rFonts w:ascii="Times" w:hAnsi="Times" w:eastAsia="Times"/>
          <w:b w:val="0"/>
          <w:i w:val="0"/>
          <w:color w:val="000000"/>
          <w:sz w:val="22"/>
        </w:rPr>
        <w:t>its object.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shall work under the guidance and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>Gandhiji.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shall consist of: (i) A Board of Management,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Members, (iii) Agents, (iv) Honorary workers, (v) Paid, wholetime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and (vi) Associates, and shall also have a board of advisers.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EMBERSHIP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subscribes to the pledge hereto annexed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by a member, or any one of the duly authorized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Association, and whose admission is approved by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shall be a Member.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sympathizes with the object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pays an annual subscription of not less than Rs. 100 shall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Associate, and any person who pays a lump sum of Rs. 1,000 may be </w:t>
      </w:r>
      <w:r>
        <w:rPr>
          <w:rFonts w:ascii="Times" w:hAnsi="Times" w:eastAsia="Times"/>
          <w:b w:val="0"/>
          <w:i w:val="0"/>
          <w:color w:val="000000"/>
          <w:sz w:val="22"/>
        </w:rPr>
        <w:t>enrolled as a Life Associate.</w:t>
      </w:r>
    </w:p>
    <w:p>
      <w:pPr>
        <w:autoSpaceDN w:val="0"/>
        <w:tabs>
          <w:tab w:pos="550" w:val="left"/>
          <w:tab w:pos="1570" w:val="left"/>
          <w:tab w:pos="2230" w:val="left"/>
          <w:tab w:pos="2690" w:val="left"/>
          <w:tab w:pos="3410" w:val="left"/>
          <w:tab w:pos="4090" w:val="left"/>
          <w:tab w:pos="543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preoccupations, agree to give the free benefit of their special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to the Association whenever they are consulted.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foundation-members shall be the first Board of </w:t>
      </w:r>
      <w:r>
        <w:rPr>
          <w:rFonts w:ascii="Times" w:hAnsi="Times" w:eastAsia="Times"/>
          <w:b w:val="0"/>
          <w:i w:val="0"/>
          <w:color w:val="000000"/>
          <w:sz w:val="22"/>
        </w:rPr>
        <w:t>Management to hold office for three years: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Shrikrishandas Jajoo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[Shri] J. C. Kumarappa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Shri[mati] Gosibehn Captain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Khan Saheb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Shoorji Vallabhdas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Prafulla Chandra Ghosh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Lakshmidas Purushottam Asar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[Shri] Shankerlal Banker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 the members shall elect the Board of Management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>hold office for a period of three years.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Management shall be in full charge of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Association, hold funds and properties for it, and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add to their number from among the duly enrolled </w:t>
      </w:r>
      <w:r>
        <w:rPr>
          <w:rFonts w:ascii="Times" w:hAnsi="Times" w:eastAsia="Times"/>
          <w:b w:val="0"/>
          <w:i w:val="0"/>
          <w:color w:val="000000"/>
          <w:sz w:val="22"/>
        </w:rPr>
        <w:t>members, provided that the total strength does not exceed twenty.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Management shall maintain proper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which shall be duly audited and which shall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inspection.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Board of Management shall have the power to frame bye-</w:t>
      </w:r>
      <w:r>
        <w:rPr>
          <w:rFonts w:ascii="Times" w:hAnsi="Times" w:eastAsia="Times"/>
          <w:b w:val="0"/>
          <w:i w:val="0"/>
          <w:color w:val="000000"/>
          <w:sz w:val="22"/>
        </w:rPr>
        <w:t>laws for the carrying out of the object clause.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open to the Board of Management to alter or amend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this constitution by the consent of three-fourths of the then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members of the Board of Management.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Management shall have power to appoint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to hold funds and properties on behalf of the Association.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Pledge for Members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4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the constitution and rules of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Association, I offer to be a member thereof and,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helping, promise to devote the best part of my energy and talents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furtherance of its object, which is the all-round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remain a member of the Association,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part in any campaign of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discharge of my duties, I shall seek the assistance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all those who may be willing to give them,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in politics.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my ability, I shall strive to live up to the ideals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and prefer the use of village manufactures to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prosecution of my obligations to the villagers,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no distinction between man and man.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21-12-1934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J. N. SAHNI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1934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SAHNI,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do not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I see for the first time. It is just now 3 a.m. Devdas is here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him rarely. I am sending the cutting to him with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disapprobation. Although it was a Press agency report, he had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it without reference to me. You or he or anybody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publishing exclusive news provided it was authorized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affected. There are today in India English journalists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well disposed towards me, observe the rule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not for my sake but for their own journalistic reputation.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did not err wittingly, but you have erred, now I can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a soldier and [as a] journalist.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injury started with the 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wire from Patna. But I have done. I draw the attention of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are amenable to influence from me. You must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but learn the lesson that it is better not to print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me in which public interest is involved, without reference to 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J.N. Sahni”, 10-12-1934.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shall certainly see me when I come to Delhi and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incidentally know what injury has been caused by the premature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publication of news that was only half true, not by you only but others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also. But others, lapse does not excuse yours.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SAHEBJI MAHARAJ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1934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SAHEBJI MAHARAJ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previous letter of 6th September by me.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“Cows Help Cows” only last week. It is beautifully written.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complain as a humble representative of the cow. Some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mixtures such as you contemplate are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What, I find, is needed are experiments that would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their own villages. If we do not find anything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the majority of cows have to die so that the minority in off </w:t>
      </w:r>
      <w:r>
        <w:rPr>
          <w:rFonts w:ascii="Times" w:hAnsi="Times" w:eastAsia="Times"/>
          <w:b w:val="0"/>
          <w:i w:val="0"/>
          <w:color w:val="000000"/>
          <w:sz w:val="22"/>
        </w:rPr>
        <w:t>places like Dayalbagh may live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want your help in the village industries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VERRIER ELWIN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your undertaking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covers my visit. You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 You have to observe it in the letter and the spirit. When in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of the Radhaswami sect in Dayalbagh, Agra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time of the renewal of his passport to India, the addressee had to give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undertaking: “That I would confine myself entirely to work among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Gonds;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“take no part in civil disobedience ox any other political movement;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“refrain, as far as possible, from associating with any persons engaged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agitation;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“refrain from writing articles against the Government; and would observe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undertaking in the spirit as well as the letter.”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65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conscience demands reference. If they do not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answer, you may not have me there.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undertaking lasts, the more honourable course is to-refer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matters to the authorities. If it was well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undertaking, it is well also to leave oneself in the hands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was here the other day. He is in Delhi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meet him again. He will leave for England on 5th January </w:t>
      </w:r>
      <w:r>
        <w:rPr>
          <w:rFonts w:ascii="Times" w:hAnsi="Times" w:eastAsia="Times"/>
          <w:b w:val="0"/>
          <w:i w:val="0"/>
          <w:color w:val="000000"/>
          <w:sz w:val="22"/>
        </w:rPr>
        <w:t>(D.V.).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ERRIER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LWIN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ARANJIA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H. P. MODY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MODY,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5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 Relief Committee write to say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any blankets from you.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P.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WNERS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sectPr>
          <w:type w:val="continuous"/>
          <w:pgSz w:w="9360" w:h="12960"/>
          <w:pgMar w:top="514" w:right="1404" w:bottom="508" w:left="1440" w:header="720" w:footer="720" w:gutter="0"/>
          <w:cols w:num="2" w:equalWidth="0">
            <w:col w:w="3786" w:space="0"/>
            <w:col w:w="273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934"/>
        <w:ind w:left="144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508" w:left="1440" w:header="720" w:footer="720" w:gutter="0"/>
          <w:cols w:num="2" w:equalWidth="0">
            <w:col w:w="3786" w:space="0"/>
            <w:col w:w="273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H. P. Mody Papers. Courstesy: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I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TALK WITH MARS CHESLEY</w:t>
      </w:r>
    </w:p>
    <w:p>
      <w:pPr>
        <w:autoSpaceDN w:val="0"/>
        <w:autoSpaceDE w:val="0"/>
        <w:widowControl/>
        <w:spacing w:line="240" w:lineRule="exact" w:before="15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December 15, 1934]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MARY CHESLEY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Do you believe your guidance comes from subconscious </w:t>
      </w:r>
      <w:r>
        <w:rPr>
          <w:rFonts w:ascii="Times" w:hAnsi="Times" w:eastAsia="Times"/>
          <w:b w:val="0"/>
          <w:i w:val="0"/>
          <w:color w:val="000000"/>
          <w:sz w:val="18"/>
        </w:rPr>
        <w:t>reasoning or from God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From God—but subconscious reasoning may be the voice of God. </w:t>
      </w:r>
      <w:r>
        <w:rPr>
          <w:rFonts w:ascii="Times" w:hAnsi="Times" w:eastAsia="Times"/>
          <w:b w:val="0"/>
          <w:i w:val="0"/>
          <w:color w:val="000000"/>
          <w:sz w:val="18"/>
        </w:rPr>
        <w:t>often, after seeing the way I consciously reason out why that is the best way.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Mahomet was like this, very sure his voices were of God and he was no impostor.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Then does following conscience lead to mystical experiences?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may or it may not. But one thing is sure that the humility which feels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nothing before God is necessary for mystical experiences, such as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 Francis and Saint Augustine. on the other hand, a Bradlaw or a Marcus Aurelius,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following conscience, felt themselves to be self-made men and not 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God, and so they could get no mystical experiences or joy. To me,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conscience is following a living force, not an ethical code.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How do you understand what is God’s guidance for you when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choosing between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good </w:t>
      </w:r>
      <w:r>
        <w:rPr>
          <w:rFonts w:ascii="Times" w:hAnsi="Times" w:eastAsia="Times"/>
          <w:b w:val="0"/>
          <w:i w:val="0"/>
          <w:color w:val="000000"/>
          <w:sz w:val="18"/>
        </w:rPr>
        <w:t>things?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use my intellect on the subject and if I don’t get any strong feeling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of the two I should choose, I just leave the matter, and before long I wake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morning with the perfect assurance that it should be A rather than B. Always,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it is necessary to be utterly humble and go wherever the decision should take </w:t>
      </w:r>
      <w:r>
        <w:rPr>
          <w:rFonts w:ascii="Times" w:hAnsi="Times" w:eastAsia="Times"/>
          <w:b w:val="0"/>
          <w:i w:val="0"/>
          <w:color w:val="000000"/>
          <w:sz w:val="18"/>
        </w:rPr>
        <w:t>you, even though it should be to difficulties and suffering.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it not necessary to lead a disciplined life in order to receive these </w:t>
      </w:r>
      <w:r>
        <w:rPr>
          <w:rFonts w:ascii="Times" w:hAnsi="Times" w:eastAsia="Times"/>
          <w:b w:val="0"/>
          <w:i w:val="0"/>
          <w:color w:val="000000"/>
          <w:sz w:val="18"/>
        </w:rPr>
        <w:t>assurances as to what to do and not to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of course, one’s mind must be attuned to the five necessary rules of </w:t>
      </w:r>
      <w:r>
        <w:rPr>
          <w:rFonts w:ascii="Times" w:hAnsi="Times" w:eastAsia="Times"/>
          <w:b w:val="0"/>
          <w:i w:val="0"/>
          <w:color w:val="000000"/>
          <w:sz w:val="18"/>
        </w:rPr>
        <w:t>love, truth, purity, non-possession and fearlessness.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Do you include bodily discipline such as fasting?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you follow the five rules already mentioned. you will find that bodily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follows automatically. You should read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Rajayokga </w:t>
      </w:r>
      <w:r>
        <w:rPr>
          <w:rFonts w:ascii="Times" w:hAnsi="Times" w:eastAsia="Times"/>
          <w:b w:val="0"/>
          <w:i w:val="0"/>
          <w:color w:val="000000"/>
          <w:sz w:val="18"/>
        </w:rPr>
        <w:t>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Vivekananda </w:t>
      </w:r>
      <w:r>
        <w:rPr>
          <w:rFonts w:ascii="Times" w:hAnsi="Times" w:eastAsia="Times"/>
          <w:b w:val="0"/>
          <w:i w:val="0"/>
          <w:color w:val="000000"/>
          <w:sz w:val="18"/>
        </w:rPr>
        <w:t>on this point.</w:t>
      </w:r>
    </w:p>
    <w:p>
      <w:pPr>
        <w:autoSpaceDN w:val="0"/>
        <w:autoSpaceDE w:val="0"/>
        <w:widowControl/>
        <w:spacing w:line="220" w:lineRule="exact" w:before="3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talk took place at the close of one of the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All-India Village Industries Association held at Wardha on December 14 and </w:t>
      </w:r>
      <w:r>
        <w:rPr>
          <w:rFonts w:ascii="Times" w:hAnsi="Times" w:eastAsia="Times"/>
          <w:b w:val="0"/>
          <w:i w:val="0"/>
          <w:color w:val="000000"/>
          <w:sz w:val="18"/>
        </w:rPr>
        <w:t>15, 1934.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9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Just then word was brought to Gandhi that a certain rich man had donated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sum of money to the All-India Village Industries Association fund, and joy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by the little group, Gandhi remarking quietly . . . that loving service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its reward. He had been saying previously that we who believed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should win the rich to serve the poor by our own devoted service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our contentment and happiness in a position of less wealth and prestige </w:t>
      </w:r>
      <w:r>
        <w:rPr>
          <w:rFonts w:ascii="Times" w:hAnsi="Times" w:eastAsia="Times"/>
          <w:b w:val="0"/>
          <w:i w:val="0"/>
          <w:color w:val="000000"/>
          <w:sz w:val="18"/>
        </w:rPr>
        <w:t>than we might demand. He spoke about this again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rich people could see us poorer ones really content instead of hankering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wealth, it would become the fashion to dispense with wealth. The fashion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brown bread grew because a few enthusiasts showed that they really believed in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liked it. Unfortunately the higher castes have failed to identify themselves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humbler fellows. This is the darkest hour of Hinduism. I have no excuse to offer </w:t>
      </w:r>
      <w:r>
        <w:rPr>
          <w:rFonts w:ascii="Times" w:hAnsi="Times" w:eastAsia="Times"/>
          <w:b w:val="0"/>
          <w:i w:val="0"/>
          <w:color w:val="000000"/>
          <w:sz w:val="18"/>
        </w:rPr>
        <w:t>for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your remedy ?</w:t>
      </w:r>
    </w:p>
    <w:p>
      <w:pPr>
        <w:autoSpaceDN w:val="0"/>
        <w:tabs>
          <w:tab w:pos="29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Everything I am doing, village industries, khaddar, Harijan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From what sources do you get your conception of God 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From my childhood, remembering my mother’s constant visits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temple. Sometimes these were as many as four or five a day, and never less than two. </w:t>
      </w:r>
      <w:r>
        <w:rPr>
          <w:rFonts w:ascii="Times" w:hAnsi="Times" w:eastAsia="Times"/>
          <w:b w:val="0"/>
          <w:i w:val="0"/>
          <w:color w:val="000000"/>
          <w:sz w:val="18"/>
        </w:rPr>
        <w:t>Also my nurse used to tell me I must repeat the name of God if I felt afraid.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Are not your own experiences sources of your conception too?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but they did not begin until later, in South Africa. Before that I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doubt and it was during that time that I began to study Islam and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Christianity.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How far have these two religions coloured your conception of God 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began with a prejudice against Christianity because in my youth it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me drink, eating meat and Western clothes. I had no such prejudice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overcome against Islam. Later when I met some fine Christian people my prejudice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went, and for a year I studied Christian books voraciously, attended the Keswick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Convention, met famous divines and generally absorbed Christianity, honestly </w:t>
      </w:r>
      <w:r>
        <w:rPr>
          <w:rFonts w:ascii="Times" w:hAnsi="Times" w:eastAsia="Times"/>
          <w:b w:val="0"/>
          <w:i w:val="0"/>
          <w:color w:val="000000"/>
          <w:sz w:val="18"/>
        </w:rPr>
        <w:t>seeking to know if I should do as some of my friends were always begging me to do—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Christian. But in the end I honestly felt I could not do so. I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>historic Jesus, for the four gospels bear the stamp of the real experience of devotees.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Is the conception of God as Father only to be found in Chris-</w:t>
      </w:r>
      <w:r>
        <w:rPr>
          <w:rFonts w:ascii="Times" w:hAnsi="Times" w:eastAsia="Times"/>
          <w:b w:val="0"/>
          <w:i w:val="0"/>
          <w:color w:val="000000"/>
          <w:sz w:val="18"/>
        </w:rPr>
        <w:t>tianity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Kasturba and others came with Gandhiji's food. Mary Chesley </w:t>
      </w:r>
      <w:r>
        <w:rPr>
          <w:rFonts w:ascii="Times" w:hAnsi="Times" w:eastAsia="Times"/>
          <w:b w:val="0"/>
          <w:i w:val="0"/>
          <w:color w:val="000000"/>
          <w:sz w:val="18"/>
        </w:rPr>
        <w:t>left and joined him again during his evening walk.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it is also to be found in Hinduism. Read the second chapter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conception of God, not only as Father, but also as Mother is to be found.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the case with Islam, for among all its ninetynine names for God, .’Father”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one. Mahomet, like Christ, had the authoritative note of God-consciousness.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judge a religion by the changed lives of its adherents, Islam seems to me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to show as Christianity. Anyway, two thousand years is a very brief time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to judge the merits of a 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know some people who are praying that you may become a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(Laughing) . . . Many are—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wait until you hear the reason—it is because they feel that you can </w:t>
      </w:r>
      <w:r>
        <w:rPr>
          <w:rFonts w:ascii="Times" w:hAnsi="Times" w:eastAsia="Times"/>
          <w:b w:val="0"/>
          <w:i w:val="0"/>
          <w:color w:val="000000"/>
          <w:sz w:val="18"/>
        </w:rPr>
        <w:t>give a truer interpretation of Christianity than any yet given to the world.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are others who feel that too. But if they wish me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is the only true religion, I cannot do so. I can truly say,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Christianity is a true 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do you think is the special contribution of Christianity, Islam and </w:t>
      </w:r>
      <w:r>
        <w:rPr>
          <w:rFonts w:ascii="Times" w:hAnsi="Times" w:eastAsia="Times"/>
          <w:b w:val="0"/>
          <w:i w:val="0"/>
          <w:color w:val="000000"/>
          <w:sz w:val="18"/>
        </w:rPr>
        <w:t>Hinduism to the world?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think Christianity’s particular contribution is that of active love.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religion says so firmly that God is love, and the New Testament is full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word. Christians, however, as a whole have denied this principle with their wars. The </w:t>
      </w:r>
      <w:r>
        <w:rPr>
          <w:rFonts w:ascii="Times" w:hAnsi="Times" w:eastAsia="Times"/>
          <w:b w:val="0"/>
          <w:i w:val="0"/>
          <w:color w:val="000000"/>
          <w:sz w:val="18"/>
        </w:rPr>
        <w:t>ahimsa of Hinduism is a more passive thing than the active Christian love.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contribution of Hinduism is its recognition of the unity of all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Christianity, Hinduism has not lived up to its teaching. If either had done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have been no need for Islam, for whatever is fundamentally good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for the part of the world in which it has arisen is certainly good for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Islam’s contribution has been the brotherhood of all men. Later this idea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to the Islamic brotherhood, so Muslims too have failed to live up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of their religion. Khan Saheb, with his teaching of the service of all </w:t>
      </w:r>
      <w:r>
        <w:rPr>
          <w:rFonts w:ascii="Times" w:hAnsi="Times" w:eastAsia="Times"/>
          <w:b w:val="0"/>
          <w:i w:val="0"/>
          <w:color w:val="000000"/>
          <w:sz w:val="18"/>
        </w:rPr>
        <w:t>humanity, is bringing them back to the original idea.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once said that the idea of Jesus as the Son of God was a mystical </w:t>
      </w:r>
      <w:r>
        <w:rPr>
          <w:rFonts w:ascii="Times" w:hAnsi="Times" w:eastAsia="Times"/>
          <w:b w:val="0"/>
          <w:i w:val="0"/>
          <w:color w:val="000000"/>
          <w:sz w:val="18"/>
        </w:rPr>
        <w:t>conception. Would you enlarge upon that, please?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believe that Jesus was a man born in the natural way, and that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the wonderful things he did, ascribed divinity to him, and then described it </w:t>
      </w:r>
      <w:r>
        <w:rPr>
          <w:rFonts w:ascii="Times" w:hAnsi="Times" w:eastAsia="Times"/>
          <w:b w:val="0"/>
          <w:i w:val="0"/>
          <w:color w:val="000000"/>
          <w:sz w:val="18"/>
        </w:rPr>
        <w:t>mystically by saying that he was the Son of God.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Do you think such writers were impostors?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 hey were just expressing their conception mystically.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of Revelation is a description of mystical experiences. For example, it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literally that streets were to be paved with gold. Many mystical expressions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gross if they meant literally what they said.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16 SEPTEMBER, 1934 - 15 DECEMBER,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Have </w:t>
      </w:r>
      <w:r>
        <w:rPr>
          <w:rFonts w:ascii="Times" w:hAnsi="Times" w:eastAsia="Times"/>
          <w:b w:val="0"/>
          <w:i/>
          <w:color w:val="000000"/>
          <w:sz w:val="18"/>
        </w:rPr>
        <w:t>you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any mystical experiences?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If, by mystical experiences, you mean visions, no. I should be a fraud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to have had such. But I am very sure of the voice which guides me.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unbalanced people have claimed to hear voices too—but I do not think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suggested that I am unbalanced.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spoken of your sense of uneasiness which preceded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twenty-one days’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 year, and also said that generally when obeying your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voice, you find a reason for your action afterwards. Did you find a reason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twenty-one days’ fast?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true that a sense of uneasiness drove me to that fast. Usually,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greatest strain I can remain quite buoyant but when I lost that buoyancy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even sleep, I decided to fast and immediately found peace. Yes, I did discover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reason for it, one which the fast itself brought to light; for several people, both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and afterwards, wrote to tell me of sins which they had committed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now put right to the best of their ability. They said that the fast had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a knowledge of the truth about themselves and that they would not allow such </w:t>
      </w:r>
      <w:r>
        <w:rPr>
          <w:rFonts w:ascii="Times" w:hAnsi="Times" w:eastAsia="Times"/>
          <w:b w:val="0"/>
          <w:i w:val="0"/>
          <w:color w:val="000000"/>
          <w:sz w:val="18"/>
        </w:rPr>
        <w:t>faults to occur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said sometimes that consciousness of sin brings a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>separation from God. Did you feel any such separation before your fast?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 felt only great uneasiness and restlessness. I could not joke even in </w:t>
      </w:r>
      <w:r>
        <w:rPr>
          <w:rFonts w:ascii="Times" w:hAnsi="Times" w:eastAsia="Times"/>
          <w:b w:val="0"/>
          <w:i w:val="0"/>
          <w:color w:val="000000"/>
          <w:sz w:val="18"/>
        </w:rPr>
        <w:t>my usual way.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discussion on the organization of Village Industries’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made it clear that ‘rural-mindedness’ was to him not a mere detail,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necessity. When the name of a certain woman was suggested as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Board, he remembered that she had, in all seriousness, thought it impossible to use </w:t>
      </w:r>
      <w:r>
        <w:rPr>
          <w:rFonts w:ascii="Times" w:hAnsi="Times" w:eastAsia="Times"/>
          <w:b w:val="0"/>
          <w:i w:val="0"/>
          <w:color w:val="000000"/>
          <w:sz w:val="18"/>
        </w:rPr>
        <w:t>tooth-sticks in a town, because there was nowhere to throw them.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could not have anyone of such mentality on the Board. To begin with,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want in our Village Industries to try to compete with the West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>tooth-powders, etc.</w:t>
      </w:r>
    </w:p>
    <w:p>
      <w:pPr>
        <w:autoSpaceDN w:val="0"/>
        <w:autoSpaceDE w:val="0"/>
        <w:widowControl/>
        <w:spacing w:line="240" w:lineRule="exact" w:before="18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Bapu, </w:t>
      </w:r>
      <w:r>
        <w:rPr>
          <w:rFonts w:ascii="Times" w:hAnsi="Times" w:eastAsia="Times"/>
          <w:b w:val="0"/>
          <w:i w:val="0"/>
          <w:color w:val="000000"/>
          <w:sz w:val="18"/>
        </w:rPr>
        <w:t>pp. 114-22</w:t>
      </w:r>
    </w:p>
    <w:p>
      <w:pPr>
        <w:autoSpaceDN w:val="0"/>
        <w:autoSpaceDE w:val="0"/>
        <w:widowControl/>
        <w:spacing w:line="220" w:lineRule="exact" w:before="20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remark was said in such a droll way that all burst into laughter.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8 to 28,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