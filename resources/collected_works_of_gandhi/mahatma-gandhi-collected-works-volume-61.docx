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Thursday morning before prayer. Your letter came in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with Ba’s.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 on Astronomy is being sent to you. I enclose also a map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month. You will find herewith so Dr. Saunders’s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on the whole.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for Ba will also accompany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pursue the conduct of the Ashram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It won’t tire me. It will assist me. It will enable you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viewpoint better. You must not accuse yourself of want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my wisdom because you do not see a point of mine at once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having seen it you cannot agree with me. I am not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Why should you see eye to eye with me in my errors?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blind faith. Your faith in me should enable you to detect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error much quicker than a fault-finder. What I would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to do is that when you cannot convince me of my error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that it is likely that I see more clearly than you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where I have thought and experienced more. That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peace of mind. Therefore you should not paralyse your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suppressing your doubts and torturing yourself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my view in particular things. You should therefore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of the Ashram till you have the clearest possible grasp </w:t>
      </w:r>
      <w:r>
        <w:rPr>
          <w:rFonts w:ascii="Times" w:hAnsi="Times" w:eastAsia="Times"/>
          <w:b w:val="0"/>
          <w:i w:val="0"/>
          <w:color w:val="000000"/>
          <w:sz w:val="22"/>
        </w:rPr>
        <w:t>of all my ideas about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have argued about the man being the worse sinner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two. I have always held that view against most, if not all,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friends who have expressed their opinion on the point.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also that man’s superiority, if it is that, over the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creation, consists in his capacity for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an Ashram ideal to be attained immediately if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complete agreement. between us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thing is concerned. The difficulty or the difference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specialist at London who had treated Mirabehn for tubercular glands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Arthur Saunders”, 5-3-1933.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when we begin to devise ways and means of encompassing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becoming more and more confirmed in the view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on as it is now doing, with ample liberty to the manager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fresh admissions. Our life should become daily simpler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complex. We should be progressively more self-restrained. </w:t>
      </w:r>
      <w:r>
        <w:rPr>
          <w:rFonts w:ascii="Times" w:hAnsi="Times" w:eastAsia="Times"/>
          <w:b w:val="0"/>
          <w:i w:val="0"/>
          <w:color w:val="000000"/>
          <w:sz w:val="22"/>
        </w:rPr>
        <w:t>But we should remain a composite family that we now are.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composition is not the hindrance. The hindrance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so few real complete </w:t>
      </w:r>
      <w:r>
        <w:rPr>
          <w:rFonts w:ascii="Times" w:hAnsi="Times" w:eastAsia="Times"/>
          <w:b w:val="0"/>
          <w:i/>
          <w:color w:val="000000"/>
          <w:sz w:val="22"/>
        </w:rPr>
        <w:t>brahmacharis.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were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vessels, all had their own individual passions to conquer. But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of them were and are sincere strivers. Therefore we are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blind and ever stumbling. When some of us have,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striving, become at least matriculates in the effort,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better. Therefore the problem resolves itself into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striving to the utmost to approach the ideal. Remember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not suppression of one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but complete mastery over them all. The two states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fundamentally different. I can suppress all my senses today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aeons to conquer them. Conquest means using them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slaves. I can prick the ear-drum and suppress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by a simple, painless operation. This is worthless. I must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 so that it refuses to hear gossip, lewd talk, blasphemy, but it.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celestial music, it will hear the most distant cry for succour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thousands of miles. Saint Ramdas is said to have done so.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[to] use the organs of generation? By transmuting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creative energy that we possess from creating counterparts of our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creating constructive work for the whole of life, i.e., for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rein in the animal passion and change it into celestial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Read here Chapter II, Verse 64,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Song is not “fly from the battle but face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attachment”. Therefore you and I and every one of us have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unmoved in the midst of all kinds of men and women.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seclusion except temporarily for some. The Ashram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where it is but we must branch out for larger growth.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natural evolution coming in its own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C.W, 6269. Courtesy: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2. LETTER TO HARRY BOWMAN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one visit from Miss Mayo when she was in India.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her book and I wrote also a review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 which at that time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considerable attention. It is my firm conviction that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filled with half-truths, innuendos and deductions drawn from stray </w:t>
      </w:r>
      <w:r>
        <w:rPr>
          <w:rFonts w:ascii="Times" w:hAnsi="Times" w:eastAsia="Times"/>
          <w:b w:val="0"/>
          <w:i w:val="0"/>
          <w:color w:val="000000"/>
          <w:sz w:val="22"/>
        </w:rPr>
        <w:t>facts as if they represented a universal situation.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OWMAN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EATRICE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EBRASKA </w:t>
      </w:r>
      <w:r>
        <w:rPr>
          <w:rFonts w:ascii="Times" w:hAnsi="Times" w:eastAsia="Times"/>
          <w:b w:val="0"/>
          <w:i w:val="0"/>
          <w:color w:val="000000"/>
          <w:sz w:val="20"/>
        </w:rPr>
        <w:t>[U.S.A.]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19055;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 (3), Pt. IV, p. 379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YVONNE PRIVAT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BHAKTI,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which you consider is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for us is too short. I see that you are one in your 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one also in your erosion though you tell me that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‘flu, at the same time. You still remain the strangest pair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had the good fortune to meet. one reads of such couples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poetry but does not meet them in flesh and blood.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for ever remain inseparables.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know, you in Europe are going through very hard tinues,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economically and spiritually. But I believe literally in the Biblical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“God would not destroy Sodom and Gomorrah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good man the” I know that you have in Europe true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all the odd nooks and corners of the Continent.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feel that-in the end all will be well.</w:t>
      </w:r>
    </w:p>
    <w:p>
      <w:pPr>
        <w:autoSpaceDN w:val="0"/>
        <w:tabs>
          <w:tab w:pos="550" w:val="left"/>
          <w:tab w:pos="5310" w:val="left"/>
          <w:tab w:pos="597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12, 1933 (S.N. 19009), expressing his indignation at Katherine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Mayo’s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Mother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“.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 Mayo sticks to truth in this deplorable bool or is she only after publicity </w:t>
      </w:r>
      <w:r>
        <w:rPr>
          <w:rFonts w:ascii="Times" w:hAnsi="Times" w:eastAsia="Times"/>
          <w:b w:val="0"/>
          <w:i w:val="0"/>
          <w:color w:val="000000"/>
          <w:sz w:val="18"/>
        </w:rPr>
        <w:t>money.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“Drain Inspector’s Report”, 15-9-1927.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got a copy of my little book,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Guide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indifferent translation and then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I would like to revise, and if at all I get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permission, I would certainly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has made great strides since Kuhne’s time,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incorporate the results of new experiments.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well, and all of us send you and Anand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love. I do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Mira every week and write to her in return. To correspond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 week she forgoes the pleasure of writing to and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friends. I will certainly convey your love to her. A letter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her today.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Mahadev who is being released on the 19th May.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C. RAJAGOPALACHARI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MY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C. R.,</w:t>
      </w:r>
    </w:p>
    <w:p>
      <w:pPr>
        <w:autoSpaceDN w:val="0"/>
        <w:autoSpaceDE w:val="0"/>
        <w:widowControl/>
        <w:spacing w:line="260" w:lineRule="exact" w:before="38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under the coloured chart you had given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population of the respective castes and divisions and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hurry of publishing the chart, I would like you to give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 could find it myself but I do not know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figures. They may not be quite what I would find.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Papa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your letter you have said nothing about Narasimhan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expect to see Devdas tomorrow.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or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19052</w:t>
      </w:r>
    </w:p>
    <w:p>
      <w:pPr>
        <w:autoSpaceDN w:val="0"/>
        <w:autoSpaceDE w:val="0"/>
        <w:widowControl/>
        <w:spacing w:line="218" w:lineRule="exact" w:before="116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and daughter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Edmond Privat, husband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LETTER TO G. R. KHAN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together with the enclosures.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to my son. I have written to him already directly,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in my letter to my son I have asked him to introduce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Messrs Sorabji &amp; Pather. I am not therefore sending you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of introduction. In my letter to my son I have also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Seth Omer Jhaveri.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G. R. 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ESBIT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AZAGAON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I 9054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6. LETTER TO HARKISENDAS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HARKISENDAS,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Sastri, whom the office sent me as shorthand assistant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me at the end of this month. Having got from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Bhulabhai’s son his typist, I am disengaging Sastri two or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so that he can attend to what little things he has to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>but you will please pay him his pay to the end of the month.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have-not yet heard from Sjt. Dhirubhai how he has 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typist to me. I shall therefore write to you later about the terms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new stenographer is to work. Of course in no case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the Board more than Sastri, but I am expecting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cost less.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is leaving me only because he wants to attend to his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family affairs, not having gone there for some years. </w:t>
      </w:r>
      <w:r>
        <w:rPr>
          <w:rFonts w:ascii="Times" w:hAnsi="Times" w:eastAsia="Times"/>
          <w:b w:val="0"/>
          <w:i w:val="0"/>
          <w:color w:val="000000"/>
          <w:sz w:val="22"/>
        </w:rPr>
        <w:t>Latterly, he lost a brother-in-law. But he would gladly like to be able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25, 1933, in which the addressee had asked Gandhiji to write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 Gandhi to obtain legal opinion on “whether a Mahomedan making a will </w:t>
      </w:r>
      <w:r>
        <w:rPr>
          <w:rFonts w:ascii="Times" w:hAnsi="Times" w:eastAsia="Times"/>
          <w:b w:val="0"/>
          <w:i w:val="0"/>
          <w:color w:val="000000"/>
          <w:sz w:val="18"/>
        </w:rPr>
        <w:t>against Islamic Law can be held valid in the Supreme Court at Duraban” (S.N. 19039).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if he fails to get something better inside of four months.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are much larger than Rs. 100 but he knows that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even Rs. 100 is. a considerable sum. This is merely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at the end of four months or earlier I cannot keep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typist on any account and if Sastri is free to come, I would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take him back. He has given me full satisfaction.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J. D. JENKINS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an inscribed copy of Jeans’s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Stars in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glance at it before, but of course I shall prize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you have sent me. I see it is interspersed with marginal pencil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The passage that you have marked at page 152 had, when I first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book, made a good impression on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finishing your letter and leaving aside the book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saw that the copy comes out of your own collection.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prize the book all the more for that knowledge.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D. J</w:t>
      </w:r>
      <w:r>
        <w:rPr>
          <w:rFonts w:ascii="Times" w:hAnsi="Times" w:eastAsia="Times"/>
          <w:b w:val="0"/>
          <w:i w:val="0"/>
          <w:color w:val="000000"/>
          <w:sz w:val="16"/>
        </w:rPr>
        <w:t>ENKINS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AMMERTON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AHUN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my opinion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Dr. Ambedkar’s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>revise the Yeravda Pact in so far as the panel system is concerned.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Yeravda  Pact”, 27-4-1933.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agree with me that Dr. Ambedkar’s proposal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the panel system, and that under the guise of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it sets up an effective separate electorate.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in my opinion all the worst features of the late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Ali’s formula leaving out all its relieving features.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so long as the Harijans are filled with suspicion,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reason to entertain suspicion, as to the conduct towards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Hindus, they have a perfect right to have the first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candidates, and for that, the panel system,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excelled.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to Dr. Sapru also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21072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B. R. AMBEDKAR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DR, AMBEDKAR,</w:t>
      </w:r>
    </w:p>
    <w:p>
      <w:pPr>
        <w:autoSpaceDN w:val="0"/>
        <w:autoSpaceDE w:val="0"/>
        <w:widowControl/>
        <w:spacing w:line="260" w:lineRule="exact" w:before="38" w:after="4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my promise I send you herewith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proposal. I hope you do not mind my having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matter publicly. I thought that the issue raised by you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momentous importance that if I discussed it at all, I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>publicly.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9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21074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the same news from Chandrashankar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.I am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are not permitted to read. Let them prevent you from </w:t>
      </w:r>
      <w:r>
        <w:rPr>
          <w:rFonts w:ascii="Times" w:hAnsi="Times" w:eastAsia="Times"/>
          <w:b w:val="0"/>
          <w:i w:val="0"/>
          <w:color w:val="000000"/>
          <w:sz w:val="22"/>
        </w:rPr>
        <w:t>reading, talking and dictating. Dr. Porter has emphasized this to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Yeravda  Pact”, 27-4-1933.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Chandrashankar Pranshankar Shukla, Editor</w:t>
      </w:r>
      <w:r>
        <w:rPr>
          <w:rFonts w:ascii="Times" w:hAnsi="Times" w:eastAsia="Times"/>
          <w:b w:val="0"/>
          <w:i/>
          <w:color w:val="000000"/>
          <w:sz w:val="18"/>
        </w:rPr>
        <w:t>, Horijanbandhu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 extent and I feel there is a lot of truth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knowing that N. is here. Today one German lady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Dr. Spiegel has arrived. I have asked for permission to send both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Ashram. Today I sent a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Ashram.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Chandrashankar will give you the details about the German lady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9476. Courtesy: D. B. Kalelkar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N. Devi and her son are having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with me, and there will be some delay in their reaching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Kindly forgive me for that. I am asking Dr. Spiegel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them. I was very glad to read your letter. If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like this with me, I would feel no hesitation any time.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there would be no limit to my begging as I am admittedly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beggar. But, while making immediate demands, I should also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fully the donor’s own inclination. I, therefore, always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prospective donor at ease whenever I hold out my begging </w:t>
      </w:r>
      <w:r>
        <w:rPr>
          <w:rFonts w:ascii="Times" w:hAnsi="Times" w:eastAsia="Times"/>
          <w:b w:val="0"/>
          <w:i w:val="0"/>
          <w:color w:val="000000"/>
          <w:sz w:val="22"/>
        </w:rPr>
        <w:t>bowl.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first sending Shri Nair to the Servants of India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of them. If they can accommodate him, I will keep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In any case a car does have to come daily from there.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only one trip more, and I don’t think there will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that. I will not fail to avail myself of your offer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difficulty.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about the mangoes. I do not eat them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generally depend on papaya. I will ask Sardar and let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mangoes were. However, I do not want you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small matters. None of us has a delicate palate. We eat what we </w:t>
      </w:r>
      <w:r>
        <w:rPr>
          <w:rFonts w:ascii="Times" w:hAnsi="Times" w:eastAsia="Times"/>
          <w:b w:val="0"/>
          <w:i w:val="0"/>
          <w:color w:val="000000"/>
          <w:sz w:val="22"/>
        </w:rPr>
        <w:t>get and offer thanks to God.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4829. Courtesy: Premlila Thackersey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Narandas Gandhi”, 27-4-1933.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big post yesterday. You must have received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dictated for you yesterday. I very much liked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arrived in the big post. You have exercised good restraint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language. There are signs of impatience here and there,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speak of. Your reply is pointed and brief. I did not require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all, but, since I have received it, it will help me to pacify Chhaganlal.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necessary for me now to send his complaints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struggle with him in my own way, and try to remove his error.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waste your time, I have wasted enough of it.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have read Shri Rajbhoj’s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liked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He says in it that we have used more logic than the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Ramji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you have welcomed his suggestion,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over. Rajbhoj may be mistaken in his view. But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we have been at fault. We should be able to prove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inpartial Harijan the correctness of our treatment of Ramji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respects. I am writing this not to find fault with anybody, but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how we should behave in future. How can I blame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all the facts? Read the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Rajbhoj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write. He has suggested a change in the hour for the prayer.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suggestion also deserves careful consideration.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that everybody should get time to answer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immediately after getting up. He has, therefore,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45 minutes should be set apart for this purpose instead of 20 as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This is what he says:</w:t>
      </w:r>
    </w:p>
    <w:p>
      <w:pPr>
        <w:autoSpaceDN w:val="0"/>
        <w:autoSpaceDE w:val="0"/>
        <w:widowControl/>
        <w:spacing w:line="280" w:lineRule="exact" w:before="10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answering the call of nature one is less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concentrate at prayer-time. People also feel very sleepy.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prayer is kept at 4.45, lassitude, the feeling of uneasiness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from not having answered the call of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>restlessness, all these three things will disappear.</w:t>
      </w:r>
    </w:p>
    <w:p>
      <w:pPr>
        <w:autoSpaceDN w:val="0"/>
        <w:autoSpaceDE w:val="0"/>
        <w:widowControl/>
        <w:spacing w:line="220" w:lineRule="exact" w:before="6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P. N. Rajbhoj, a Harijan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Harijan weaver in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P.N. Rajbhoj”, 27-4-1933.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was made even before. But Rajbhoj has put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way. He seems to be a thoughtful man. He is a fresh worker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alert, and I also see in him good power of observation.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too. You should, therefore, have a long talk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if you see some point in his suggestion, make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him. It was I who insisted on the prayer being kept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4.20—and I still insist on it—but the lesson of experience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prevail. If so many persons require to answer the call of nature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prayer, 45 minutes should be allowed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feel the need may use the time in any way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If you decide to make the change, I will make some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prayer. The chief thing is that you should have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with Rajbhoj.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other suggestion is as follows: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all new workers should be held at least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month. In these meetings there should be discussions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should work, how they should serve meals,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Mangalprabhat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 are about, the significance of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silence, etc. I have often observed that the volunteers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meals do not do their work courteously and patiently,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 vegetables down so carelessly that they fall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 and they let the milk spill over, or serve these items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than, or even less than, the required quantity.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entrusted with washing the floor are so impatient to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that they show no regard for slow-eaters and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splash on the latter. It is the duty of the chief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to explain to the-volunteers from time to time how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work.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time in dictating I have given a Gujarati translation.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sentences instead of the original Hindi. However, the translation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literal. The complaint which Rajbhoj makes could also be made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justification when I was in the Ashram and  used to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in the common kitchen. I had thought that there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ground for such a complaint now. But since that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I can easily guess the reason. The volunteers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frequently, and it is very necessary that they should do so. But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necessary, supervision over them is equally necessary.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vegetables being served in greater or lesser quantity than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 I have also observed too much hurry when serving.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thrown into the plate as if at a beggar, and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spilled on the floor. And even while a fairly good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were still eating, the volunteers used to start washing the floor.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about this and do whatever is possible. I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replied to him. He is not likely to come round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I had thought. He also feels troubled about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replied to him that all of them have decided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of their own accord. Even now they can stay on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observe the Ashram rules. I have even advised that . . 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stay in the Ashram for some time. Have a talk with 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is held by him. If he comes, I will be relieved. But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that, if he comes, he should do so with a full sense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eagerly awaiting your reply regarding N. If she is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Ashram, I don’t wish to detain her here longer.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me about this before you get this letter, send me a wire.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letter that Narahari has written to 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received from you did not contain any letter from him. Did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his letter separately? or is it that he intended’ to write but forgot </w:t>
      </w:r>
      <w:r>
        <w:rPr>
          <w:rFonts w:ascii="Times" w:hAnsi="Times" w:eastAsia="Times"/>
          <w:b w:val="0"/>
          <w:i w:val="0"/>
          <w:color w:val="000000"/>
          <w:sz w:val="22"/>
        </w:rPr>
        <w:t>to do so?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Narahari’s letter in the post received today after I </w:t>
      </w:r>
      <w:r>
        <w:rPr>
          <w:rFonts w:ascii="Times" w:hAnsi="Times" w:eastAsia="Times"/>
          <w:b w:val="0"/>
          <w:i w:val="0"/>
          <w:color w:val="000000"/>
          <w:sz w:val="22"/>
        </w:rPr>
        <w:t>had written this letter.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wire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2348" w:space="0"/>
            <w:col w:w="416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N. and Dr. Margaret Spiel.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2348" w:space="0"/>
            <w:col w:w="416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8364.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”Telegram to Narandas Gandhi”, 27-4-1933.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NARAHARI D. PARIKH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matter with Mohan? What is wrong with his hands?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cause, according to the doctor, of their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powerless? I did not worry about him so far, thinking that he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ordinary fever; but now I feel a little worried and want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exactly is the trouble with his hands.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Narandas. I liked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you have made in it. I suggest that you should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with Narandas. It was of course good that a meeting was held,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person who is expected to execute them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fully. I should like unity of hearts between you,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 fail to notice it at present. Try your best to bring it about. </w:t>
      </w:r>
      <w:r>
        <w:rPr>
          <w:rFonts w:ascii="Times" w:hAnsi="Times" w:eastAsia="Times"/>
          <w:b w:val="0"/>
          <w:i w:val="0"/>
          <w:color w:val="000000"/>
          <w:sz w:val="22"/>
        </w:rPr>
        <w:t>Do not give up the attempt in despair.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kept me waiting a long time for your letter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now received.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had any letter from Satyavati.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impatient. I hope you have realized that even if your parents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consent to your proposal for marriage I will have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If I do not get such permission, the wedding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performed here. But you may of course come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>my blessings. If Chaturbhai comes along, I will certainly see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Devidutt etc. are there, they as well as you should tell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who may arrive that no provision has been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for the necessary expenditure on the facilities to be provided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addressee’s letter to Narandas Gandhi;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guests. So, everyone who comes will have to meet his 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staying, or will have to get the required amount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We have no right to stay in any way other than that.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lead a pure life in any other way. Even if a person like Pantji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anyone, you may ask him, too, whether or not he or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his or her own expense. Just now, you have to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within the limit of your estimated expense and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plain speaking for that purpose. We are beggars and not rich </w:t>
      </w:r>
      <w:r>
        <w:rPr>
          <w:rFonts w:ascii="Times" w:hAnsi="Times" w:eastAsia="Times"/>
          <w:b w:val="0"/>
          <w:i w:val="0"/>
          <w:color w:val="000000"/>
          <w:sz w:val="22"/>
        </w:rPr>
        <w:t>people; servants and not masters.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Devidutt Brothers have no right to ask for Rs. 60 from 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get that much from elsewhere. The people who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should be persons of abstemious habits. They should,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less from us than what they would get elsewhere.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more elsewhere, by all means they should go there. You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this, don’t you? You will certainly get servants to help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They will look after the Ashram and also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be moderate in spending money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service. I think you are not at present keeping good health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take up the secretaryship of the Harijan Sevak Sangh.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what you can do without taking it up. Let me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keeping. We will consider other things later. It will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seen how you keep after your marriage. For the present,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>advisable that you have all your time to yourself.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least desire to dispose off the Ashram lands.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Ashram buildings become too costly to keep,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them off and put up huts on the remaining land. Jamnalalji is now </w:t>
      </w:r>
      <w:r>
        <w:rPr>
          <w:rFonts w:ascii="Times" w:hAnsi="Times" w:eastAsia="Times"/>
          <w:b w:val="0"/>
          <w:i w:val="0"/>
          <w:color w:val="000000"/>
          <w:sz w:val="22"/>
        </w:rPr>
        <w:t>out of prison. Do as he advises.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rather fond desire to call over Ramdas there. If he </w:t>
      </w:r>
      <w:r>
        <w:rPr>
          <w:rFonts w:ascii="Times" w:hAnsi="Times" w:eastAsia="Times"/>
          <w:b w:val="0"/>
          <w:i w:val="0"/>
          <w:color w:val="000000"/>
          <w:sz w:val="22"/>
        </w:rPr>
        <w:t>comes of his own accord, it would be a different matter.</w:t>
      </w:r>
    </w:p>
    <w:p>
      <w:pPr>
        <w:autoSpaceDN w:val="0"/>
        <w:tabs>
          <w:tab w:pos="550" w:val="left"/>
          <w:tab w:pos="2790" w:val="left"/>
          <w:tab w:pos="3770" w:val="left"/>
          <w:tab w:pos="4330" w:val="left"/>
          <w:tab w:pos="4790" w:val="left"/>
          <w:tab w:pos="58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Bengali gentleman live there at his own expense?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Navin feels at home there. He does not work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does he? I do have a machine for shredding vegetables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As for a machine for grinding groundnut, we do have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not think of spending money on buying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If, however,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inconvenience, I would not deliberately avoid buying them.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Inter-dining and inter-marriage is not an essential part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varnashrama. </w:t>
      </w:r>
      <w:r>
        <w:rPr>
          <w:rFonts w:ascii="Times" w:hAnsi="Times" w:eastAsia="Times"/>
          <w:b w:val="0"/>
          <w:i w:val="0"/>
          <w:color w:val="000000"/>
          <w:sz w:val="22"/>
        </w:rPr>
        <w:t>It is and has always been a subject unconnected with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varnashrama.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not bound to eat or marry where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However, one does not violate one’s dharma merely by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convenient for him or her to do so or by entering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relationship which he or she chooses as suitable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herself; nor does he or she violate the principle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This is all that I mean. There is no doubt that in practice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limit themselves to eating and entering into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persons belonging to the same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quite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place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sannyasi’s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be tardy in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P. N. RAJBHOJ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RAJBHOJ,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find is very much to my liking. I have written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Narandas about this matter. Enquire from him fully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It is bound to pain me if Ramji has not been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generously. Do make yourself well acquainted with Mathuradas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is gifted with great tolerance, he does not at all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If in spite of this there has been some shortcoming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meted out to Ramji it shall of course be rectified.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is a gentle, sacrificing and sensible man. 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realizing his own mistakes; open out your heart to him too.</w:t>
      </w:r>
    </w:p>
    <w:p>
      <w:pPr>
        <w:autoSpaceDN w:val="0"/>
        <w:tabs>
          <w:tab w:pos="550" w:val="left"/>
          <w:tab w:pos="4390" w:val="left"/>
          <w:tab w:pos="6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give you my experience of R.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responsible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extent in bringing him to the Ashram. I am very fond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Gangabehn; he has earned well in the Ashram. To my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paid adequately for his living. I have always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>that people like R. should be paid liberally; but R. is greedy, hot-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tempered and suspicious. It is extremely difficult to disabuse him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once it gets into his head. You may take it that Lakshmidas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Harijan. Someone asked his daughter Anandi as to her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“Leter to Narandas Gandhi”, 27-4-1933.</w:t>
      </w:r>
    </w:p>
    <w:p>
      <w:pPr>
        <w:autoSpaceDN w:val="0"/>
        <w:autoSpaceDE w:val="0"/>
        <w:widowControl/>
        <w:spacing w:line="23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Mathuradas P.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P.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and she called herself a Harijan girl. This happened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I know it that R. harassed Lakshmidas badly.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to point out R.’s faults. He is just like a son to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evinced such interest in the well being of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found you to be simple-hearted, I am writing all this so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may reach the correct conclusion and guide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several of your questions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[Sevak],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must have seen. I now answer the rest of your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 is possible only through incessant effort. The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philosophical works is helpful in the endeavour but I do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essential because spiritual progress does not depend on the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heart. The people were unlettered in ancient times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holds the view that none of them could be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advanced. We have had hundreds of saints, they were not all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Jesus, Mahomed and others were unlettered. It should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 imply that I am opposed to formal learning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given to it today is beyond proportion. Hence I express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whenever questions about learning are asked.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Malaviyaji’s and Dr. Moonje’s aim in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 is the same as that of the Arya Samajists,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become so deep-rooted in the Hindu world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suffice. They may teach the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do whatever they please, but who can bring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We have not yet reached the stage when this act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carry conviction with the public.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the Arya Samaj does not go very far although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some effect. Now we notice that the poison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spread among the Indian Christians too. God willing, we shall,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effort and even more strenuous penance,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poison.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started in September last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end but is still continuing, it can end only when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 and no one is considered touchable or untouchable, high </w:t>
      </w:r>
      <w:r>
        <w:rPr>
          <w:rFonts w:ascii="Times" w:hAnsi="Times" w:eastAsia="Times"/>
          <w:b w:val="0"/>
          <w:i w:val="0"/>
          <w:color w:val="000000"/>
          <w:sz w:val="22"/>
        </w:rPr>
        <w:t>or low by birth.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letters from Thakkar Bapa and Kakasaheb keep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coming. Do ask unhesitatingly whatever doubts arise in your mind.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785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“Five Questions on Varnadharma”, 21-4-1933.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fast which Gandhiji began on September 20, 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WHY NOT `ARYA’?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correspondent does not know about the origin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‘Harijan’. I must ask him to go through the first number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and see how the term originated. The term ‘Harijan’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suggested by a friend who is a Harijan himself and I accepted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has not been coined with a view to perpetuating the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of Harijans. They have a separate identity today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label to describe them. The term ‘untouchable’ savours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contempt. We wish to eradicate untouchability and it is not right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using the term ‘untouchable’. But in so far as untouchables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identity we must have a name by which to call them.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necessity for such a name, what name to choose?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we can find no better name than ‘Harijan’. ‘Arya’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name of a sect. A general name ‘Hindu’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pity is that today a separate identity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necessary. In Government offices they have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Everywhere they are kept separate. Let us pray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separateness may be done away with so that all of us may become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called ‘Harijans’— men of God. A friend rightly said that today </w:t>
      </w:r>
      <w:r>
        <w:rPr>
          <w:rFonts w:ascii="Times" w:hAnsi="Times" w:eastAsia="Times"/>
          <w:b w:val="0"/>
          <w:i w:val="0"/>
          <w:color w:val="000000"/>
          <w:sz w:val="22"/>
        </w:rPr>
        <w:t>caste Hindus have become ‘Arijans’—enemies of Hinduism.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28-4-1933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FIVE QUESTIONS BY A YOUTH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youth asks the following five questions: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When it is our claim that there is no caste among the Hindus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be called untouchables, why should we fight unnecessarily over this word?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When it is our contention that varna is determined by the nature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work, why should we not reform the work of the so-called untouchables? When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work is degrading, what is the point in fighting with the higher varnas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taking sides with the untouchables?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When untouchability can be abolished through inter-dining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intermarriage, why should we not resort to these too?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suggested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more appropriate to call the untouchables ‘Arya’ rather than ‘Harijans’.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February 23,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”, 23-2-1933.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Can the question of temple-entry by Harijans be not solved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building separate temples for them?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Will the orthodox allow Harijans to enter temples when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temple-entry Bills are passed?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will be able to set my doubts at rest.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shall succeed or not, I do not know.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try to satisfy that youth and others like him. Success lies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claim that there is no such caste as untouchables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reformers, not by the sanatanists. Unfortunately,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dubbed several Hindu castes as untouchables.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Government offices also these castes are entered as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 long as we are not able to convince our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it becomes the duty of the reformers to fight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abolition of this caste-born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Whether varna is determined by work or otherwise,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which does not arise here. Therefore I am leaving it.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know my opinion in this matter should please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issue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the work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concerned, if by reform of their work it is meant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give up their trades, it is not only unnecessary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harmful, because these trades are of the nature of public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washerman, the barber, the cobbler, the Dom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scavenger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servants of the people. If they were to give up their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 doomed. The reformers believe that in treating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untouchables, caste Hindus have made a mistake.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conviction of the reformer that the work of the scavenger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 is sacred. It is the duty of the caste Hindus to improve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mother removes the excrement and does the washing.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cuts flesh, bone and skin. But the mother and the doctor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neatly and wash themselves afterwards. While doing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they become untouchable. We should treat scavengers, etc.,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 same way. Just as mothers and the doctors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by birth, so also the sweeper and others are not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even though while doing their work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untouchable. When we look upon the sweeper and others as our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“Five Questions on Varnadharma”, 21-4-1933.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lowest among Harijans working at cremation-grounds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equals, we will not segregate them from ourselves;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embrace them with love and we will endeavour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and their condition. Today, in segregating them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 tyranny on them. We do commit violence against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 society and bring into contempt the fundamental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Therefore, it becomes our sacred duty to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the Harijans.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do not agree that inter-dining and intermarriage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 to anyone. Inter-dining and intermarriage are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has no connection with caste or untouchability.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code. In any case, removal of untouchability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defined it today does not include inter-dining and intermarriage.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When we consider it our duty to remove untouchability,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build separate temples for Harijans? They have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worship in common temples as others have.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No one ever said that with the mere passing of the Bills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will permit the Harijans to enter temples. But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such that even if one Hindu among the orthodox raises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no public temple can be thrown open to the Harijans.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Bill is passed this obstruction can certainly disappear.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28-4-1933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several applications for financial assistance from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but I feel perplexed without an Education Board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I have suggested. Will you please set up one as quickly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and announce the appointment, constitution and rules?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T. TITUS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TITUS,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recall any letter of yours remaining unanswered.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repeat your questions and I shall gladly answer.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my file and if I discover any letters I shall give my reply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waiting for a copy of your previous questions.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missed my point about ‘Allopathic’ and ‘Homoeo-</w:t>
      </w:r>
      <w:r>
        <w:rPr>
          <w:rFonts w:ascii="Times" w:hAnsi="Times" w:eastAsia="Times"/>
          <w:b w:val="0"/>
          <w:i w:val="0"/>
          <w:color w:val="000000"/>
          <w:sz w:val="22"/>
        </w:rPr>
        <w:t>pathic’. Personally I would prefer Homoeopathy any day to Allo-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pathy. Only I have no personal experience of its efficacy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so. Perhaps if you-have confidence in yourself,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really spare time from the daily work for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Homoeopathic remedies, so far as I am concerned I do not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them. You may discuss this thing with Narandas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simple treatment of diseases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Dr. Sharma’s system. He has great confidence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and if his experiments in the Ashram succeed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gain.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19060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LETTER TO MRS. A. S. CHAUDHARY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1933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for me to say anything on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scrappy letter that you have sent me. I would, therefore,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Seth Jajuji of Wardha and secure his recommendation. Then I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send your papers to the Central Board and your application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in reply to the addressee’s letter (S.N. 21061) dated April 25, </w:t>
      </w:r>
      <w:r>
        <w:rPr>
          <w:rFonts w:ascii="Times" w:hAnsi="Times" w:eastAsia="Times"/>
          <w:b w:val="0"/>
          <w:i w:val="0"/>
          <w:color w:val="000000"/>
          <w:sz w:val="18"/>
        </w:rPr>
        <w:t>1933, requesting grant for higher studies at Delhi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considered by them. You will give Seth Jajuji as much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as you can about yourself.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A. S. C</w:t>
      </w:r>
      <w:r>
        <w:rPr>
          <w:rFonts w:ascii="Times" w:hAnsi="Times" w:eastAsia="Times"/>
          <w:b w:val="0"/>
          <w:i w:val="0"/>
          <w:color w:val="000000"/>
          <w:sz w:val="16"/>
        </w:rPr>
        <w:t>HAUDHARY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RAMCHANDRA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25th instant.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asking me to do something which I cannot do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would ask you, therefore, to study carefully the pages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and I think you will understand from them my idea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‘Reformed Hinduism’. I always believe in a concrete programme.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in the big untouchability work. If we succeed in tackling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all evil in Hinduism, the rest will be incredibly simple and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reformation will proceed apace as soon as many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we must concentrate our energy on that single reform.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how I have dealt with your question about a model temple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22. LETTER TO DUNCAN GREENLEES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1933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and appreciate all you say. I shall look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your impressions. Let it be as critical and exhaustive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make it. So far as I am concerned there is no limit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there. Indeed the longer you stay the better for the work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from you whether under my direct guidance or in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with me.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Model Temple”, 29-4-1933.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that you are not likely to go to Madanapalli.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reduced your wants to uttermost simplicity,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dearth of work for you to your liking.</w:t>
      </w:r>
    </w:p>
    <w:p>
      <w:pPr>
        <w:autoSpaceDN w:val="0"/>
        <w:tabs>
          <w:tab w:pos="550" w:val="left"/>
          <w:tab w:pos="3970" w:val="left"/>
          <w:tab w:pos="4490" w:val="left"/>
          <w:tab w:pos="6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visited the Harijan quarters with Bhagwanji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many. No description, therefore, staggers me.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the task is before me but then I have an excuse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one of the many tools in the hands of God. My concern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keep myself a fit instrument to be found ready to do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at a moment’s call. Dr. Sharma’s idea always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and that is why I took charge of Lakshmi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many years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inside of an year of my arrival here,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been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Harijans as I could lay my hands on. Several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fixed up in life but that too is a big job. It is so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even though they are given to you by their parents.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surprised at all these untoward results in several cases and, as you </w:t>
      </w:r>
      <w:r>
        <w:rPr>
          <w:rFonts w:ascii="Times" w:hAnsi="Times" w:eastAsia="Times"/>
          <w:b w:val="0"/>
          <w:i w:val="0"/>
          <w:color w:val="000000"/>
          <w:sz w:val="22"/>
        </w:rPr>
        <w:t>very properly say, it is all due to the sin of the caste Hindus.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does not do to go for the dirty boys. Neither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their parents know any better and those that have some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and cleanliness have no convenience for conforming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hygiene. I am glad you are there during Dr. Sharma’s visit.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know him and his message. If it is substantial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great thing fox serving public institutions. I am a fanatical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nature’s methods and I never missed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training. Whatever I know has been picked up from books.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never able to read from page to page but I made copious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on myself and my companions, and have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from those methods. I have been always anxious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would share my idea and develop the method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poor. Dr. Sharma is reported to be the man and so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Ashram. I would therefore like you to study the method in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he would let you do so.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21078</w:t>
      </w:r>
    </w:p>
    <w:p>
      <w:pPr>
        <w:autoSpaceDN w:val="0"/>
        <w:autoSpaceDE w:val="0"/>
        <w:widowControl/>
        <w:spacing w:line="22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Bhagwanji P. Pandya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Dudabhai Dafda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October 1920;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to Students and Teachers, Surat”, 6-10-1920.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2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time just now to write a long letter.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postcard. N.’s son is five years old and is mischievous. Were he not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capable of looking after himself. If, therefore, you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her because of him you need not hesitate. Personally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mother and the son will be able to adapt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there very well. If N.’s sinful life in the past has a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hesitation, have no fear in taking her in. Vallabhbhai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your postcard to mean that you are not against admitting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but have merely expressed your fear. I have interpreted it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wish to take her in. However that may be,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cautious. If, therefore, I do not receive a clear reply to my yesterday’s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will await the reply to this letter. Reply by wire. Read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letters before passing them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for Kusum, Parachure, Duncan and Titus.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8365.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NCONSISTENCIES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is a diligent student of my writings finds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reconcile my recent writings about inter-caste 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inter-caste marriage and corresponding writings of some years ago.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quotes from my article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“Hinduisum” contributed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6th October 1921. I give the quotation below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omissions: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Though, therefore, varnashrama is not affected by inter-dining and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intermarriage, Hinduism does most emphatically discourage inter-dining and</w:t>
      </w:r>
    </w:p>
    <w:p>
      <w:pPr>
        <w:autoSpaceDN w:val="0"/>
        <w:autoSpaceDE w:val="0"/>
        <w:widowControl/>
        <w:spacing w:line="220" w:lineRule="exact" w:before="3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Narandas Gandhi”, 27-4-1933.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6-10-1921.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intermarriage between divisions. Hinduism reached the highest limit of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self-restraint. It is undoubtedly a religion of renunciation of the flesh, so that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spirit may be set free. . . . By restricting his choice of a bride to a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group, he exercises rare self-restraint. . . . Prohibition against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intermarriage and inter-dining is essential for a rapid evolution of the soul.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he quotes from my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4th November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year, which was circulated to the Press. I give the quotation again </w:t>
      </w:r>
      <w:r>
        <w:rPr>
          <w:rFonts w:ascii="Times" w:hAnsi="Times" w:eastAsia="Times"/>
          <w:b w:val="0"/>
          <w:i w:val="0"/>
          <w:color w:val="000000"/>
          <w:sz w:val="22"/>
        </w:rPr>
        <w:t>with his omissions: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Restriction on inter-caste dining and inter-caste marriage is no part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religion. It is a social custom which crept into Hinduism when perhaps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in its decline.... Today these two prohibitions are weakening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society, and emphasis on them has turned the attention of mass mind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fundamentals which are vital to life’s growth.... Dining and marriage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restrictions stunt Hindu society.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read them with a detached mind, I find no contradiction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statements, especially if they are read in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context. In the statement of 1921, I wrote on Hinduism and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briefest outline of it. On the 4th of November, I had to apply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innumerable castes and caste restrictions. The mode of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in 1921 was absolutely the same as it is now.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practice has undergone no change. I still believe that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by oneself upon inter-dining and intermarriage is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the flesh. There is one word that perhaps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change if I was writing the article of 1921 today. Instead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‘prohibition’, I should repeat the expression used in the same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few lines before and say ‘self-imposed restriction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and inter-dining is essential for a rapid evolution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soul’.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statement of 4th November last,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and inter-caste marriage are in no way essential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the spirit of brotherhood or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At the same time, a super-imposed restriction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stunt the growth of any society, and to link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to varnadharma or caste is undoubtedly prejudicial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spirit and would make varna a drag upon religion.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I would like to say to this diligent reader of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writings and to others who are interested in them that I am not at all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Untouchability-I”, 4-11-1932.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appearing to be consistent. In my search after Truth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discarded many ideas and learnt many new things. Old as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I have no feeling that I have ceased to grow inwardly or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will stop at the dissolution of the flesh. What I am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is my readiness to obey the call of Truth,’ my God, from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moment, and therefore, when anybody finds any inconsistency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any two writings of mine, if he has still faith in my sanity,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well to choose the later of the two on the same subject.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29-4-1933</w:t>
      </w:r>
    </w:p>
    <w:p>
      <w:pPr>
        <w:autoSpaceDN w:val="0"/>
        <w:autoSpaceDE w:val="0"/>
        <w:widowControl/>
        <w:spacing w:line="29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ARRION</w:t>
      </w:r>
      <w:r>
        <w:rPr>
          <w:rFonts w:ascii="Times" w:hAnsi="Times" w:eastAsia="Times"/>
          <w:b w:val="0"/>
          <w:i w:val="0"/>
          <w:color w:val="000000"/>
          <w:sz w:val="20"/>
        </w:rPr>
        <w:t>-E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Hiralal Shah has collected writings from different 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condemnatory of carrion-eating and showing how carrion-eating has </w:t>
      </w:r>
      <w:r>
        <w:rPr>
          <w:rFonts w:ascii="Times" w:hAnsi="Times" w:eastAsia="Times"/>
          <w:b w:val="0"/>
          <w:i w:val="0"/>
          <w:color w:val="000000"/>
          <w:sz w:val="22"/>
        </w:rPr>
        <w:t>repelled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first text is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Bhavprakash, </w:t>
      </w:r>
      <w:r>
        <w:rPr>
          <w:rFonts w:ascii="Times" w:hAnsi="Times" w:eastAsia="Times"/>
          <w:b w:val="0"/>
          <w:i w:val="0"/>
          <w:color w:val="000000"/>
          <w:sz w:val="22"/>
        </w:rPr>
        <w:t>Part II, verse 88: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367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13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flesh of an animal dead from natural causes is debilitating, heavy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liable to cause diarrhoea.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Kautilaya he sends me many elaborate rules from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following: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flesh of animals which have been killed outside slaughter-houses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and the flesh of animals which have suddenly died shall not be sold.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Ain-i-Akbari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Shah sends me several texts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recounting ten divisions among Hindus. The last division is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Chandalas, </w:t>
      </w:r>
      <w:r>
        <w:rPr>
          <w:rFonts w:ascii="Times" w:hAnsi="Times" w:eastAsia="Times"/>
          <w:b w:val="0"/>
          <w:i w:val="0"/>
          <w:color w:val="000000"/>
          <w:sz w:val="22"/>
        </w:rPr>
        <w:t>being ‘low caste, eating carrion’.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quotations are from James Forbes’s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Oriental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Memoirs. </w:t>
      </w:r>
      <w:r>
        <w:rPr>
          <w:rFonts w:ascii="Times" w:hAnsi="Times" w:eastAsia="Times"/>
          <w:b w:val="0"/>
          <w:i w:val="0"/>
          <w:color w:val="000000"/>
          <w:sz w:val="22"/>
        </w:rPr>
        <w:t>From these, I take the following: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religious order of Brahmins, I descend to the caste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Chandalas </w:t>
      </w:r>
      <w:r>
        <w:rPr>
          <w:rFonts w:ascii="Times" w:hAnsi="Times" w:eastAsia="Times"/>
          <w:b w:val="0"/>
          <w:i w:val="0"/>
          <w:color w:val="000000"/>
          <w:sz w:val="18"/>
        </w:rPr>
        <w:t>or Pariahs. These people are considered so abject as to be employed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vilest offices, and held in such detestation that no other tribe will touch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them; and those Hindus who commit enormous crimes are excommunicated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this caste, which is considered to be a punishment worse than death.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Describing the Pulaiyas the author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Constant poverty and accumulated misery have entirely debased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 form, and given a squalid and savage appearance to these unhappy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beings. Yet debased and oppressed as the Pulaiyas are, there exists throughout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 caste called Pariahs, still more abject and wretched. If a Pulaiya by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accident touches a Pariah, he must perform a variety of ceremonies and go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many ablutions, before he can be cleansed from the impurity . . . nor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they eat together; although the only difference in their epicurean banquet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Pulaiyas eat of all animal food, exceptbeef, and sometimes of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dies of itself, the Pariahs not only feast upon dead carcasses, but 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beef and carrion of every kind.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A MODEL TEMPLE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impossible that side by side with the-movement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by Harijans there should not be a demand for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The modern Hindu temple is a hot-bed of superstition,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other ‘Houses of God’. I published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day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American friend, gently pleading with me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the temple-entry movement. A friend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follower of Islam has carried on a long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trying to do with me in his own way what the American friend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own. There is undoubtedly a great deal of substance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said. But I have not been able to subscribe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corollarythat the remedy for the abuse lies in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temples.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far the largest number of persons believe in the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destruction, of’ temples. I mentioned only the other day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 scheme set on foot for a model temple in Rajkot.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have taken me to task for advocating temple-entry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without emphasizing the necessity of temple reform.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temple reform is necessary. But here, again,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caution. Some of them think that it is possible to replace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temples with new ones. I do not share that view.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will never be alike. They will always vary, as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past, with the varying human needs. What the reformer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concerned with is a radical change more in the inward spirit than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outward form If’ the first is changed the second will take care of’</w:t>
      </w:r>
      <w:r>
        <w:rPr>
          <w:rFonts w:ascii="Times" w:hAnsi="Times" w:eastAsia="Times"/>
          <w:b w:val="0"/>
          <w:i w:val="0"/>
          <w:color w:val="000000"/>
          <w:sz w:val="22"/>
        </w:rPr>
        <w:t>itself: If’ the first remains unchanged, the second, no matter how</w:t>
      </w:r>
    </w:p>
    <w:p>
      <w:pPr>
        <w:autoSpaceDN w:val="0"/>
        <w:autoSpaceDE w:val="0"/>
        <w:widowControl/>
        <w:spacing w:line="220" w:lineRule="exact" w:before="4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“Are Temples Necessary?”, 11-3-1933.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 Model Temple”, 29-4-1933.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5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changed, will be like a whited sepulchre. A mausoleum,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beautiful, is a tomb and not a mosque, and a bare plot of </w:t>
      </w:r>
      <w:r>
        <w:rPr>
          <w:rFonts w:ascii="Times" w:hAnsi="Times" w:eastAsia="Times"/>
          <w:b w:val="0"/>
          <w:i w:val="0"/>
          <w:color w:val="000000"/>
          <w:sz w:val="22"/>
        </w:rPr>
        <w:t>consecrated ground may be a real Temple of God.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first desideratum is the priest. My ideal priest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 man of God. He must be a true servant of the people.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qualifications of a guide, friend and philosopher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among whom he is officiating. He must be a whole-timer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possible needs and personal ties.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versed in the Shastras. His whole concern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after the welfare of his people. I have not drawn a fanciful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picture. It is almost true to life. It is based on the recollection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The priest I am recalling was looked up to by the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people. They flocked round him for advice and guidance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of their need.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sceptic says such a priest is hard to find nowadays,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partly right. But I would ask the reformer to wait for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the temple of his ideal till he finds his priest.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let him cultivate in himself the virtues he will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 of his imagination. Let him expect these from the priests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temples. In other words, by his gentle and correct conduct,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expect his immediate surroundings with the need of the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have faith that his thought, surcharged with his own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will act more powerfully than the mightiest dynamo.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impatient to see the result in a day. A thought may take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conduct to evolve the requisite power. What are years or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 in the life of a great reform?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perhaps, the reader will follow my view of a model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present him with no architect’s plan and specification.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ripe for it. But that does not baffle me and it need not baffle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reformer. He can choose the site for his future temple. It must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as he can get it. It need not be in the heart of a village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It should be easily accessible to the Harijans and the other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it must not be in insanitary surroundings. If possible,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higher than its surroundings. In any case, I would aim at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plinth of the actual temple as high as possible. And on this site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select my plot for daily worship. Round this will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school, a dispensary, a library, secular and religious.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may serve also as a meeting or debating hall. I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>dharmsala or guest house connected with the temple. Each one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will be a separate institution and yet subordinate to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be built simultaneously or one after another as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funds may permit. The buildings may or may not be substantial.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labour is voluntary, as it well may be, with mud and straw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may be made at once. But the temple is not yet built.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was laid when the site was procured, the plot for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selected and the first prayer was offered.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>says,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“Wherever people meet and utter His name from their hearts,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dwells, there is His temple.” The building, the deity,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consecration, is the province of the priest. When he is found,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about his task, but the temple began its existence from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prayer. And if it was the prayer of true men and women, its </w:t>
      </w:r>
      <w:r>
        <w:rPr>
          <w:rFonts w:ascii="Times" w:hAnsi="Times" w:eastAsia="Times"/>
          <w:b w:val="0"/>
          <w:i w:val="0"/>
          <w:color w:val="000000"/>
          <w:sz w:val="22"/>
        </w:rPr>
        <w:t>continuous progress was assured.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temple of the future. The reader who cares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Rajkot scheme will find that the outward form of my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materially corresponds to that in the scheme. Indeed,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in my idea or the Rajkot scheme. The village temples of </w:t>
      </w:r>
      <w:r>
        <w:rPr>
          <w:rFonts w:ascii="Times" w:hAnsi="Times" w:eastAsia="Times"/>
          <w:b w:val="0"/>
          <w:i w:val="0"/>
          <w:color w:val="000000"/>
          <w:sz w:val="22"/>
        </w:rPr>
        <w:t>yore had almost all the adjuncts suggested by 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also deal with the existing temples.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real Houses of God today, if the worshippers will insist on the </w:t>
      </w:r>
      <w:r>
        <w:rPr>
          <w:rFonts w:ascii="Times" w:hAnsi="Times" w:eastAsia="Times"/>
          <w:b w:val="0"/>
          <w:i w:val="0"/>
          <w:color w:val="000000"/>
          <w:sz w:val="22"/>
        </w:rPr>
        <w:t>priests conforming to the ideal presented by 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29-4-1933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HUMAN MANUFACTURE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9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section regarding Depressed Classes in the Bengal Census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Part I, is an illuminating document, from which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only paragraphs 2 and 3 below, and I hope to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reader’s attention over this portion of the report for a week or two </w:t>
      </w:r>
      <w:r>
        <w:rPr>
          <w:rFonts w:ascii="Times" w:hAnsi="Times" w:eastAsia="Times"/>
          <w:b w:val="0"/>
          <w:i w:val="0"/>
          <w:color w:val="000000"/>
          <w:sz w:val="22"/>
        </w:rPr>
        <w:t>longer.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 </w:t>
      </w: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LASSES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13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expression ‘Depressed Classes’ is of comparatively recent coinage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is in many respects unfortunate. It does not translate an-y actual vernacular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 in common use in Bengal, nor does it describe any class the members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can be defined with accuracy. It is a term in itself indefinite. In European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countries it is applied to the chronically indigent portion of the population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connotes an economic condition. It can be applied anthropologically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psychological sense to describe that state of mind engendered in a primitive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when it finds itself in contact with a dominant society based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entirely different from and disregarding the traditionally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sactions of tribal life. This psychological condition has been convincingly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forward as one at least of the elements leading to the depopulation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Melenesia and it has an interesting counterpart in the ‘discouragement’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Mr. George Bernard Shaw makes visitors to the island die off in contact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civilization of the ancients in “Back to Methuselah”. In general 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the term in India, though not applying to exactly similar strata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in different parts, is used to describe those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who in common social estimation are considered to be inferior,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degraded, outcaste, or not fit in any way for social and religious intercourse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reasonably equal terms with members of the clean or higher castes.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represents a problem which arises only within the fold of Hinduism, namely,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 of those Hindu groups who by the accident of birth are denied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can by any individual merit achieve social consideration or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benefits which are the birth-right without consideration of personal merit </w:t>
      </w:r>
      <w:r>
        <w:rPr>
          <w:rFonts w:ascii="Times" w:hAnsi="Times" w:eastAsia="Times"/>
          <w:b w:val="0"/>
          <w:i w:val="0"/>
          <w:color w:val="000000"/>
          <w:sz w:val="18"/>
        </w:rPr>
        <w:t>equally of all persons born into the higher castes.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RITERION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LASSES</w:t>
      </w:r>
    </w:p>
    <w:p>
      <w:pPr>
        <w:autoSpaceDN w:val="0"/>
        <w:autoSpaceDE w:val="0"/>
        <w:widowControl/>
        <w:spacing w:line="260" w:lineRule="exact" w:before="114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however, by no means a simple matter to devise a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criterion by which to distinguish the Depressed Classes. The problem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essentially social and religious, the criteria, which have been at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 suggested, themselves depend upon social observance or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precedence. During the census of 1901 the castes in Bengal were distinguished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Seven groups upon an elaborate classification. The first group contained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only as the acknowledged superiors of all other classes in the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hierarchy. In the second group were placed castes whose respectability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in question and who are either twice-born or were held to be superior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other Shudra castes. A third group consisted of the so-callcd </w:t>
      </w:r>
      <w:r>
        <w:rPr>
          <w:rFonts w:ascii="Times" w:hAnsi="Times" w:eastAsia="Times"/>
          <w:b w:val="0"/>
          <w:i/>
          <w:color w:val="000000"/>
          <w:sz w:val="18"/>
        </w:rPr>
        <w:t>navashakha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nine branches, now indeed containing more than nine groups but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characterized by being held worthy to offer water the drinking of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pollute the higher classes. Below this third group were distinguished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fourth containing clean castes with degraded Brahmins; a fifth containing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 lower than group four whose water is not usually accepted, a sixth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comprised low castes abstaining from beef, pork and fowls, and seventh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embracing castes by whom forbidden food were eaten and who pursue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degraded occupation as scavengers, etc. In 1911 the Census Commissioner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directed provincial superintendents to enumerate castes and tribes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as Hindus who do not conform to certain standards or are subject to </w:t>
      </w:r>
      <w:r>
        <w:rPr>
          <w:rFonts w:ascii="Times" w:hAnsi="Times" w:eastAsia="Times"/>
          <w:b w:val="0"/>
          <w:i w:val="0"/>
          <w:color w:val="000000"/>
          <w:sz w:val="18"/>
        </w:rPr>
        <w:t>certain disabilities, “leaving the reader to draw his own inferences”. They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prepare a list of all but the minor castes which qua castes: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1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deny the supremacy of the Brahmins;</w:t>
      </w:r>
    </w:p>
    <w:p>
      <w:pPr>
        <w:autoSpaceDN w:val="0"/>
        <w:tabs>
          <w:tab w:pos="1010" w:val="left"/>
          <w:tab w:pos="13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receive the mantra from a Brahmin or other recognized Hindu </w:t>
      </w:r>
      <w:r>
        <w:rPr>
          <w:rFonts w:ascii="Times" w:hAnsi="Times" w:eastAsia="Times"/>
          <w:b w:val="0"/>
          <w:i w:val="0"/>
          <w:color w:val="000000"/>
          <w:sz w:val="18"/>
        </w:rPr>
        <w:t>guru;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deny the authority of the Vedas;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not worship the great Hindu gods;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not served by good Brahmins as family priests;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have no Brahmin priests at all;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denied access to the interior of Hindu temples;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cause pollution (a,) by touch, (b) within a certain distance;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bury their dead; or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eat beef and do not do reverence to cow.</w:t>
      </w:r>
    </w:p>
    <w:p>
      <w:pPr>
        <w:autoSpaceDN w:val="0"/>
        <w:autoSpaceDE w:val="0"/>
        <w:widowControl/>
        <w:spacing w:line="240" w:lineRule="exact" w:before="10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enquiry was intended to furnish material, if possible, from which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could be given to the difficult question: `Who is a Hindu?’ Up to 1916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 at least the expression ‘Depressed Classes’ was unknown. In 1916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the Bengal Government was invited to prepare a list of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and submitted a list including certain criminal tribes and aboriginals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amounting in all to 31 groups This list was used by the Commissioner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in writing his quinquennial report on the progress of education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for the years 1912-17. The term thusintroduced remained and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University Commission (1917-19) and the Census Report for 1921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lists of the Depressed Classes. In neither of these last instances,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was any clear criterion set forth to show on what grounds the groups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included. The Indian Statutory Commission, without giving any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criterion, referred to them as the “lowest castes recognized as being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religious and social system . . . . Their essential characteristics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tenets of orthodox Hinduism, they are, though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system, untouchable—that is to say, that for all other Hindus they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pollution by touch and defile food and water. They are denied access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of an ordinary Hindu temple (though this is also true of some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classed as ‘untouchable’). They are not only the lowest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social and religious system, but with few individual exceptions are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bottom of the economic scale and are generally quite uneducated.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they are normally segregated in a Separate quarter and not infrequently </w:t>
      </w:r>
      <w:r>
        <w:rPr>
          <w:rFonts w:ascii="Times" w:hAnsi="Times" w:eastAsia="Times"/>
          <w:b w:val="0"/>
          <w:i w:val="0"/>
          <w:color w:val="000000"/>
          <w:sz w:val="18"/>
        </w:rPr>
        <w:t>eat food which would not be touched by any section of the Hindu community.”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later date the Franchise Committee, driven to lay down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criteria, adopted No. 7 and 8 of the distinctions made in the Census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1911. For Bengal these distinctions have been elaborated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Depressed Classes Association as follows: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1450" w:val="left"/>
        </w:tabs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castes from whose hands the three high castes or even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navashakha </w:t>
      </w:r>
      <w:r>
        <w:rPr>
          <w:rFonts w:ascii="Times" w:hAnsi="Times" w:eastAsia="Times"/>
          <w:b w:val="0"/>
          <w:i w:val="0"/>
          <w:color w:val="000000"/>
          <w:sz w:val="18"/>
        </w:rPr>
        <w:t>(that is, the caste Hindus) would not accept water and whose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presence either in the kitchen or in the room where water and cooked food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kept would pollute the same according to their estimation;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castes who would not be allowed into any public temple and whose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presence there would defile articles of worship;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castes who would not be allowed to enter or to have their meals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inside the dining room of an hotel or eating-house run by caste Hindus;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castes at whose socio-religious functions Shrotriya Brahmins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(that is, the priests) officiating in such functions in the house of the caste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would not officiate; and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castes who would not be served by the Shrotriya Napit (that is,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barber) whose services are necessary in various socio-religious functions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Hindus.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/>
          <w:color w:val="000000"/>
          <w:sz w:val="22"/>
        </w:rPr>
        <w:t>29-4-1 933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MORE DONATIONS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Seth Ghanshyamdas Birla writes to me saying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Lala Kamalapat a donation of Rs. 3,000 and a donation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2,000 from Seth Rameshwar Prasad Bagla, both of Cawnpore.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can be utilized for the David Scheme or general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the only condition being that the donations will 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Harijans of that Province.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of Rs. 2,500 has been received from Seth Soniram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Poddar of Rangoon to be used at my discretion for education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Harijans. This amount also is available for the David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general education work amongst the Harijans, no matter in what </w:t>
      </w:r>
      <w:r>
        <w:rPr>
          <w:rFonts w:ascii="Times" w:hAnsi="Times" w:eastAsia="Times"/>
          <w:b w:val="0"/>
          <w:i w:val="0"/>
          <w:color w:val="000000"/>
          <w:sz w:val="22"/>
        </w:rPr>
        <w:t>part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not, therefore, any dearth, at least for the present,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for suitable Harijans, and Seth Ghanshyamdas is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a special educational board for the examination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Harijan candidates for scholarship, more especially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coming under the David Scheme.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Europe £8 have been received from the same friend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 ago. The letter bringing the </w:t>
      </w:r>
      <w:r>
        <w:rPr>
          <w:rFonts w:ascii="Times" w:hAnsi="Times" w:eastAsia="Times"/>
          <w:b w:val="0"/>
          <w:i w:val="0"/>
          <w:color w:val="000000"/>
          <w:sz w:val="22"/>
        </w:rPr>
        <w:t>notes says: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enclosing with my loving Easter wishes £8 that I have saved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you at Easter for the Harijans. I am not sending them directly to Delhi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worth while, and I would rather you disposed of them where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best. I scarcely dare send you such a small sum, but you know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saved it with my deepest prayers and love for the holy cause that I have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own. You know this now. All my prayers and penances are to try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and I can so well feel all the difficulties and disappointments you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through. Last Monday on receiving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18th March, I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so deeply that I was overwhelmed with emotion that 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explain. I have read the issue through and through and thank you for it.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of the Ramji Mandir of your childhood is very beautiful. I know so </w:t>
      </w:r>
      <w:r>
        <w:rPr>
          <w:rFonts w:ascii="Times" w:hAnsi="Times" w:eastAsia="Times"/>
          <w:b w:val="0"/>
          <w:i w:val="0"/>
          <w:color w:val="000000"/>
          <w:sz w:val="18"/>
        </w:rPr>
        <w:t>well that feeling myself. It carries one through life.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29. LETTER TO BEHRAMJI KHAMBHATTA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1933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KHAMBHATTA,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hope you are better now. It will help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 only on milk. You may certainly drink fruit juices with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milkman brings the animal to your house and milks her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presence, you should drink such fresh unboiled milk without heating </w:t>
      </w:r>
      <w:r>
        <w:rPr>
          <w:rFonts w:ascii="Times" w:hAnsi="Times" w:eastAsia="Times"/>
          <w:b w:val="0"/>
          <w:i w:val="0"/>
          <w:color w:val="000000"/>
          <w:sz w:val="22"/>
        </w:rPr>
        <w:t>it. Keep me informed.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were you upset about that one rupee? It was a mistake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Chandrashankar’s part to have mentioned it, but you should not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attention to the matter. There is no reference to the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500. Never mind if anybody who reads about that one rupee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Khambhatta has now become a miser or beggar.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>wouldn’t it be a good thing?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EHRAMJI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HAMBHATTA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EKUSHRU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ORDWICK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AHABALESSWAR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6604. Also C.W. 4394.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will ask Devdas about Manilal’s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and Lakshmibehn came and saw me. Narmada also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was pained to hear about Amina. I will write to her.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give it to her if you approve of it. If I cannot write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later when I get time. Meanwhile, manage as you think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told me about Ramabehn also. I intend to write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as much love as you can. But human love must have some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for how can we know when love may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One’s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never be at the cost of one’s duty, no matter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conduct seems cruel. If anybody who looks 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superficially were to believe that I am being cruel to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him. At present . . 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bound to think me cruel. But what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My regard for dharma will not let me adopt any other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me is also true of you. You should, therefore,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seems to you to be your dharma even at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accused of cruelty or inviting my criticism.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yesterday your letter about N. It proved that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was correct. I am, therefore, making preparations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her. I shall probably be able to send her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she will arrive on that day, send a cart to the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Dr. Margarete Spiegel also will accompany her.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receive your consent about her, I will assume it.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[Ahmedabad] station they will get into the metre gauge train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connects with the Gujarat Mail. You should remember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are to be trained for Harijan work. You must strictly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that neither they nor any other European whom we may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to have any connection with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movement. I am specially writing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two women. They and others who may join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strictly follow the Ashram rules and you should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do so. If they do not observe the rules or become a source of trouble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Ramabehn Joshi”, 1-5-1933.</w:t>
      </w:r>
    </w:p>
    <w:p>
      <w:pPr>
        <w:autoSpaceDN w:val="0"/>
        <w:autoSpaceDE w:val="0"/>
        <w:widowControl/>
        <w:spacing w:line="218" w:lineRule="exact" w:before="2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Ignorant attachment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I don’t at all intend that you should still let them remain.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happens, inform me immediately. The food requirement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simple. I very much doubt if they will be able to digest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have to provide fruit and milk to both in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quantities, otherwise they will not be able to keep up their strength.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include milk and ghee in her diet at present. Both cat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thick wheat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ghee or butter, nine inches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diameter and baked twice till they are crisp and without ghee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butter. They eat these </w:t>
      </w:r>
      <w:r>
        <w:rPr>
          <w:rFonts w:ascii="Times" w:hAnsi="Times" w:eastAsia="Times"/>
          <w:b w:val="0"/>
          <w:i/>
          <w:color w:val="000000"/>
          <w:sz w:val="22"/>
        </w:rPr>
        <w:t>rotlas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chew them without the help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liquid. N. does not drink milk or eat ghee at present. Her food is such </w:t>
      </w:r>
      <w:r>
        <w:rPr>
          <w:rFonts w:ascii="Times" w:hAnsi="Times" w:eastAsia="Times"/>
          <w:b w:val="0"/>
          <w:i/>
          <w:color w:val="000000"/>
          <w:sz w:val="22"/>
        </w:rPr>
        <w:t>rotlas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papaw, oranges, and uncooked vegetables like cucumber,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tomatoes, cabbage, carrots, etc. She will, however, drink milk there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Her son gets three pounds of milk daily. He also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toasted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fruits. If we coax him very much, he eats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 vegetable. He doesn’t care for sweets at all, but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drinking fresh unboiled milk. He eats every article one by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nobody will spoil this child by teaching him to drink tea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 or eat sweets. His energy is boundless. We have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children who are as self-willed as he is, but he does not cling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all the time. He has produced on me the impression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with anybody. It is very desirable that nobody there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false love, tempt him to eat unwholesome things. For the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trust to his and our fate. I am sending N. there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hopes. I have cherished her like a daughter for the last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 have preserved many of her letters. There is nothing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which she wishes to hide. I have advised her to bury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persons who had fallen under her spell. But she has assured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does not wish to hide from me a single guilty action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hers, and thereby won my initial confidence. But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guarantee about her future conduct. I am acting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trust in her. Give her suitable work from time to time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capacity. She has great ability. She is extremely active and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good. If she can reduce herself to a cypher, she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much. If she becomes proud of her ability or her noble intentions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good work, she will fall. For the present give her such manual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can do. Make arrangements to help her to pick up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Her power of grasping is very good. She already knows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Hindi.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Margarete is of a different type. She is 35 years old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her character is practically formed. She is a woman of great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and is quick in learning things by heart, but she is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intelligent. She is obstinate, but her motives are pure. I think her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blameless. She has great love for the Ashram. But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proportion when she speaks. Ever since she has been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been talking about the Ashram in season and out of season.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left the country and come to India because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Germany against her but she has no plan before her. I-am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there willingly and with great joy. I don’t feel such joy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Margarete, but we cannot turn her away. She has come merely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living in the Ashram. What can we say to her?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do whatever work she is physically capable of.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for some years and so you can immediately give 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teaching English. She is eager to do teaching.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teacher, however, N. is more capable. But since she is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 atone for her past life, I feel slightly doubtful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immediately give her such work. If you do wish to give it,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certainly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other instructions seem necessary.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become fairly frightened about Kusum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tuberculosis of the intestines. I can put no faith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amateurs. I cannot guide you or Kusum very much from here.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 are her guardian for every thing. Kashi cannot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and I am afraid Kusum is not fit now to decide for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her relation, therefore, you are in the place of her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think that, both from the point of view of our ideals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from a practical point of view, we should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Kusum somewhere else. We should do whatever is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itself. Carry out without any hesitation whatever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to, after discussing the matter with Kusum and Kashi.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suggestion from here. Tell Talwalkar that he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the opinion of some other doctor. He should have a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Haribhai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Kanuga and prescribe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opinion of all three of them. If he does not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have a talk with Dr. Kanuga and Dr. Haribhai and,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Talwalkar’s permission, get their advice and follow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suggest. If, after the experience that you have had about </w:t>
      </w:r>
      <w:r>
        <w:rPr>
          <w:rFonts w:ascii="Times" w:hAnsi="Times" w:eastAsia="Times"/>
          <w:b w:val="0"/>
          <w:i w:val="0"/>
          <w:color w:val="000000"/>
          <w:sz w:val="22"/>
        </w:rPr>
        <w:t>Dr. Sharma, you think favourably of him and if he agrees, put Kusum</w:t>
      </w:r>
    </w:p>
    <w:p>
      <w:pPr>
        <w:autoSpaceDN w:val="0"/>
        <w:autoSpaceDE w:val="0"/>
        <w:widowControl/>
        <w:spacing w:line="220" w:lineRule="exact" w:before="30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Vrajlal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Dr. Haribhai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hands. If he agrees, however, he should not leave the Ashram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begins to respond to his treatment. My first suggestion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meet the approval of practical people. The second will not,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consistent with my attitude in such matters. You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when Manu was practically on death-bed, ignoring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of doctors I put her under the treatment of “Ice Doctor”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experimented with such impractical treatments on many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don’t hesitate to make the foregoing suggestion in this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since I am not on the spot, you should not attach any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opinion. You should decide independently. I will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which you arrive at. I will have no objection at all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cling to Dr. Talwalkar’s treatment and trust Kusum’s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to him. I have no doubt at all about his goodness of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about his careful attention. Only, he has not been able to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his methods of treatment and other doctors also do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However, we are dealing with the human body which is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brittle as a glass bangle. Its fate is not in the hands of any doctor,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rests on the will of one Power alone, so that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ultimately medical treatment is for our satisfaction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makes little difference to the result. Don’t we, moreover, sing </w:t>
      </w:r>
      <w:r>
        <w:rPr>
          <w:rFonts w:ascii="Times" w:hAnsi="Times" w:eastAsia="Times"/>
          <w:b w:val="0"/>
          <w:i w:val="0"/>
          <w:color w:val="000000"/>
          <w:sz w:val="22"/>
        </w:rPr>
        <w:t>every week?—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Lukman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being asked, “How many days he had lived”,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Wringing his hand sorrowfully answered, “A few”.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 world believes that there has been no hakim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the equal of Lukman, but even he could not save himself. If </w:t>
      </w:r>
      <w:r>
        <w:rPr>
          <w:rFonts w:ascii="Times" w:hAnsi="Times" w:eastAsia="Times"/>
          <w:b w:val="0"/>
          <w:i w:val="0"/>
          <w:color w:val="000000"/>
          <w:sz w:val="22"/>
        </w:rPr>
        <w:t>that is so, what can Talwalkar or other doctors do?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 of the letter is positively not for Kusum. It is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think over. Even if Kashi and others read it,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become nervous and get frightened to death.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such alarming things in the full confidence that not a hair on </w:t>
      </w:r>
      <w:r>
        <w:rPr>
          <w:rFonts w:ascii="Times" w:hAnsi="Times" w:eastAsia="Times"/>
          <w:b w:val="0"/>
          <w:i w:val="0"/>
          <w:color w:val="000000"/>
          <w:sz w:val="22"/>
        </w:rPr>
        <w:t>your body will turn.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European ladies will hardly have any letters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Spiegel will drop a postcard to her mother. N. is not likely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to whom she might want to write. All the same,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help them in all such matters.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434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 S. Kelkar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Unani physician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 for ] Dr. Sharma, Keshu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Parnerkar enclosed.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31. A SACRED ACTIVITY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an interesting but touching account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Harijan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worker’s experiences which I have been giving from time to time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columns.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spoil the picture by writing more on it.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of a long-standing bad habit some may feel disgust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this. Medical books are full of such descriptions. He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them will not master the science of biology. Moreover,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be shocked because I have described the activity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one. That activity itself may appear dirty like that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filth. But just as removal of filth is for purposes of purification,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meant for cleaning or purifying society. Innocent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do not realize that they won’t be able to live for a moment if </w:t>
      </w:r>
      <w:r>
        <w:rPr>
          <w:rFonts w:ascii="Times" w:hAnsi="Times" w:eastAsia="Times"/>
          <w:b w:val="0"/>
          <w:i w:val="0"/>
          <w:color w:val="000000"/>
          <w:sz w:val="22"/>
        </w:rPr>
        <w:t>these workers do not perform many activities which we despise.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30-4-1933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A MODEL TEMPLE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Smt. Vijayalakshmi Pandit set foot in Kathiawar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welfare work, a scheme to build a model temple in Rajkot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discussed. I have already made a reference to this. Shri Parashuram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 Masurekar, the well-known lawyer of the place, had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part in the deliberations. Under his signature a public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issued in connection with the scheme. The following point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claims our attention.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Keshav Gandhi, son of Maganlal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translated here. The correspondent had described the process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skinning animals.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The scheme proposed a temple devoid of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decorations or jewellery and one which was meant for the entire Hindu population,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irrespective of caste or community. The priest would be a person who did not believe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untouchability. And as the aim of the temple was to be service, there should be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night school for adults, a library, a free dispensary, and a religious school attached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mentioned in the statement that even some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untouchability have welcomed the scheme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agreed to give financial help. Shri Masurekar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on this scheme. I hope that he will translate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It should not be that the beginning would be made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join the scheme. To my mind, a model temple means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priest. Bricks and mortar do not make a model temple.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is good, even a rough hut will shine forth and earnest devotees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solace there. And when there is no such priest, even a marble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inlaid with mosaic would be a desolate structure.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number of such famous ruins in India. There are such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Mysore which at one time must have been great temples.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caves of Karla, Ajanta and Gharapuri were temples once.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from there because of want of the priest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connoisseurs of art go there to see the works of art.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hope: that the proposed temple at Rajkot will get a good priest.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such a priest is available or not, the scheme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can be taken up for execution from today. The first task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 vast plot of land in the open. I would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advantageous if it is at a little distance from the village. After selecting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plot for the temple, other institutions mentioned in the scheme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constructed there. To my mind, the foundation-stone of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laid if the people working in this institution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the plot reserved for the temple and repeat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because there is a dictum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dwells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five people get together and repeat the name of Vasudeva.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He dwells, there the temple stands.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Rajkot scheme for the temple is an excellent one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materializes or not, whether it materializes early or late.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implement it to a certain extent. The existing temples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if the devotees and the priests are in harmony. These days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temples arc lifeless. Other institutions can be started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foundation-stone can be laid of the new kinds of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 for the villages. Ancient temples appear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existence in this very way. Each temple embodies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a devotee. They built the temples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faiths. The history of some of the temples of Madras is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These temples have </w:t>
      </w:r>
      <w:r>
        <w:rPr>
          <w:rFonts w:ascii="Times" w:hAnsi="Times" w:eastAsia="Times"/>
          <w:b w:val="0"/>
          <w:i/>
          <w:color w:val="000000"/>
          <w:sz w:val="22"/>
        </w:rPr>
        <w:t>Agamas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their own in which we can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plan of the temple, the shape of the idol, its size, the ritual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and rules of purification. And the faith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recognizes these books or pamphlets as divine scriptures.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30-4-1933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1629"/>
        <w:gridCol w:w="1629"/>
        <w:gridCol w:w="1629"/>
        <w:gridCol w:w="1629"/>
      </w:tblGrid>
      <w:tr>
        <w:trPr>
          <w:trHeight w:hRule="exact" w:val="752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33. STATEMENT ON FAST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30, 1933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tempest has been raging within me for some days.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against it. On the eve of the ‘Harijan Day’ the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insistent, and said, ‘why don’t you do it?’ I resisted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was vain. And the resolution was made to go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and irrevocable fast for twentyone days, commencing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Monday noon the 8th May and ending on Monday noon the </w:t>
      </w:r>
      <w:r>
        <w:rPr>
          <w:rFonts w:ascii="Times" w:hAnsi="Times" w:eastAsia="Times"/>
          <w:b w:val="0"/>
          <w:i w:val="0"/>
          <w:color w:val="000000"/>
          <w:sz w:val="22"/>
        </w:rPr>
        <w:t>29th May.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look back upon the immediate past, many are the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sacred to mention that must have precipitated the fast.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connected with the great Harijan cause. The fast is against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 and against everybody who wants to participate in the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without for the time-being having to fast himself or herself.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particularly against myself. It is a heart-prayer for the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 and associates, for greater vigilance and watchfulness.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who appreciates the step about to be taken is to join me.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fast will be a torture of themselves and of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this fast, however, be a preparation for many such fasts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purer and more deserving persons than myself. During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months since September last, I have been studying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and literature and holding prolonged discussions with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learned and ignorant, Harijans and non-Harijans.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greater than even I had thought it to be. It will not be eradicated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money, external organization and even political power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though all these three are necessary. But to be effective,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follow or at least accompany inward wealth, inward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inward power, in other words, self-purification. This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by fasting and prayer. We may not approach the God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arrogance of strength, but in the meekness of the weak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title, “Fast for Purification”.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1-5-1933; also A.I.C.C. File No. 429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mere fast of the body is nothing without the will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must be a genuine confession of the inner fast, an irrepressible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to express truth and nothing but truth. therefore, those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privileged to fast for the cause of truth who have worked for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love in them even for opponents, who are free from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and who have abjured earthly possessions and ambition.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therefore, may undertake, without previous preparation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discipline, the fast I have foreshadowed.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misunderstanding about the impending fast.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die. I want to live for the cause, though I hope I am </w:t>
      </w:r>
      <w:r>
        <w:rPr>
          <w:rFonts w:ascii="Times" w:hAnsi="Times" w:eastAsia="Times"/>
          <w:b w:val="0"/>
          <w:i w:val="0"/>
          <w:color w:val="000000"/>
          <w:sz w:val="22"/>
        </w:rPr>
        <w:t>equally prepared to die for it. But I need for me and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greater purity, greater application and dedication.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workers of unassailable purity. Shocking cases of impurity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my notice. I would like my fast to be an urgent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such people to leave the cause alone.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of my sanatanist friends and others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is a deep political game. How I wish this fast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them that it is purely religious.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has more service to take from this body, He will hold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despite deprivation of earthly food. He will send me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But He works through earthly agents, and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the imperative necessity of removing untouchability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food I need, by working to the best of his or her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due and complete fulfilment of the pledge given to Harijans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caste Hindus.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co-workers not get agitated over the coming fast.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strengthened by it. They must not leave their post of duty;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have temporarily retired for much needed rest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cured of ailments are as much at the post as healthy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in their respective quarters. No one should come to me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for necessary consultation on matters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 hope, needless for me to pray to friends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postpone, abandon or vary the approaching fast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 ask them to believe me that the fast has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as described above. I, therefore, ask friends in India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over to pray for me and with me that I may safely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ordeal and that, whether I live or die, the cause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fast is to be undertaken may prosper.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I ask my sanatanist friends to pray that, whatever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fast for me, the golden lid that hides Truth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removed?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6-5-1933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DISCUSSION WITH VALLABHBHAI PATEL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1933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now, I have been vacillating between twentyone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forty days. After all, does one express, can one express,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thoughts to others? Three days have passed since I lost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Could it be that I cannot sleep? But, for the last three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getting any sleep for hours at a stretch; I might get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two in the morning and start work but not once would I doze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in the morning, nor even would I want to stretch my limbs,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for the last three days I were preparing myself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deluge! It is difficult to say since when the excitement started.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occasions, however, thought of a fast would repeatedly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and I would drive it away. In the night when I retired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idea that something was coming up today. But after eleven I woke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I watched the stars, repeated Ramanama but the same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persistently come to my mind: ‘If you have grown so restless,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undertake the fast? Do it.’ The inner dialogue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quite some time. At half past twelve came the clear, unmistakable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voice: ‘You must undertake the fast.’ That was all. Now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make it a twenty-one days’ fast, I took no time in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 prisoner I should undertake it after eight days’ [notice].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the task of Harijan service is just impossible. If I don’t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the rot in Harijan work will reach the heart and destroy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I, therefore, got up and immediately began to write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I, had just finished the last sentence when you came up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prayers.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7-5-1933</w:t>
      </w:r>
    </w:p>
    <w:p>
      <w:pPr>
        <w:autoSpaceDN w:val="0"/>
        <w:autoSpaceDE w:val="0"/>
        <w:widowControl/>
        <w:spacing w:line="220" w:lineRule="exact" w:before="6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the Gujarati “Sparks from the Sacred Fire’’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Fast”, 30-4-1933.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35. TELEGRAM TO SECRETARY, HOME DEPARTMENT,</w:t>
      </w:r>
    </w:p>
    <w:p>
      <w:pPr>
        <w:autoSpaceDN w:val="0"/>
        <w:autoSpaceDE w:val="0"/>
        <w:widowControl/>
        <w:spacing w:line="292" w:lineRule="exact" w:before="0" w:after="0"/>
        <w:ind w:left="0" w:right="19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GOVERNMENT OF INDIA</w:t>
      </w:r>
    </w:p>
    <w:p>
      <w:pPr>
        <w:autoSpaceDN w:val="0"/>
        <w:autoSpaceDE w:val="0"/>
        <w:widowControl/>
        <w:spacing w:line="270" w:lineRule="exact" w:before="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tabs>
          <w:tab w:pos="570" w:val="left"/>
          <w:tab w:pos="1550" w:val="left"/>
          <w:tab w:pos="2530" w:val="left"/>
          <w:tab w:pos="4010" w:val="left"/>
          <w:tab w:pos="4710" w:val="left"/>
          <w:tab w:pos="613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UNCONNECTED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870" w:val="left"/>
          <w:tab w:pos="2090" w:val="left"/>
          <w:tab w:pos="2790" w:val="left"/>
          <w:tab w:pos="3750" w:val="left"/>
          <w:tab w:pos="4950" w:val="left"/>
          <w:tab w:pos="55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SOLELY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CONNECTED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HARIJAN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OBEDIENCE</w:t>
      </w:r>
    </w:p>
    <w:p>
      <w:pPr>
        <w:autoSpaceDN w:val="0"/>
        <w:tabs>
          <w:tab w:pos="1290" w:val="left"/>
          <w:tab w:pos="1950" w:val="left"/>
          <w:tab w:pos="2630" w:val="left"/>
          <w:tab w:pos="3490" w:val="left"/>
          <w:tab w:pos="4530" w:val="left"/>
          <w:tab w:pos="5330" w:val="left"/>
          <w:tab w:pos="6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PEREMPTORY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MIDNIGHT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670" w:val="left"/>
          <w:tab w:pos="1090" w:val="left"/>
          <w:tab w:pos="1730" w:val="left"/>
          <w:tab w:pos="3050" w:val="left"/>
          <w:tab w:pos="3770" w:val="left"/>
          <w:tab w:pos="53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UNCONDITIONAL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IRREVOCABLE</w:t>
      </w:r>
    </w:p>
    <w:p>
      <w:pPr>
        <w:autoSpaceDN w:val="0"/>
        <w:tabs>
          <w:tab w:pos="1870" w:val="left"/>
          <w:tab w:pos="299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FAST WITH WATER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SODA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SALT BEGINNING FROM NOON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EIGHTH</w:t>
      </w:r>
    </w:p>
    <w:p>
      <w:pPr>
        <w:autoSpaceDN w:val="0"/>
        <w:autoSpaceDE w:val="0"/>
        <w:widowControl/>
        <w:spacing w:line="212" w:lineRule="exact" w:before="2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NEXT ENDING NOON TWENTY-NINTH MAY. FAST MIGHT HAVE COMMENCED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>
        <w:trPr>
          <w:trHeight w:hRule="exact" w:val="22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ONCE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5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ANXIETY</w:t>
            </w:r>
          </w:p>
        </w:tc>
      </w:tr>
      <w:tr>
        <w:trPr>
          <w:trHeight w:hRule="exact" w:val="2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ENABLE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LOCAL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INSTRUCTIONS</w:t>
            </w:r>
          </w:p>
        </w:tc>
      </w:tr>
      <w:tr>
        <w:trPr>
          <w:trHeight w:hRule="exact" w:val="25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ARRANGEMENTS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AVOID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POSSIBLE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EMBARRASSMENT        TO       GOVERNMENT.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20-X</w:t>
      </w:r>
    </w:p>
    <w:p>
      <w:pPr>
        <w:autoSpaceDN w:val="0"/>
        <w:autoSpaceDE w:val="0"/>
        <w:widowControl/>
        <w:spacing w:line="292" w:lineRule="exact" w:before="362" w:after="346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36. TELEGRAM TO SATIS CHANDRA DAS GUPTA</w:t>
      </w:r>
    </w:p>
    <w:p>
      <w:pPr>
        <w:sectPr>
          <w:pgSz w:w="9360" w:h="12960"/>
          <w:pgMar w:top="526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6" w:right="1342" w:bottom="468" w:left="1440" w:header="720" w:footer="720" w:gutter="0"/>
          <w:cols w:num="2" w:equalWidth="0">
            <w:col w:w="4062" w:space="0"/>
            <w:col w:w="251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92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I933</w:t>
      </w:r>
    </w:p>
    <w:p>
      <w:pPr>
        <w:sectPr>
          <w:type w:val="nextColumn"/>
          <w:pgSz w:w="9360" w:h="12960"/>
          <w:pgMar w:top="526" w:right="1342" w:bottom="468" w:left="1440" w:header="720" w:footer="720" w:gutter="0"/>
          <w:cols w:num="2" w:equalWidth="0">
            <w:col w:w="4062" w:space="0"/>
            <w:col w:w="251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2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HEMPRABHA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INTERRUPTION.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       MY        COMPANION          DURING      FAST.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800(40)(3), Pt. IV, p. 387</w:t>
      </w:r>
    </w:p>
    <w:p>
      <w:pPr>
        <w:autoSpaceDN w:val="0"/>
        <w:autoSpaceDE w:val="0"/>
        <w:widowControl/>
        <w:spacing w:line="292" w:lineRule="exact" w:before="362" w:after="346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37. TELEGRAM TO URMILA DEVI</w:t>
      </w:r>
    </w:p>
    <w:p>
      <w:pPr>
        <w:sectPr>
          <w:type w:val="continuous"/>
          <w:pgSz w:w="9360" w:h="12960"/>
          <w:pgMar w:top="526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24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HAWANIPUR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6" w:right="1342" w:bottom="468" w:left="1440" w:header="720" w:footer="720" w:gutter="0"/>
          <w:cols w:num="2" w:equalWidth="0">
            <w:col w:w="4368" w:space="0"/>
            <w:col w:w="221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32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1933</w:t>
      </w:r>
    </w:p>
    <w:p>
      <w:pPr>
        <w:sectPr>
          <w:type w:val="nextColumn"/>
          <w:pgSz w:w="9360" w:h="12960"/>
          <w:pgMar w:top="526" w:right="1342" w:bottom="468" w:left="1440" w:header="720" w:footer="720" w:gutter="0"/>
          <w:cols w:num="2" w:equalWidth="0">
            <w:col w:w="4368" w:space="0"/>
            <w:col w:w="2210" w:space="0"/>
          </w:cols>
          <w:docGrid w:linePitch="360"/>
        </w:sectPr>
      </w:pPr>
    </w:p>
    <w:p>
      <w:pPr>
        <w:autoSpaceDN w:val="0"/>
        <w:tabs>
          <w:tab w:pos="605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MUST     NOT     WORRY     OVER     IMPENDING    FAST.    WHY   NO  LETTER?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800(40)(3), Pt. IV, p. 389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type w:val="continuous"/>
          <w:pgSz w:w="9360" w:h="12960"/>
          <w:pgMar w:top="526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TELEGRAM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HETH JAMNALALJI</w:t>
      </w:r>
    </w:p>
    <w:p>
      <w:pPr>
        <w:autoSpaceDN w:val="0"/>
        <w:autoSpaceDE w:val="0"/>
        <w:widowControl/>
        <w:spacing w:line="266" w:lineRule="exact" w:before="34" w:after="1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9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DISTURB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IMPENDING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FAST.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PROGRESSING.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IV, p. 391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T0 RAOJIBHAI PATEL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I,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which commences from Monday is intended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those also who believe that they are too weak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the vow they have taken—not to reproach them but to help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has complained against you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ill about the Ashram. I am sure there must be some error in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Be happy instead of being sad at the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fast. If you have Narandas’s permission for whatever you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you need not fear any criticism. Do not listen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If you hear any against your wish, immediately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about it. That will give vent to your anger. Try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fast whatever shortcomings you have. The fast is being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undertaken to help everyone to overcome his or her shortcomings.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9573. Also C.W. 6545.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think that Dr. Sharma’s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worsens the condition of the arm, you should give it up.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Dhiru.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talk with Panditji and Lakshmibehn, I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 have a good deal of stiffness in you,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frank, that you have a fairly good measure of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enjoy harassing, and if possible, humiliating Narandas.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all this in my own words. But this is the impression I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they said. If there is any truth in this, you should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weakness. We may endure that disease of the bone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suffering, but we ought not to tolerate such weaknesses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For the bone disease, we require the services of a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ourselves; for an internal disease, however,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doctor. In other words, we have to depend upon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resources. I certainly wish that my intended fast should produce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namely, that all the impurity in the Ashram may he washed </w:t>
      </w:r>
      <w:r>
        <w:rPr>
          <w:rFonts w:ascii="Times" w:hAnsi="Times" w:eastAsia="Times"/>
          <w:b w:val="0"/>
          <w:i w:val="0"/>
          <w:color w:val="000000"/>
          <w:sz w:val="22"/>
        </w:rPr>
        <w:t>clean.</w:t>
      </w:r>
    </w:p>
    <w:p>
      <w:pPr>
        <w:autoSpaceDN w:val="0"/>
        <w:autoSpaceDE w:val="0"/>
        <w:widowControl/>
        <w:spacing w:line="266" w:lineRule="exact" w:before="1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5350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will be for all the inmates of the Ashram, including you.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should, therefore, get rid of all your diseases.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you have kept a copy of your questions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 </w:t>
      </w:r>
      <w:r>
        <w:rPr>
          <w:rFonts w:ascii="Times" w:hAnsi="Times" w:eastAsia="Times"/>
          <w:b w:val="0"/>
          <w:i w:val="0"/>
          <w:color w:val="000000"/>
          <w:sz w:val="22"/>
        </w:rPr>
        <w:t>give here only brief replies to them. I am hard pressed for time today.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persuasion does not succeed, you may become silent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in your heart for that person, whether she is a girl or a grown-up </w:t>
      </w:r>
      <w:r>
        <w:rPr>
          <w:rFonts w:ascii="Times" w:hAnsi="Times" w:eastAsia="Times"/>
          <w:b w:val="0"/>
          <w:i w:val="0"/>
          <w:color w:val="000000"/>
          <w:sz w:val="22"/>
        </w:rPr>
        <w:t>woman. This will help you to overcome your impatience.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We should know what is meant by ‘necessity’ in this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I am reciting Sanskrit verses and leading a prayer,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then I see a snake. It is necessary that I should catch it, and I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stop reciting the verses and violate a rule. I may also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feel an immediate call of nature at that time. If, however,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thirsty, I should control my desire for some time and go on reciting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verses. You felt something in the throat and yet continued.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worse than foolishness.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We may disregard any social practice or custom which </w:t>
      </w:r>
      <w:r>
        <w:rPr>
          <w:rFonts w:ascii="Times" w:hAnsi="Times" w:eastAsia="Times"/>
          <w:b w:val="0"/>
          <w:i w:val="0"/>
          <w:color w:val="000000"/>
          <w:sz w:val="22"/>
        </w:rPr>
        <w:t>obstructs our quest for truth.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you have absolute faith in me, you should believe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regard as the voice of your conscience may not be so.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voice is so direct as to be more powerful even than your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me, you should follow it whatever the cost.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It is not possible to reply to this question categorically.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I do not follow this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If a person is often found telling lies or shirking work, even a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(I) What should one do and how should one overcome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impatience if someone older, younger or of the same age misbehaves despite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persuasion and thereby creates a bad impression on others and time is wasted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delayed? (2) How would it affect others if a person violated Ashram rule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under some necessity while doing one’s duty? (3) How far should we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social practice or custom in the path of satyagraha? (4) What would be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as a satyagrahi when I disagree with a renowned mahatma like you on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which I find to be right according to the voice of my conscience and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violate the rules of the institution? (5) Should one love the individual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institution or the institution for the individual? (6) By what test can one find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one has bad thoughts about others? (7) If a person is found on every occasion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telling lies, or shirking work or being selfish, and others too have complained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would it be proper for a satyagrahi to have doubts about him? (8) What is the limit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simple living? To embroider one’s sari, to wear fashionable blouses, to adorn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and neck with flowers, wear chappals —should this be considered as love for 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breaking the Ashram principles? (9) Would it be slander or violence if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one person finds fault with another and commits the same fault himself, i.e.,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indulges in mutual fault-finding? (10) As those who join the Ashram do so with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motives, should we judge each of them from his own standpoint?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truth will suspect him of doing the same on another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will, despite his suspicion, love him and continue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opportunities.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There can be no one rule for all people in this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one’s attitude. However, simplicity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sacrificed for the sake of 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Mutual fault-finding is always bad. It is petty-mindedness to </w:t>
      </w:r>
      <w:r>
        <w:rPr>
          <w:rFonts w:ascii="Times" w:hAnsi="Times" w:eastAsia="Times"/>
          <w:b w:val="0"/>
          <w:i w:val="0"/>
          <w:color w:val="000000"/>
          <w:sz w:val="22"/>
        </w:rPr>
        <w:t>retort, ‘You are no better.’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This is implied in ahimsa.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you may have had no time to keep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>your questions, I return them with this.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two women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Ashram. I hesitate very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but I send them because I feel that I ought to.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increase your work but will help you.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to help them to learn Hindi.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Sushila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spend this vacation in the Ashram.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give rest to both of you. I hope you know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change of occupation is rest. There is a good deal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Treat this only as brain-wave which I got while writing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 has made some other plan, I certainly don’t want her to </w:t>
      </w:r>
      <w:r>
        <w:rPr>
          <w:rFonts w:ascii="Times" w:hAnsi="Times" w:eastAsia="Times"/>
          <w:b w:val="0"/>
          <w:i w:val="0"/>
          <w:color w:val="000000"/>
          <w:sz w:val="22"/>
        </w:rPr>
        <w:t>abandon it to please me.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10342. Also C.W. 6781.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4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completely relieved me by your excellent letter.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giving a certificate to Narandas, I don’t require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else. But I hope you know who can give a certificate.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does not know how to cook give a certificate to a cook? </w:t>
      </w:r>
      <w:r>
        <w:rPr>
          <w:rFonts w:ascii="Times" w:hAnsi="Times" w:eastAsia="Times"/>
          <w:b w:val="0"/>
          <w:i w:val="0"/>
          <w:color w:val="000000"/>
          <w:sz w:val="22"/>
        </w:rPr>
        <w:t>Looking at the matter from that point of view, you should have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Margarete Spiegel and N.;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29-4-1933.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Sushila Pai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degree of yoga, equanimity and concentration, than Narandas.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so, it means I have two persons instead of one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Dr. Purushottam has left, haven’t I sent you Dr. Sharma?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filled you with colours indeed. Even if you do 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his treatment, it will certainly do no harm. Continue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complete faith. Try whatever changes in diet he may suggest.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not satisfactory, he himself’ will ask you to give them up. </w:t>
      </w:r>
      <w:r>
        <w:rPr>
          <w:rFonts w:ascii="Times" w:hAnsi="Times" w:eastAsia="Times"/>
          <w:b w:val="0"/>
          <w:i w:val="0"/>
          <w:color w:val="000000"/>
          <w:sz w:val="22"/>
        </w:rPr>
        <w:t>Try to win over Keshu if you can.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878.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AMINA QURESHI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AMINA,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Panditji that you do not keep or show accounts,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too much. As you know I have given you full liberty.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greatly pained if you misuse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writes that you have lost all that you had gained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fast. Do not behave thus. Give up tobacco. Give up rice.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craving for some time, you will feel you are all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given up those things. Remember whose daughter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you were brought up. You are not one of those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You have been with me since the Phoenix days. I have dandled </w:t>
      </w:r>
      <w:r>
        <w:rPr>
          <w:rFonts w:ascii="Times" w:hAnsi="Times" w:eastAsia="Times"/>
          <w:b w:val="0"/>
          <w:i w:val="0"/>
          <w:color w:val="000000"/>
          <w:sz w:val="22"/>
        </w:rPr>
        <w:t>you on my knees. Do not disappoint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 thousand blessings from</w:t>
      </w:r>
    </w:p>
    <w:p>
      <w:pPr>
        <w:autoSpaceDN w:val="0"/>
        <w:autoSpaceDE w:val="0"/>
        <w:widowControl/>
        <w:spacing w:line="266" w:lineRule="exact" w:before="2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10778.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1933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the first question asked by the Pressmen was, whether it was possible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him under any circumstances to abandon his fast. Gandhiji replied: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‘of steady intellect’. For the full meaning of the phrase.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reported: “Gandhiji received Pressmen inside the jail cell,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where, for the past few days, he has been holding his office. The mango tree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providing the requisite protection against the increasing heat.”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speaking, there is absolutely no possibility of my </w:t>
      </w:r>
      <w:r>
        <w:rPr>
          <w:rFonts w:ascii="Times" w:hAnsi="Times" w:eastAsia="Times"/>
          <w:b w:val="0"/>
          <w:i w:val="0"/>
          <w:color w:val="000000"/>
          <w:sz w:val="22"/>
        </w:rPr>
        <w:t>abandoning the fast.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followed by more questions on his statement. Asked, if he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throw light on the “shocking cases of impurity” referred to in his statement, Gandhiji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that it was not possible for him to do that; but he had no grievance against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anybody in particular and, if he had any grievance at all, it was against himself.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proceeded: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bed that night without the slightest feeling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a step. No single event can be held responsible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but-it undoubtedly is the result of the accumulation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series of events extending over a fairly long period. It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blind to them before. They were producing their silent and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 effect on my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another question, the Mahatma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expect that my fast is merely a precursor of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fasts, and if I survive this, I may feel called upon to undertake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these twenty-one days I will be sipping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Ramarasa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sustain me, how is the juice of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going to help?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 destroy the Ravana of untouchability must partake of </w:t>
      </w:r>
      <w:r>
        <w:rPr>
          <w:rFonts w:ascii="Times" w:hAnsi="Times" w:eastAsia="Times"/>
          <w:b w:val="0"/>
          <w:i/>
          <w:color w:val="000000"/>
          <w:sz w:val="22"/>
        </w:rPr>
        <w:t>Ramarasa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now and then. And if my devotion to Rama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sincere—and it certainly is—He will not let my body drop for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Rama will sustain this body dedicated to Him. You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must remember one thing. You should be amenable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remedy which I have adopted. Realize that for you too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other way. And let the ‘touchable’ Hindus say and do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like; you on your part should cleanse your body and soul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true Harijans. Your saviour as well as mine is the Lord above.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blasphemy to regard me as your saviour. And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love of God is life-sustaining, but then,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me to say it, what does it matter if the body withers away? Do </w:t>
      </w:r>
      <w:r>
        <w:rPr>
          <w:rFonts w:ascii="Times" w:hAnsi="Times" w:eastAsia="Times"/>
          <w:b w:val="0"/>
          <w:i w:val="0"/>
          <w:color w:val="000000"/>
          <w:sz w:val="22"/>
        </w:rPr>
        <w:t>not dead men continue to do work?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extracted 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7-5-1933, which </w:t>
      </w:r>
      <w:r>
        <w:rPr>
          <w:rFonts w:ascii="Times" w:hAnsi="Times" w:eastAsia="Times"/>
          <w:b w:val="0"/>
          <w:i w:val="0"/>
          <w:color w:val="000000"/>
          <w:sz w:val="18"/>
        </w:rPr>
        <w:t>had reported that Gandhiji was replying to some of the questions put by Harijans.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‘juice of God’s name or God’s love’. This was in response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from a Harijan that during the fast Gandhiji should allow him. self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juice of two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18"/>
        </w:rPr>
        <w:t>daily.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reference to a fear expressed in the Harijan’s statement that with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death the Harijans would have no protector.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stage, it is necessary for the public to understand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difference between the September fast and the impending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September fast was a conditional one, made for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But in this case, it is not directed to any concrete purpose at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this fast can be undertaken at any moment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manner, common enough in Hinduism. Whenever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 and revival is going on, people in order to ensure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acceleration of their object, undertake a fast. Such a fast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acknowledged to be a good thing in itself. It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and my fast claims no more merit.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it without the tussle I was engaged in, but perhaps, I had </w:t>
      </w:r>
      <w:r>
        <w:rPr>
          <w:rFonts w:ascii="Times" w:hAnsi="Times" w:eastAsia="Times"/>
          <w:b w:val="0"/>
          <w:i w:val="0"/>
          <w:color w:val="000000"/>
          <w:sz w:val="22"/>
        </w:rPr>
        <w:t>no courage.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weighed down with the tremendous responsibility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though the prompting came to me more than once,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it. A religious movement does not depend for its success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intellectual or material resources of its sponsors, but it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upon the spiritual resources, and fasting is the best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adding to these resources. Not every fast brings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desired result.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some of the conditions in my statement,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in my statement, and it is claimed by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religious movements that intellectual, material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follow spiritual capital but should never be independent of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Asked, if he hoped to survive the 21 days’ fast, Gandhiji reassuringly said: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Oh! I survived the twenty-one days’ fast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 ago. Weaker men than myself have undertaken longer fasts </w:t>
      </w:r>
      <w:r>
        <w:rPr>
          <w:rFonts w:ascii="Times" w:hAnsi="Times" w:eastAsia="Times"/>
          <w:b w:val="0"/>
          <w:i w:val="0"/>
          <w:color w:val="000000"/>
          <w:sz w:val="22"/>
        </w:rPr>
        <w:t>and survived. Spiritual sustenance has great possibilities.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stage, Gandhiji was reminded of his condition during the September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fast when six days’ fasting brought him almost to the verge of collapse, but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humorously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age of miracles is not yet over.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felt more than optimistic about his ability to go through the ordeal. Asked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he would remain in Poona in case Government released him, Gandhiji replied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was very difficult for him to say that, because he did not contemplate 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release.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suggestion that his fast, which coincided with the sitting of the Joint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Select Committee, would be taken as an act dictated by political motives, Gandhiji</w:t>
      </w:r>
    </w:p>
    <w:p>
      <w:pPr>
        <w:autoSpaceDN w:val="0"/>
        <w:autoSpaceDE w:val="0"/>
        <w:widowControl/>
        <w:spacing w:line="240" w:lineRule="exact" w:before="0" w:after="3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replied that he had not embarked on the fast voluntarily. It had not been in his plan.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September 18 to October 8, 1924.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not compassed it. He tried to resist it even that night, but he could not and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three days before taking the decision, he could not sleep properly. He did not know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was happening to him. Surely, it was not indigestion. But after he took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on Saturday night, he slept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2-5-1933; also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7-5-193S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46. TELEGRAM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tabs>
          <w:tab w:pos="630" w:val="left"/>
          <w:tab w:pos="1070" w:val="left"/>
          <w:tab w:pos="1610" w:val="left"/>
          <w:tab w:pos="2450" w:val="left"/>
          <w:tab w:pos="3370" w:val="left"/>
          <w:tab w:pos="3830" w:val="left"/>
          <w:tab w:pos="4370" w:val="left"/>
          <w:tab w:pos="4710" w:val="left"/>
          <w:tab w:pos="591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WHOSE</w:t>
      </w:r>
    </w:p>
    <w:p>
      <w:pPr>
        <w:autoSpaceDN w:val="0"/>
        <w:tabs>
          <w:tab w:pos="870" w:val="left"/>
          <w:tab w:pos="1690" w:val="left"/>
          <w:tab w:pos="2350" w:val="left"/>
          <w:tab w:pos="3150" w:val="left"/>
          <w:tab w:pos="3710" w:val="left"/>
          <w:tab w:pos="4470" w:val="left"/>
          <w:tab w:pos="53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TREASURE</w:t>
      </w:r>
    </w:p>
    <w:p>
      <w:pPr>
        <w:autoSpaceDN w:val="0"/>
        <w:tabs>
          <w:tab w:pos="510" w:val="left"/>
          <w:tab w:pos="1170" w:val="left"/>
          <w:tab w:pos="1650" w:val="left"/>
          <w:tab w:pos="2270" w:val="left"/>
          <w:tab w:pos="3090" w:val="left"/>
          <w:tab w:pos="4370" w:val="left"/>
          <w:tab w:pos="4790" w:val="left"/>
          <w:tab w:pos="5370" w:val="left"/>
          <w:tab w:pos="587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COURAGEOUS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HAVE NOTHING BUT ONLY THANKS TO, GOD FOR GIVING YOU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BRAVERY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SUSTAINED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NEWEST   OF    GOD’S    MISSIONS    FOR    ME.    LOVE.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6271. Courtesy: Mirabehn. Also G.N. 9737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TELEGRAM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tabs>
          <w:tab w:pos="690" w:val="left"/>
          <w:tab w:pos="1110" w:val="left"/>
          <w:tab w:pos="2170" w:val="left"/>
          <w:tab w:pos="3530" w:val="left"/>
          <w:tab w:pos="4450" w:val="left"/>
          <w:tab w:pos="5270" w:val="left"/>
          <w:tab w:pos="59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PARASHURAM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TRAIN</w:t>
      </w:r>
    </w:p>
    <w:p>
      <w:pPr>
        <w:autoSpaceDN w:val="0"/>
        <w:tabs>
          <w:tab w:pos="630" w:val="left"/>
          <w:tab w:pos="1630" w:val="left"/>
          <w:tab w:pos="2090" w:val="left"/>
          <w:tab w:pos="2550" w:val="left"/>
          <w:tab w:pos="3130" w:val="left"/>
          <w:tab w:pos="3650" w:val="left"/>
          <w:tab w:pos="4250" w:val="left"/>
          <w:tab w:pos="4750" w:val="left"/>
          <w:tab w:pos="55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POONA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FOUR</w:t>
      </w:r>
    </w:p>
    <w:p>
      <w:pPr>
        <w:autoSpaceDN w:val="0"/>
        <w:tabs>
          <w:tab w:pos="1530" w:val="left"/>
          <w:tab w:pos="2170" w:val="left"/>
          <w:tab w:pos="3010" w:val="left"/>
          <w:tab w:pos="3390" w:val="left"/>
          <w:tab w:pos="4470" w:val="left"/>
          <w:tab w:pos="5090" w:val="left"/>
          <w:tab w:pos="56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RUPEES EXTRA.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tabs>
          <w:tab w:pos="830" w:val="left"/>
          <w:tab w:pos="1590" w:val="left"/>
          <w:tab w:pos="433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DERIVE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FOR PURIFICATION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RENUNCIATION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 DEDICATIONTION.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M.M.U./I; also S.N. 21132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talk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the </w:t>
      </w:r>
      <w:r>
        <w:rPr>
          <w:rFonts w:ascii="Times" w:hAnsi="Times" w:eastAsia="Times"/>
          <w:b w:val="0"/>
          <w:i/>
          <w:color w:val="000000"/>
          <w:sz w:val="18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2-5-1933.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telegram dated May 2, 1933, which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“Got news of fast only today. Ba wishes me say she greatly shocked. Feels decision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very wrong but you have not listened to any others so will not hear her. She sends 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heartfelt prayers. I am stunned but know it is the voice of God and in that sense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rejoice even in midst of anguish. Deepest prayers. Love. Writing” (S.N. 21110).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S.N. 21110; the original, as delivered, bears the date “May 4, 1933”.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48. TELEGRAM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HANSHYAMDAS BIRLA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WALIOR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8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TELEGRAM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STRONGLY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</w:t>
            </w:r>
          </w:p>
        </w:tc>
      </w:tr>
      <w:tr>
        <w:trPr>
          <w:trHeight w:hRule="exact" w:val="26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CALCUTTA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TREATMENT.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THAKKAR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THOUGHT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NECESSARY.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7936. Courtesy: G. D. Birla. Also S.N. 21113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1/2,1933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today also, along with Duncan’s.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taken your permission, but how could he know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so? The best thing would be to have a complete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to be observed both by newcomers and the old inmates,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copy of the rules could be given to every newcomer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joins. If you draft the rules in Gujarati, I will translate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Or Duncan himself may do that. He is certainly a capable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bad indeed for so many persons to harass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Since you have already explained that to the people,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anything concerning it. However, read my letter to Duncan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 its substance to everybody.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Titus’s report. I like his suggestions.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would be better if the accounts relating to his work were kept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separately, though under your supervision.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S.N. 21113; the original, as delivered, bears the date “May 3, 1933”.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2 from Delhi which read: “Have just received news. I fully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God’s blessings you are sure to survive the ordeal successfully. I assure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September fast there has been wonderful awakening all round which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given you nothing but immense satisfaction. Yet, I feel nothing but undiluted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will come out of the present fast, although on personal grounds am somewhat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nervous. Hope you will write me special information, if any. Am thinking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cancelling Calcutta programme and reaching Poona about eighth. Thakkar Bapa is </w:t>
      </w:r>
      <w:r>
        <w:rPr>
          <w:rFonts w:ascii="Times" w:hAnsi="Times" w:eastAsia="Times"/>
          <w:b w:val="0"/>
          <w:i w:val="0"/>
          <w:color w:val="000000"/>
          <w:sz w:val="18"/>
        </w:rPr>
        <w:t>here.”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Titus should be given one assistant to help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a bad idea to buy a mule or pony for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milk. So far as I can see, ultimately there will be a motor-van.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also approve of his suggestion for buying two machines.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approved of the business in Bidaj. I, therefore, fully </w:t>
      </w:r>
      <w:r>
        <w:rPr>
          <w:rFonts w:ascii="Times" w:hAnsi="Times" w:eastAsia="Times"/>
          <w:b w:val="0"/>
          <w:i w:val="0"/>
          <w:color w:val="000000"/>
          <w:sz w:val="22"/>
        </w:rPr>
        <w:t>approve of his suggestion.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cows’ urine being utilized now? There ought to be a hut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storing milk as suggested by him. Think over all these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implement as many of them as seem good to you. Jekibehn’s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will not come to the Ashram. They are studying. I had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from Mahalakshmi. She says that she will arrange after she is </w:t>
      </w:r>
      <w:r>
        <w:rPr>
          <w:rFonts w:ascii="Times" w:hAnsi="Times" w:eastAsia="Times"/>
          <w:b w:val="0"/>
          <w:i w:val="0"/>
          <w:color w:val="000000"/>
          <w:sz w:val="22"/>
        </w:rPr>
        <w:t>released in two months’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 has got tired with the effort of writing this much, and </w:t>
      </w:r>
      <w:r>
        <w:rPr>
          <w:rFonts w:ascii="Times" w:hAnsi="Times" w:eastAsia="Times"/>
          <w:b w:val="0"/>
          <w:i w:val="0"/>
          <w:color w:val="000000"/>
          <w:sz w:val="22"/>
        </w:rPr>
        <w:t>so I must be brief with the rest.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discussion with Panditji and Lakshmibehn.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suggestions discussed, the following should be carried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already being followed. If the bread generally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half-baked, the bakery should be closed. The persons who work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keep changing. If it gets too hot near the furnace,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some defect in it. There should be no emission of heat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potatoes and other tubers as vegetables should be stopped.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served as substitutes for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grow the required vegetables in the Ashram even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expensive to do so than to buy them. Tomatoes and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grow in the Ashram all the year round. Ultimately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any loss by doing this. We must buy no vegetables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persons who are ill. In my view, unboiled milk and wheat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diet. Nothing else is necessary. It is not necessary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items in one’s food every day. Sometimes one may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sometimes only </w:t>
      </w:r>
      <w:r>
        <w:rPr>
          <w:rFonts w:ascii="Times" w:hAnsi="Times" w:eastAsia="Times"/>
          <w:b w:val="0"/>
          <w:i/>
          <w:color w:val="000000"/>
          <w:sz w:val="22"/>
        </w:rPr>
        <w:t>rotlas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it is also essential for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spiritual health to eat only one thing during the whole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occasionally. I would not fix any particular days for such monodiet,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serve it according to convenience. If a large quantity of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be left over, I would keep the kitchen closed on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 large stock of potatoes has accumulated, I would not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>on that day.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 vegetable can be served, I would have tamarind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plucked from the trees and serve chutney prepared from their pulp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with salt. Eating tamarind daily may be harmful, but eating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can do nothing but good. However, nobody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pluck even one tamarind fruit to gratify his or her palate.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write more about prayers after I get your opinion.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more convenient if diners sit in the kitchen in 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items to be served. There should be one row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want rice and another for those who are to be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menu. You may ask a guest in advance what food he will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 should be offered all the items at the time of the meal,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accept whatever he likes. I know that this would be a little too </w:t>
      </w:r>
      <w:r>
        <w:rPr>
          <w:rFonts w:ascii="Times" w:hAnsi="Times" w:eastAsia="Times"/>
          <w:b w:val="0"/>
          <w:i w:val="0"/>
          <w:color w:val="000000"/>
          <w:sz w:val="22"/>
        </w:rPr>
        <w:t>complicated.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my fast of 21 days will commence from the 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become old by the time you get this letter. Let nobody be </w:t>
      </w:r>
      <w:r>
        <w:rPr>
          <w:rFonts w:ascii="Times" w:hAnsi="Times" w:eastAsia="Times"/>
          <w:b w:val="0"/>
          <w:i w:val="0"/>
          <w:color w:val="000000"/>
          <w:sz w:val="22"/>
        </w:rPr>
        <w:t>upset by it. On the contrary, all should wake up.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most from the Ashram. There is plenty of impurity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This impurity must be banished. This fast is addressed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co-workers, and the Ashram is naturally included. If we had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spirit of dedicated service in the Ashram as we need,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dancing with joy today and be sure that, when the time comes,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would go and plant themselves on the sands of the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unshakable determination of fast unto death. My impending fast </w:t>
      </w:r>
      <w:r>
        <w:rPr>
          <w:rFonts w:ascii="Times" w:hAnsi="Times" w:eastAsia="Times"/>
          <w:b w:val="0"/>
          <w:i w:val="0"/>
          <w:color w:val="000000"/>
          <w:sz w:val="22"/>
        </w:rPr>
        <w:t>is preliminary to similar fasts by other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Everybody should do the following: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should either concentrate completely on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attend it at all. Those who bring only their bodies to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their minds behind violate truth. Instead of doing that,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follow their own inclination. The best thing, of course,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persons to leave the Ashram. Nobody should talk ill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behind their backs. If impure thoughts disturb anybody,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confess them to you at least if to nobody else. Or he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and inform you. If he cannot control such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pure only outwardly, he should leave the Ashram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any of the Ashram rules must leave. If, moreover,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a code of conduct during this period of self-purification,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accepted. An inmate of the Ashram who is ill should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whatever treatment is possible in the Ashram itself. At the most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she may be sent to one of the branches of the Ashram if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shirk work or steal anything or hide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be content to eat the food that is served,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all food as medicine and not for the pleasure of the palate.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pulses, rice and tubers are not essential.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Spices, sugar and jaggery also are unnecessary. Wheat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unboiled milk constitute complete food. It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>if vegetables and fruits are occasionally included.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Envy or malicious criticism of one another should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sin. Everybody should do some Harijan work. In short, I will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to get rid of all spiritual maladies during this fast.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this, I have no right to expect anything from other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portion to all the inmates. I have decided to send 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Margarete. But I will reconsider the matter if I get a letter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conveying your decision against such a step. Give the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clothes, utensils and other things which they may require.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satisfactory toilet arrangements are made for them.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food, it is not necessary to do anything more than prepare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things specially for them in addition to the normal menu.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explained other things. The child will easily mix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children. It will be enough if he does not learn any bad habit.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Jamna herself has given you a testimonial,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worry. Don’t let anybody run down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Duncan the history of both the ladies and take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help you require from him.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 foregoing yesterday, but could not dispatch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heavy pressure-of other work. N. will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before you get this letter. I got your letter yesterday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writing this before the prayer. I got up at a quarter past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heart-rending. There is no limit to my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heartedness. You will have received the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sent today.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you to send Parashuram here immediately on receipt of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done that. I have called the children too. I have also asked </w:t>
      </w:r>
      <w:r>
        <w:rPr>
          <w:rFonts w:ascii="Times" w:hAnsi="Times" w:eastAsia="Times"/>
          <w:b w:val="0"/>
          <w:i w:val="0"/>
          <w:color w:val="000000"/>
          <w:sz w:val="22"/>
        </w:rPr>
        <w:t>you to give him the railway fare from Ahmedabad to Poona plus four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Narandas Gandhi”, 2-5-1933.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We need not tolerate such persons in the Ashram,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capacity to reform them. If they are with me, I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out of them’ too. But that would serve no useful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others like him, ask them all to leave. You may clean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Henceforth, only those who willingly and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rules may stay in the Ashram. My hope is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itself there will be persons who will have cultivated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and will undertake an indefinite fast when the time comes.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drawing near. Such is the nature of my intended fast.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step in self-purification. If the Ashram will not be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that self-purification, whom else can we expect to do so?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much more difficult task than fighting for salt. Only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cultivate fitness for offering themselves as sacrifice may stay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think about the old families in the Ashram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ready to join in this. You can stop admitting newcomers.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persons who joined the Ashram for the specific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some work may be asked to leave if they are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 of support. Persons who have beers living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no other means of support may remain,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 Rana. But please treat all these as passing thoughts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me in my solitude here. Do only what you think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appeals to you and is within your capacity. I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freedom. I don’t want you to be burdened with too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affairs of the Ashram during the 21 days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Nobody should expect you to humour him or her. If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families living there do not wish to join in this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you may permit them to cook their own meals.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should be fixed for them after careful calculation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within that sum. Any saving they make will be theirs,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overspend during one month, they should meet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allowance for the next month. If you cannot get a full-time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for the departments, such as the dairy, which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engage paid workers and maintain them. Or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work in these departments to the extent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don’t think that will be necessary. However,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the final decision in this matter. Call all the people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 over these suggestions with them.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coercion in regard to anything. From the very beginning it has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the Ashram may have to sacrifice itself one day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Probably some of the inmates will remember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explained this possibility. I am not, therefore, putting forward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new suggestion. Even those who agree to join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knowthat, though they may be ready to undertake an indefinite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irrevocable determination, they must go on with their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as if they expected to live for ever. As we always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even though we know that one day we shall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from Death, so should we do now, and with all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now since we should be prepared to die of our own free will.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Duncan, being a guest, may be exempted from many things,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certainly does not mean that he should be free to approach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Tilakam is an unhappy man, and, moreover, he is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worthy man in other respects. I think highly of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>persons. If your experience is different, please let me know.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confused in my mind regarding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venture. It is certainly a violation of his pledge. You may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that he wants, but I suppose it will be on personal security.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seem to me proper. We cannot assume that he will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his enterprise. He doesn’t seem to have learnt any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 If he has done so, he should accept a job anywhere.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certainly offer him one as fitter.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in the Ashram now to utilize the equipment which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Ranchhodbhai or Ambalalbhai can remove it to his factory.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keep it safe, if they do not buy it up. But I may be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assuming this. I have written this only for your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to ignore the suggestion completely.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understood . . . better and that I am doing injustice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disillusioned with him. If, however, I am right in my view,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. . . will not immediately be able to earn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whole family. If so, the Ashram must meet the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expenses. We certainly cannot leave him on the street.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only of our dharma in this matter. After all, doesn’t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mean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himself? Of course I will not abandon it because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more with us, but I would certainly make it submit to as much </w:t>
      </w:r>
      <w:r>
        <w:rPr>
          <w:rFonts w:ascii="Times" w:hAnsi="Times" w:eastAsia="Times"/>
          <w:b w:val="0"/>
          <w:i w:val="0"/>
          <w:color w:val="000000"/>
          <w:sz w:val="22"/>
        </w:rPr>
        <w:t>hardship as it can endure.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forgotten about Joshi completely? This is known to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persons who are nearing their death.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8369.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RABINDRANATH TAGORE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GURUDEV,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now 1.45 a.m. and I think of you and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If your heart endorses contemplated fast, I want you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and respects.</w:t>
      </w:r>
    </w:p>
    <w:p>
      <w:pPr>
        <w:autoSpaceDN w:val="0"/>
        <w:autoSpaceDE w:val="0"/>
        <w:widowControl/>
        <w:spacing w:line="220" w:lineRule="exact" w:before="4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LETTER TO V. S. SRINIVASA SASTRI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tabs>
          <w:tab w:pos="550" w:val="left"/>
          <w:tab w:pos="5410" w:val="left"/>
          <w:tab w:pos="621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I ask for your blessings for the coming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nearing 2 a.m. I have left my bed among other things to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letter. If the fast does not meet with your approval,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too true a brother to grant my request merely to please me.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p.,252</w:t>
      </w:r>
    </w:p>
    <w:p>
      <w:pPr>
        <w:autoSpaceDN w:val="0"/>
        <w:autoSpaceDE w:val="0"/>
        <w:widowControl/>
        <w:spacing w:line="220" w:lineRule="exact" w:before="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reply, Rabindranath Tagore had written: “It is not unlikely that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mistaken about the imperative necessity of your present vow, and when we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a grave risk of its fatal termination, we shudder at the possibility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mistake never having the opportunity of being rectified. I cannot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beseeching you not to offer such an ultimatum’ of mortification to God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things and almost refuse the gift of life with all its opportunities to hold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its last moment the ideal of perfection which justifies humanity. My misgivings </w:t>
      </w:r>
      <w:r>
        <w:rPr>
          <w:rFonts w:ascii="Times" w:hAnsi="Times" w:eastAsia="Times"/>
          <w:b w:val="0"/>
          <w:i w:val="0"/>
          <w:color w:val="000000"/>
          <w:sz w:val="18"/>
        </w:rPr>
        <w:t>may be the outcome of a timidity of ignorance” (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247-8).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proposed 21-day fast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V. S. Srinivasa Sastri”, </w:t>
      </w:r>
      <w:r>
        <w:rPr>
          <w:rFonts w:ascii="Times" w:hAnsi="Times" w:eastAsia="Times"/>
          <w:b w:val="0"/>
          <w:i w:val="0"/>
          <w:color w:val="000000"/>
          <w:sz w:val="18"/>
        </w:rPr>
        <w:t>7-5-1933.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MADAN MOHAN MALAVIYA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getting on to 2 in the morning. Do send me your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can. I am only trying to do what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parents since childhood. Mother spent almost half her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What can I do? I am unable to serve the cause of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intellect alone.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younger brother,</w:t>
      </w:r>
    </w:p>
    <w:p>
      <w:pPr>
        <w:autoSpaceDN w:val="0"/>
        <w:autoSpaceDE w:val="0"/>
        <w:widowControl/>
        <w:spacing w:line="266" w:lineRule="exact" w:before="4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9668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53. LETTER TO RADHA GANDHI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Between 1-4 at Night, May 2, 1933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 should get upset by the news about my fast.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Ashram lies in it and it protects dharma. Fasting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feature of Hinduism. I would not be surprised if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sacrifice themselves in this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Even if I cannot write again, you should know that none of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out of my thoughts even for a moment.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9535. Courtesy: Chhaganlal Joshi</w:t>
      </w:r>
    </w:p>
    <w:p>
      <w:pPr>
        <w:autoSpaceDN w:val="0"/>
        <w:autoSpaceDE w:val="0"/>
        <w:widowControl/>
        <w:spacing w:line="220" w:lineRule="exact" w:before="7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in reply to this read: “God bless you. As I have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fast-day public speech, I am fully convinced that He has guided you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decision. I have been praying that He may grant you strength to go successfully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your great </w:t>
      </w:r>
      <w:r>
        <w:rPr>
          <w:rFonts w:ascii="Times" w:hAnsi="Times" w:eastAsia="Times"/>
          <w:b w:val="0"/>
          <w:i/>
          <w:color w:val="000000"/>
          <w:sz w:val="18"/>
        </w:rPr>
        <w:t>vrata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have faith that He will. Pray become </w:t>
      </w:r>
      <w:r>
        <w:rPr>
          <w:rFonts w:ascii="Times" w:hAnsi="Times" w:eastAsia="Times"/>
          <w:b w:val="0"/>
          <w:i/>
          <w:color w:val="000000"/>
          <w:sz w:val="18"/>
        </w:rPr>
        <w:t>ananyabhava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out, as much as you can, all thought except of Him, who is our sole shelter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support. In addition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japa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Dwadashakshar Mantra,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practise during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‘soham’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every inhalation and exhalation. This will help to keep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stream of life within. Some great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tapasvis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watching you with tender care, and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are praying for you. Please let the atmosphere about you be disturbed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as possible by any talk except of ‘Vasudeva’ who dwells in all sentient beings.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His injunction and promise: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Matchittah sarva durgani matprasadat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tarishyasi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(Fixing thy thought on Me, thou shall surmount every difficulty by My </w:t>
      </w:r>
      <w:r>
        <w:rPr>
          <w:rFonts w:ascii="Times" w:hAnsi="Times" w:eastAsia="Times"/>
          <w:b w:val="0"/>
          <w:i w:val="0"/>
          <w:color w:val="000000"/>
          <w:sz w:val="18"/>
        </w:rPr>
        <w:t>grace). Will meet you as soon as health permits” (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11-5-1933).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Gandhi, married to Deepak Dutt Chowdhri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NANIBEHN P. JHAVERI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Between 1-4 at Night, May 2,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neither life nor death dearer than each other.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happens will be for good. Be more alert.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9536.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KUSUMBEHN DESAI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Between 1-4 at Night, May 2, 1933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survive the fast, I will write to you as I have been doing.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upset by the fast. Life and death are in God’s hand.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take more work from me, then He will not and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perish. Have you understood Chapter XI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]? How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devours human beings and destroys them? Sooner or later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 fate of us all. Let mine be so for the cause of Harijans.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9537.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RAMJI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Between 1-4 at:Night, May 2, 1933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very much pained on reading a summary of the letters.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believe their contents. Is this the result of my labour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years? I feel pained if all this, or even a part of it only, is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mean that persons like Mathuradas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Narandas are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worthless; on the other hand, if these allegations are false, it is a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Ramji has not softened in spite of so much having been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However, if your heart does not soften, the fault must be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yours. Was I not born in a community which is among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suppressed the Harijans? Let my fast do what I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9538. Courtesy: Chhaganlal Joshi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P.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Between 1-4 at Night, May 2, 1933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betrothal with 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been broken off,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marry. I will approve of your doing so even during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continue to serve even after you get married. After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observe as much self-control as you can. Continue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should not grieve if I die. The ‘I’ will not die. What will it </w:t>
      </w:r>
      <w:r>
        <w:rPr>
          <w:rFonts w:ascii="Times" w:hAnsi="Times" w:eastAsia="Times"/>
          <w:b w:val="0"/>
          <w:i w:val="0"/>
          <w:color w:val="000000"/>
          <w:sz w:val="22"/>
        </w:rPr>
        <w:t>matter if the body perishes?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9540.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JAMNADAS GANDHI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Between 1-4 at Night, May 2,1933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fully understood the significance of my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working without worrying about me. Request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Mother to send their blessings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9541.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this fast strengthen you. You will entrust to 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an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if it comes to you. But it won’t come if you will lose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Him, the Truth and in His work as it may be pointed out to you by </w:t>
      </w:r>
      <w:r>
        <w:rPr>
          <w:rFonts w:ascii="Times" w:hAnsi="Times" w:eastAsia="Times"/>
          <w:b w:val="0"/>
          <w:i w:val="0"/>
          <w:color w:val="000000"/>
          <w:sz w:val="22"/>
        </w:rPr>
        <w:t>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9767.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struggling against the coming fast, you were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>as it were in flesh and blood. But it was no use. How I wish I could</w:t>
      </w:r>
    </w:p>
    <w:p>
      <w:pPr>
        <w:autoSpaceDN w:val="0"/>
        <w:autoSpaceDE w:val="0"/>
        <w:widowControl/>
        <w:spacing w:line="220" w:lineRule="exact" w:before="3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had understood the absolute necessity of it.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too big for mere intellectual effort. There is nothing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in all the world. And yet I cannot leave religion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My life would be a burden to me, if Hinduism failed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Christianity, Islam and many other faiths through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if away and nothing remains for me. But then I cannot tolerate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untouchability—the high-and-low belief. Fortunately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sovereign remedy for the evil. I have applied the remedy.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feel, if you can, that it is well if I survive the fast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if the body dissolves in spite of the effort to live. What is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all—more perishable than a brittle chimney piece. You can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intact for ten thousand years, but you may fail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intact even for a minute. And surely death is not an end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Rightly faced, it may be but the beginning of a nobler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won’t convince you by argument, if you did not see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intuitively. I know that even if I do not carry your approval with me,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retain your precious love during all those days of ordeal.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which I had thought I would answer at leisure.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God had willed otherwise. I had talks with Krishna. Of Sarup’s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Kathiawar I think I wrote to you. Kamala has not even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her address. There has been no letter from her for many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When you see her please give her and Indu my love. Kamala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worry over the fast. If possible send me a wire.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110-l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a long letter today. Your letter requires no reply.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the news about my intended fast has made you happy. Your turn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5, the addressee’s telegram read: “Your letter. What can I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matters 1 do not understand? I feel lost in strange country where you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familiar landmark and I try to grope my way in dark but I stumble.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happens my love and thoughts will be with you” (Gandhi-Nehru Papers, 1933). For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Nehru’s letter of the same date,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Nehru”, 5-5-1933.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come. But that will be after some time. This fast is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character from all the previous ones. Our forefathers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without much ado, to remove the cause of external troubles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This fast is exactly of the same kind. Just now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people come forward to fast, I should ask them to do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another. Now you can certainly come to see me.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wish.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8803. Courtesy: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SHARDA C. SHAH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Being very sensible, you must have felt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about the fast. Should we not feel happy when anyone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the spirit of religion? Consider it an act aimed also at </w:t>
      </w:r>
      <w:r>
        <w:rPr>
          <w:rFonts w:ascii="Times" w:hAnsi="Times" w:eastAsia="Times"/>
          <w:b w:val="0"/>
          <w:i w:val="0"/>
          <w:color w:val="000000"/>
          <w:sz w:val="22"/>
        </w:rPr>
        <w:t>your purification.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26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7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Gujarati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original: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C.W.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9966.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Courtesy: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Shardabehn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63. LETTER TO NANIBEHN JHAVERI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 JAHVERI,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not writing ‘blessings’, do not think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blessings. I said once that the inmates of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my blessings for granted. Hence, they should not mind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it in writing. If I avoid writing that in some letters, it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saves me the effort.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frightened by the fast.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small or great about life or death. Whatever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commence the fast for purification of himself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associates on the noon of May 8 and end it on the noon of May 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</w:t>
      </w:r>
      <w:r>
        <w:rPr>
          <w:rFonts w:ascii="Times" w:hAnsi="Times" w:eastAsia="Times"/>
          <w:b w:val="0"/>
          <w:i w:val="0"/>
          <w:color w:val="000000"/>
          <w:sz w:val="18"/>
        </w:rPr>
        <w:t>on Fast”, 30-4-1933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happens is only for the good. You must become more enlightened.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p. 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PRABHUDAS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happy about my fast. Keep on doing your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betrothal with S[atyavati] has not been broken off,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marry. I will approve of your doing so even during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continue to serve even after you get married. After marriage,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observe as much self-control as you can. Continue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should not grieve if I die. The ‘I’ will not die. What will it </w:t>
      </w:r>
      <w:r>
        <w:rPr>
          <w:rFonts w:ascii="Times" w:hAnsi="Times" w:eastAsia="Times"/>
          <w:b w:val="0"/>
          <w:i w:val="0"/>
          <w:color w:val="000000"/>
          <w:sz w:val="22"/>
        </w:rPr>
        <w:t>matter if the body perishes?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Janakibehn and Jamnalalji. I am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wire.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33045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P.N. RAJBHOJ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RAJBHOJ,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get agitated over my fast. Remain there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intelligent service. If I survive I shall attempt to use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for further service but will consider it a blessing of God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succumb. My mission will not end with death.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that has been commenced can never end. Even the death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of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 will not be too much in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There is little possibility of my writing but you may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Hindi: G.N. 780 ‘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HIRALAL SHARMA,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letter made me extremely happy. It is astonishing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first letter in Hindi is in such a clear hand. And your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quite good; how is it so? I have read your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prescriptions with care.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 family is not unacquainted with nature cure.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 polite statement. Their faith is not much, but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of all. What can they and other poor fellows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knowledge and love of nature cure they possess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me. But my knowledge is so incomplete that I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in emergency cases. I have never had the time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study of the science. But I have acquired a smattering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interest in it. Owing to my deficiency I have 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search of an expert in nature cure. One such doctor was Hanumanta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Rao, a devoted and a good man. He died a victim of his own cures.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knowledge was insufficient but his faith was unique. Next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 Rao. He has established a clinic and settled at Rajahmundry.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Pinning my faith on him I conducted a foolish experiment. I gave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it in the newspapers too.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acquaintance with Gopala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 has disheartened me. Gopala Rao is a man of conviction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very limited, and the pity of it is that he is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his limitations. Now I have found you. I do not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me. I want you to stay on in the Ashram and recognize with </w:t>
      </w:r>
      <w:r>
        <w:rPr>
          <w:rFonts w:ascii="Times" w:hAnsi="Times" w:eastAsia="Times"/>
          <w:b w:val="0"/>
          <w:i w:val="0"/>
          <w:color w:val="000000"/>
          <w:sz w:val="22"/>
        </w:rPr>
        <w:t>humility the extent of your knowledge. First win the confidence of the</w:t>
      </w:r>
    </w:p>
    <w:p>
      <w:pPr>
        <w:autoSpaceDN w:val="0"/>
        <w:autoSpaceDE w:val="0"/>
        <w:widowControl/>
        <w:spacing w:line="220" w:lineRule="exact" w:before="4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under Gandhiji’s instruction sent a report ailing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inmates. He had also expressed surprise over the sceptical attitude of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family towards nature cure.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experiment of subsisting on raw and uncooked food war conducted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summer of 1929. He frequently wrote about it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and then invite the public for your cures.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urgently required to return, you can cure a few patients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going away. But you can certainly stay on if you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Narandas takes a liking to you. I am not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your understanding of nature cure is perfect or incomplete.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is Truth. There is no harm if we proceed only to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our reach, and remain content with that. There is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 should not come and live at the Ashram if she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its rules. I shall write a letter to her too and enclose it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going to the Harijans with Bhagwanji.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you should come to see me at the earliest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before you leave the Ashram. We can then discuss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about the health problems of the Harijans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on any day except Sunday. We can meet in the afternoon.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your suggestions regarding the Ashram diet.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make the diet there complete in respect of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The idea of keeping Harijan children in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there but not many such children can be found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those who conceal their ailments to bring it to light;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cannot subdue their passions may leave for good.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considering what to do about Kusum.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prescribe the treatment you choose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doubts as to the diagnosis and the cure of her trouble.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Jamnabehn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excellent if you can induce Amina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rice and other starchy foods and tobacco. She uses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to clean her teeth. What you did about the report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of your arrival was all right and quite fitting.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pp. 39-41</w:t>
      </w:r>
    </w:p>
    <w:p>
      <w:pPr>
        <w:autoSpaceDN w:val="0"/>
        <w:autoSpaceDE w:val="0"/>
        <w:widowControl/>
        <w:spacing w:line="220" w:lineRule="exact" w:before="106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Ramabehn Joshi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Jamnabehn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Amina G.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RAIHANA TYABJI</w:t>
      </w:r>
    </w:p>
    <w:p>
      <w:pPr>
        <w:autoSpaceDN w:val="0"/>
        <w:autoSpaceDE w:val="0"/>
        <w:widowControl/>
        <w:spacing w:line="270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GOOD DAUGHTER,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sent a new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second fast,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sung. You know that such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unless they are sung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fail to make any impression on my heart. I shall sing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one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Well, you can now send me the good wishes from Father, </w:t>
      </w:r>
      <w:r>
        <w:rPr>
          <w:rFonts w:ascii="Times" w:hAnsi="Times" w:eastAsia="Times"/>
          <w:b w:val="0"/>
          <w:i w:val="0"/>
          <w:color w:val="000000"/>
          <w:sz w:val="22"/>
        </w:rPr>
        <w:t>Mother, and you girls and boys.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Urdu original. Courtesy: National Archives of India. Also from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photostat: S.N. 9657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AMTUSSALAAM</w:t>
      </w:r>
    </w:p>
    <w:p>
      <w:pPr>
        <w:autoSpaceDN w:val="0"/>
        <w:autoSpaceDE w:val="0"/>
        <w:widowControl/>
        <w:spacing w:line="294" w:lineRule="exact" w:before="1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 AMTUSSALAAM,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not be perturbed on hearing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fast. Now I will be unable to write letters but my heart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Keep writing to me. May God make you well. Great service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from you. But God knows better about everything.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 does will be for our good.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283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0" w:lineRule="exact" w:before="2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Beginning “</w:t>
      </w:r>
      <w:r>
        <w:rPr>
          <w:rFonts w:ascii="Times" w:hAnsi="Times" w:eastAsia="Times"/>
          <w:b w:val="0"/>
          <w:i/>
          <w:color w:val="000000"/>
          <w:sz w:val="18"/>
        </w:rPr>
        <w:t>Uth jag musafir bhor bhai”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“arise, awake, O traveller, it is </w:t>
      </w:r>
      <w:r>
        <w:rPr>
          <w:rFonts w:ascii="Times" w:hAnsi="Times" w:eastAsia="Times"/>
          <w:b w:val="0"/>
          <w:i w:val="0"/>
          <w:color w:val="000000"/>
          <w:sz w:val="18"/>
        </w:rPr>
        <w:t>morning now.”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similarity in contents of this and the other letters of May 2, it </w:t>
      </w:r>
      <w:r>
        <w:rPr>
          <w:rFonts w:ascii="Times" w:hAnsi="Times" w:eastAsia="Times"/>
          <w:b w:val="0"/>
          <w:i w:val="0"/>
          <w:color w:val="000000"/>
          <w:sz w:val="18"/>
        </w:rPr>
        <w:t>appears that this was written some time between May 2 and May 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K. NATARAJAN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NATARAJAN,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40" w:lineRule="exact" w:before="54" w:after="2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was a call I could not resist. I remember your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over-emphasis upon the material considerations.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Kamakoti before your departure for America where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great success. I am glad Kamakoti is to accompany you.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good in every way.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ATARAJAN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AMAKSHI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ANDRA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452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452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19073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LETTER TO J. D. JENKINS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JENKINS,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kind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a political argument to show you why I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you advise and, as a prisoner, I may not enter into any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discussion. You will, therefore, forgive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previous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Thanking you for the book you sent me,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19074</w:t>
      </w:r>
    </w:p>
    <w:p>
      <w:pPr>
        <w:autoSpaceDN w:val="0"/>
        <w:autoSpaceDE w:val="0"/>
        <w:widowControl/>
        <w:spacing w:line="220" w:lineRule="exact" w:before="3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pointed out at the Bombay Conference that the workers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anti-untouchability could accomplish more by welcoming Harijans to their 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by collecting or giving donations for the fund. This remark followed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 of Madan Mohan Malaviya to collect Rs. 25 lacs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anti-untouchability fund.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(S.N. 21088) dated April 30, 1933,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to Gandhiji to give up civil disobedience and to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order to work out the constitution outlined in the White Paper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on March 17, 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D. Jenkins”, 27-4-1933.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P. R. LELE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LELE,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postcard and your good wishes.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throw yourself heart and soul into the drive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monster.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L</w:t>
      </w:r>
      <w:r>
        <w:rPr>
          <w:rFonts w:ascii="Times" w:hAnsi="Times" w:eastAsia="Times"/>
          <w:b w:val="0"/>
          <w:i w:val="0"/>
          <w:color w:val="000000"/>
          <w:sz w:val="16"/>
        </w:rPr>
        <w:t>ELE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MAHAVIR GIRI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get your letter. I hope you will write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inquiries regarding the luggage.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you did not get it. A letter is going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today itself.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work honestly, I am sure you will go forward.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say that milk and ghee are not available, do you </w:t>
      </w:r>
      <w:r>
        <w:rPr>
          <w:rFonts w:ascii="Times" w:hAnsi="Times" w:eastAsia="Times"/>
          <w:b w:val="0"/>
          <w:i w:val="0"/>
          <w:color w:val="000000"/>
          <w:sz w:val="22"/>
        </w:rPr>
        <w:t>mean that all of you do without them? What do you eat?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Dharma Kumar do anything? Does he play much </w:t>
      </w:r>
      <w:r>
        <w:rPr>
          <w:rFonts w:ascii="Times" w:hAnsi="Times" w:eastAsia="Times"/>
          <w:b w:val="0"/>
          <w:i w:val="0"/>
          <w:color w:val="000000"/>
          <w:sz w:val="22"/>
        </w:rPr>
        <w:t>mischief?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good indeed that Mother works.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happy if you observe the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suppose Maitri and Durga write to you. They do write to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heart-rending letter. How shall I calm you?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difficult for me to let you go. I have built high hopes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it would be selfish on my part and harm the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if I pressed anybody to stay on in it when it was not for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good to do so. The Ashram represents the sum of the good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inmates and the means of its achievement, hence your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Ashram cannot be mutually contradictory. If,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this is not so in so far as I am concerned, I have no doubt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should leave the Ashram. If your fast is still continuing,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you should give it up. I will accept whatever decision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at. I will not make the final decision; it will have to be made by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loaded Narandas with excessive responsibility,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loaded you. He has not broken down. If you break down,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unhappy, for I, too, would be as much responsible for that result as </w:t>
      </w:r>
      <w:r>
        <w:rPr>
          <w:rFonts w:ascii="Times" w:hAnsi="Times" w:eastAsia="Times"/>
          <w:b w:val="0"/>
          <w:i w:val="0"/>
          <w:color w:val="000000"/>
          <w:sz w:val="22"/>
        </w:rPr>
        <w:t>anybody else. Narandas was helpless.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decide to stay on, you ought to reduce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yourself. It is contrary to dharma to accept more work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do; there is pride, too, in doing so. There is greater harm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than in eating more than one can digest. There is of course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two: 99 out of every 100 persons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excessively, whereas 99_ per cent people do much less work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Hence one does not always know whether one has taken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more work or less than one can do. All the same,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as I have stated. If I eat excessively, I alone would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on the contrary, I take upon myself more Harijan work than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not only the four crore Harijans but probably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>would suffer.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give you peace of mind and show you the right path.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10343. Also C.W. 6782.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hope you will get without delay the big </w:t>
      </w:r>
      <w:r>
        <w:rPr>
          <w:rFonts w:ascii="Times" w:hAnsi="Times" w:eastAsia="Times"/>
          <w:b w:val="0"/>
          <w:i w:val="0"/>
          <w:color w:val="000000"/>
          <w:sz w:val="22"/>
        </w:rPr>
        <w:t>packet of letters which I dispatched yesterday.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that I have written to Prema. In view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in it I will not say anything about the matter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thinking about the changes which I suggested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 have discussed them with Panditji. Even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question whether the Ashram has the capacity or is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a chain of fasts, my view expressed in yesterday’s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unchanged. The burden on you must be lightened.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done, we shall not be able to cultivate even the fitness that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You should, therefore, stop admitting newcomers, ask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observe the rules to leave the Ashram if they are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entrants or to cook in their own kitchens if they are old inmates.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like separate kitchens at all. But I feel that we have no option </w:t>
      </w:r>
      <w:r>
        <w:rPr>
          <w:rFonts w:ascii="Times" w:hAnsi="Times" w:eastAsia="Times"/>
          <w:b w:val="0"/>
          <w:i w:val="0"/>
          <w:color w:val="000000"/>
          <w:sz w:val="22"/>
        </w:rPr>
        <w:t>but to tolerate the old families.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which I have expressed about Keshu also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unchanged. If you feel that it is your duty, as his guardian-father,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him from your personal money, I think that that money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treated as part of Ashram funds just now. I feel, too,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which you possess should be treated as reserved for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namely, for the support of your parents,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as gift to the Ashram after their death.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property either of Jamna or Purushottam and others.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made this resolution till now, you should do so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that is about to begin.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discuss the matter with Jamna. You may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Purushottam, too, if you think it necessary. But the chief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should sincerely desire this. Your ability to give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any relation of yours will be harmful to the Ashram,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person whom you may help. I don’t see anybody else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besides you, who possesses all the other requisite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degree required. The fact that, though you have money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own, you have not misused it and have remained unaffected by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1/2-5-1933.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your fine sense of justice and your impartiality. But even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fall if He regards anything as His personal possession. The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non-possession and non-stealing seem trivial outwardly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important as the other three vows. The entire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[Patanjali’s]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Yogasutras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wonderful to me. I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later portion. But it seems likely that every aphorism of his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long experience. If God had not ordained my duty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field, I would have closely studied and memorized such holy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But who can say what would have been better for me?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thought betrays lack of faith in God. I must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with the ability that God has given me. But all this is beside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point. I am convinced that Keshu’s good does not lie in starting </w:t>
      </w:r>
      <w:r>
        <w:rPr>
          <w:rFonts w:ascii="Times" w:hAnsi="Times" w:eastAsia="Times"/>
          <w:b w:val="0"/>
          <w:i w:val="0"/>
          <w:color w:val="000000"/>
          <w:sz w:val="22"/>
        </w:rPr>
        <w:t>an independent factory just now with the help from the 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about Kusum? How can I call her over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eager let her go to Almora. I have stated my own view,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it. Dr. Spiegel may come there. I am watching her. She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sincere, but has strong likes and dislikes. We should, however,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as long as she observes the rules. If she shapes well, she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indeed. Both these ladies are certainly instrumental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persuading me to undertake the proposed fast. Among them N.’s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is probably greater. But all this is my fancy. Who can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doubt whether a certain step is inspired by God or the Devil? I </w:t>
      </w:r>
      <w:r>
        <w:rPr>
          <w:rFonts w:ascii="Times" w:hAnsi="Times" w:eastAsia="Times"/>
          <w:b w:val="0"/>
          <w:i w:val="0"/>
          <w:color w:val="000000"/>
          <w:sz w:val="22"/>
        </w:rPr>
        <w:t>only give probable causes of what is past and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Parashuram to arrive here today.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8370.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75. INTERVIEW TO ASSOCIATED PRESS OF INDIA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forward to the fast in the happiest frame of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the greatest of confidence in the necessity for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he would have his associates to do during the fast, Gandhiji said: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simply conduct the drive against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in the gentlest manner possible so that the heart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sanatanists may be won over.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making his own arrangements for medical and other help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fast, he said that everything depended on the authorities, nor had he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 what arrangements he would make if he was released.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4-5-1933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TELEGRAM TO DR. M. A. ANSARI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ARE MAN OF FAITH. I WANT YOU TO BELIEVE ME WHEN I SAY</w:t>
      </w:r>
    </w:p>
    <w:p>
      <w:pPr>
        <w:autoSpaceDN w:val="0"/>
        <w:tabs>
          <w:tab w:pos="4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FAST IS NOT OF MY WILL. IT IS GOD’S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PEREMPTORY COMMAND.</w:t>
      </w:r>
    </w:p>
    <w:p>
      <w:pPr>
        <w:autoSpaceDN w:val="0"/>
        <w:tabs>
          <w:tab w:pos="3770" w:val="left"/>
          <w:tab w:pos="467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HE WILL BE MY INVISIBLE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MEDICAL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ATTENDANT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450" w:val="left"/>
          <w:tab w:pos="1730" w:val="left"/>
          <w:tab w:pos="2330" w:val="left"/>
          <w:tab w:pos="2850" w:val="left"/>
          <w:tab w:pos="3450" w:val="left"/>
          <w:tab w:pos="3870" w:val="left"/>
          <w:tab w:pos="4550" w:val="left"/>
          <w:tab w:pos="5170" w:val="left"/>
          <w:tab w:pos="5810" w:val="left"/>
          <w:tab w:pos="6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690" w:val="left"/>
          <w:tab w:pos="1750" w:val="left"/>
          <w:tab w:pos="2310" w:val="left"/>
          <w:tab w:pos="3590" w:val="left"/>
          <w:tab w:pos="3990" w:val="left"/>
          <w:tab w:pos="4710" w:val="left"/>
          <w:tab w:pos="53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PHYSICIAN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DESCENDANT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PROPHET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IN    HOUR    OF   HIS   NEED   DO?    LOVE.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21128 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could secure the permission to send me that loving wire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did not even try. I thought it was better that you suffered in silence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that I should secure special permission to send you a soothing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message. Later I shall hope to have the permission to send you and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telegram was in reply to the addressee’s, which read: “As old friend,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fellow-worker and medical man your grave decision has shaken me deeply. Having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 statement my difference with you on moral issue persists but you are best judge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it. I do not ask you give up decision but consider unfit to bear strain. Your statement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refers to your desire not to die and on basis of its implication I want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promise to break your fast if and when medical attendants regard your life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danger.”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284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Ansaris are the descendants of the Sheikhs who succoured the Prophet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Medina after his flight from Mecca.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to “Telegram to Mirabehn”, 2-5-1933.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7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others daily messages.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understood the sacred necessity of the step. Ba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magnificently. Her courage has been a source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strength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before me. Though written before you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step, I trace in it a sorrowing mood.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surmount it. If you have a living faith in a living God,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His never-failing presence protecting you. Till that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reached, even faith in an individual clothed in flesh and bone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any avail. It is relying on a broken reed. You should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this out clearly and then get the heart to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time comes, you will certainly throw yourself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 into the movement. Whilst I would call you a Christian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sufficiently Hindu to render you eligible for full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 You need not worry about this.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time to tell you something about N. and Margarete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Spiegel. But I must economize my time and also energy. Naturally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undergo thorough cleansing. I have sent proposals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Ba not to worry about me at all. She and I and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hands. It is well if we live and it is equally well if we die.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only to die and we die only to be born again. This is all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Yet it needs to be driven home. Somehow or other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welcome death as we welcome birth. We refuse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evidence of our senses that we could not possibly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for the body without the soul and that we have no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that the soul perishes with the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go on no longer. Visitors have come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received the book on astronomy.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6270. Courtesy: Mirabehn. Also G.N. 9736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1/2-5-1933 and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3-5-1933..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 .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having left school. Since you survived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illness, you have lost your power of memory. I don’t set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by your studying. I shall be satisfied if you remain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pure and maintain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Nobody should be upset by my fast.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1521.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BEHRAMJI KHAMBHATTA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God’s hand during the fast and, therefore,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worry. It would be excellent if you can arrange to get a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milked in your presence in a dean utensil after washing the udders.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anything except milk and fruit juice. My blessings to you </w:t>
      </w:r>
      <w:r>
        <w:rPr>
          <w:rFonts w:ascii="Times" w:hAnsi="Times" w:eastAsia="Times"/>
          <w:b w:val="0"/>
          <w:i w:val="0"/>
          <w:color w:val="000000"/>
          <w:sz w:val="22"/>
        </w:rPr>
        <w:t>and Tehmina.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80. LETTER TO BALIBEHN M. ADALJA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writing this only to reassure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forget you. I have no time at all to write more. I have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Kumi at Bombay. You are a brave woman. Always remain so.</w:t>
      </w:r>
    </w:p>
    <w:p>
      <w:pPr>
        <w:autoSpaceDN w:val="0"/>
        <w:autoSpaceDE w:val="0"/>
        <w:widowControl/>
        <w:spacing w:line="240" w:lineRule="exact" w:before="2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will get all right. Manu’s betrothal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just now.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Gajarati: C.W. 5056. Courtesy: Surendra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AMINA AND GULAM RASUL QURESHI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surprising that the children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recovering. I will definitely make some arrangement for you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Ramzan.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would you yourself prefer to go? Would you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Sharada Mandir if it can be arranged? And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go back to Noor Banu in that case? Consider these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me informed about your experiences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doctors. I am always curious to know these things. In any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ignorant of the experiences of the Ashram inmates,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or unhappy. And you should also know that God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a person the strength that he needs to bear the burden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is his duty to bear. Both the children should have recovered by now.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10782.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A HARIJAN’S QUESTIONS</w:t>
      </w:r>
    </w:p>
    <w:p>
      <w:pPr>
        <w:autoSpaceDN w:val="0"/>
        <w:autoSpaceDE w:val="0"/>
        <w:widowControl/>
        <w:spacing w:line="240" w:lineRule="exact" w:before="22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What should be done to unite the sub-castes which exist among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Wherever, in big cities, sewerages is introduced, the livelihood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is jeopardized. What should they do in such a situation?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In some towns caste Hindus object to Harijans going riding on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occasions as weddings. You have written about what caste Hindus should do.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be so kind as to say also what the Harijans should do.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questions have been sent by a Harijan correspondent.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all three difficult questions to answer.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caste Hindus remain divided in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sub-castes, as they are today, it seems unlikely that caste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 can be done away with. Of course if there is a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Harijans and they show a marked advance,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different matter. I long to see such an awakening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comes they will be far in advance of the caste Hindus.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applies to the present context.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existing conditions all that can be said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belonging to the castes that are considered superior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come closer to those belonging to lower castes. Mahars,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should try to draw closer to Mangs, to inter-dine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intermarry with them. A Mahar thus mixing with Mangs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and should be ready to face any hardship that this course may </w:t>
      </w:r>
      <w:r>
        <w:rPr>
          <w:rFonts w:ascii="Times" w:hAnsi="Times" w:eastAsia="Times"/>
          <w:b w:val="0"/>
          <w:i w:val="0"/>
          <w:color w:val="000000"/>
          <w:sz w:val="22"/>
        </w:rPr>
        <w:t>entail.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a public question. In this transitional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a number of trades are bound to die out. A number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 are bound to be born. This has always been going 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sewerage cannot apply to villages. Sewerage is peculiar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city. It is in cities that Bhangis in any number are to be found.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wherever sewerage is introduced some employment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is found for the Bhangis. It becomes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to find employment for the Bhangis thrown out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also is that Bhangis should train themselves in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arts, for instance, weaving. In Gujarat I notice that Bhangis,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lost their traditional occupation, have taken up weaving.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uniform answer for all. Much depends on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aptitudes.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is a particularly difficult one. The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behind the question is that Harijans are wholly 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living in fear. If this is the case the only advice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is that they should seek police help. Dr. Ambedkar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police, coming as they do from caste Hindu communities, often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help, which is likely to be true. Under the circumstances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say is that where the police are hostile or apathetic,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from among the caste Hindus is ready to help, and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themselves have not generated enough strength in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thing possible is for the Harijans to have patience. The only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which can be offered is that for every individual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 time comes when no alternative is left but to be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man would become an atheist and forget God.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non-violent recourse possible the Harijans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pray to Hari.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TELEGRAM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ATYAGRAHAASHRAM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6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SHARMA’S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EXPLANATION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COMPLETELY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SATISFACTORY.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  <w:tr>
        <w:trPr>
          <w:trHeight w:hRule="exact" w:val="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ASHRAM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PREMA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COMPLETED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FAST.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REPORT    N.’S     CONDITION.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8373.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like, if you can give permission today,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to and hear from Mrs. Gandhi, Shrimati Mirabehn (Slade,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Sabarmati), Shrimati Manibehn Patel, (Belgaum), Shrimati Vasuma-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tibehn Pandit (Thana), Sjt. Pyarelal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(Nasik) and Sjt. Surendraji?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(Visapur), as I used to during the September fast. I have restrained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up to now. But I know how anxious friends must be as </w:t>
      </w:r>
      <w:r>
        <w:rPr>
          <w:rFonts w:ascii="Times" w:hAnsi="Times" w:eastAsia="Times"/>
          <w:b w:val="0"/>
          <w:i w:val="0"/>
          <w:color w:val="000000"/>
          <w:sz w:val="22"/>
        </w:rPr>
        <w:t>Monday approaches.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10, 1933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LETTER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dearer to me than life itself. I wounded you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deeply yesterday. It is no use my saying “Forgive me”.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forgiveness I have before the asking. But I will do the very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resisted like an ass. I will submit to the examination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you like by any doctor, provided, of course,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it. I feel that the result of such examination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for fear of political use being made of it. I must say,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medical examination, if it comes, is not likely to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commencement of the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when we meet. This is just to relieve my soul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impurity that crept in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Shankerlal.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86.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impatience for my letters pleases me very much.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I will satisfy your desire fully after the fast. Stick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treatment and cure your disease. Let my fast redouble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cure it. Whether I live or die, you will have to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serve. I hope Purushottam writes to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Gajarati: C.W. 880.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title, “Sparks from the Sacred Fire-II (Another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with Mahadev Desai)”.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talk with C. Rajagopalachari,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“Talk with C.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Rajagopalachari”, 4-5-1933.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“The next day, however, C. R. came laughing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‘there was no occasion for the apology, the irritation was more on our side than </w:t>
      </w:r>
      <w:r>
        <w:rPr>
          <w:rFonts w:ascii="Times" w:hAnsi="Times" w:eastAsia="Times"/>
          <w:b w:val="0"/>
          <w:i w:val="0"/>
          <w:color w:val="000000"/>
          <w:sz w:val="18"/>
        </w:rPr>
        <w:t>yours, and we have now decided to have no examination’ 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5,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but could not write to you yesterday.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regarding Chhaganlal’s criticism. Though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as I desired you to do, I see that some of his remarks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you. They were in the nature of allegations and were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anger. But how can I advise you or anybody else? What right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 do so? Yesterday, while talking to a friend like Rajaji whom I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much, I became impatient and lost my temper with him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Shankerlal. I see now that the matter was of little importance,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 who was foolish. What they said or advised was prompted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for me. They had no other thought but my own good.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my temper with them, how can my words of advice to you,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angry at Chhaganlal’s thoughtless allegations, have any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you? It was seen yesterday that the serpent of anger is alive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aroused whenever it is provoked. That is why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see the anger in your words which I pointed out.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it must be there since I say so does credit to your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it also proves that I do not deserve it. I will not lose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strive to deserve the love of my co-workers. The forthcoming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part of such striving. I see every moment that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for my own purification. I cannot forget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of the Ashram is a faithful reflection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imperfection. If I do not know how to take the Ashram forward,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meaning in my living on. To leave the Asham or to close it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nothing but cowardice. I must learn the wisdom how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forward. I cherish the hope that I shall acquire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by the proposed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succeed in this aim, I may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succeed in the other things. If I fail in this, I cannot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anything else. That will be the meaning of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make your full contribution to it. You need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just now for a fast, but should only cultivate the fitness to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one when the time comes. I think you are doing that.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Pt. II. Also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in the letter to Gandhiji’s talks with C. Rajagopalachari and Shankerlal </w:t>
      </w:r>
      <w:r>
        <w:rPr>
          <w:rFonts w:ascii="Times" w:hAnsi="Times" w:eastAsia="Times"/>
          <w:b w:val="0"/>
          <w:i w:val="0"/>
          <w:color w:val="000000"/>
          <w:sz w:val="18"/>
        </w:rPr>
        <w:t>Banker on May 4, 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26-4-1933..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see your shortcoming, attack it and get rid of it.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me. A daily report about what happens there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peace of mind. Such reports will be my food during the days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Duncan and Sharma have something in their minds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wish to discuss. Have a talk with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Margarete Spiegel may leave for Ahmedabad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 good woman, but not very intelligent. She is very obstinate.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very little khadi with her. Give her what she needs.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think what dress to wear. At present she wears a sari.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eager to start wearing khadi immediately, you also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she should do so. Personally I like N.’s dress. I myself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it to her. She knows sewing very well. If she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it, she can do much useful work in that field.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Margarete does not like that dress. For the present, let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 a thick sari from one of the women there and try it. Such 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require a skirt. If there is an underwear with it like the one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use, it will be enough. Or she may wear, like Mirabehn, a skirt, blouse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thick scarf as upper garment. Mirabehn is very economical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in using khadi. A skirt is certainly not a complete 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wears it should also use an undergarment.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guide Margarete.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She had some money with her, which I have taken away.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one chain, too. I have handed over both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she comes, she will travel by the same train by which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travelled. If Ramji wants to leave the Ashram, let him go.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remains, he must behave properly. Don’t press Kusum at all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hair. Getting it cut will be for her good only if she does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willingly.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Shanti is well now.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Parashuram arrived yesterday. There is no sense in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talks. I have been disccussing things with him. If there is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about, I will do so.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V. Shastri, Editor,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regarding Sharma.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about how N. behaves.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propose to do about the teaching of Hindi?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some provision for it in the Ashram. N.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taught Hindi.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for Jamnabehn, Dr. Sharma, N. (2) and Shanti are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8371.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sending a wire today.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stay on at the Ashram during the fast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lethargy. Activity is the only remedy for that.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can provide enough work.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Acquaint Narandas with all that you observe in the Ashram.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of your fast;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all right but discipline requires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manager be consulted in such matters.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nature-cure goes back to forty years ago.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my faith in your cure will be strengthened by its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the Ashram. Do write the pamphlet for the Ashram.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p. 44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Narandas Gandhi”, 5-5-1933..</w:t>
      </w:r>
    </w:p>
    <w:p>
      <w:pPr>
        <w:autoSpaceDN w:val="0"/>
        <w:autoSpaceDE w:val="0"/>
        <w:widowControl/>
        <w:spacing w:line="226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planning to go back to Delhi and had undertaken a fast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his practice to fast for a day or two before commencing a journey </w:t>
      </w:r>
      <w:r>
        <w:rPr>
          <w:rFonts w:ascii="Times" w:hAnsi="Times" w:eastAsia="Times"/>
          <w:b w:val="0"/>
          <w:i w:val="0"/>
          <w:color w:val="000000"/>
          <w:sz w:val="18"/>
        </w:rPr>
        <w:t>which involved change of climate.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Hiralal Sharma”, 2-5-1933.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P. N. RAJBHOJ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5,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RAJBHOJ,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You are doing good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question of the Poona Pact comes up,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obtain the opinion of other Harijan leaders.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suggestion about the temples that have been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I will refer to it in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point in publicizing the Sarada Act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at present. We shall be able to do that only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some more work.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duty.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438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not worry over my fast. Remain absorbed in your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794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90. MESSAGE TO ARYA SAMAJ CONFERENCE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sincerely hope that God will guide your conference to devise </w:t>
      </w:r>
      <w:r>
        <w:rPr>
          <w:rFonts w:ascii="Times" w:hAnsi="Times" w:eastAsia="Times"/>
          <w:b w:val="0"/>
          <w:i w:val="0"/>
          <w:color w:val="000000"/>
          <w:sz w:val="22"/>
        </w:rPr>
        <w:t>means for banishing untouchability from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8-5-1933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an unknown hand at the end of the letter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call a meeting of Harijan leaders to.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Ambedkar’s proposals regarding the Poona Pact and had suggested that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caste Hindus and Harijans should be held in temples thrown </w:t>
      </w:r>
      <w:r>
        <w:rPr>
          <w:rFonts w:ascii="Times" w:hAnsi="Times" w:eastAsia="Times"/>
          <w:b w:val="0"/>
          <w:i w:val="0"/>
          <w:color w:val="000000"/>
          <w:sz w:val="18"/>
        </w:rPr>
        <w:t>open to Harijans.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Delhi under the presidentship of Dr. B. S. Moonje. Among others,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passed a resolution expressing concern over Gandhiji’s proposed fast </w:t>
      </w:r>
      <w:r>
        <w:rPr>
          <w:rFonts w:ascii="Times" w:hAnsi="Times" w:eastAsia="Times"/>
          <w:b w:val="0"/>
          <w:i w:val="0"/>
          <w:color w:val="000000"/>
          <w:sz w:val="18"/>
        </w:rPr>
        <w:t>and appealed to every individual to eradicate untouchability.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massage was reported under the date-line: “New Delhi, May 6, 1933”.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HUMAN MANUFACTURE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9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shall not be able to analyse, as fully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to, the able monograph on ‘Depressed Classes, in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Sikkim Census Report by Mr. A. E. Porter of the Indian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from which I reproduced two sections last week.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Section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points out the defects of the criteria suggested on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 by different Census Commissioners and others. Says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Porter: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reduce themselves naturally to religious or social disabilities and in not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instance is there any criterion put forward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18"/>
        </w:rPr>
        <w:t>ought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attract the attention of the administration.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they “are entirely matters of social and religious consider-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ation” and, therefore, “they would be entirely irrelevant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by Government of the problem of the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Classes”. He then goes on to the consideration of some of the criteria.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entry occupies the first place. The whole of the Section is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interesting. It ends with this significant conclusion: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Disabilities regarding the right to worship or enter into temples are largely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conventional or not immune from change, and in any case do not properly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constitute a title to special consideration in the body politic, so long as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confined purely to the social and religious life of the community.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skip over the Section regarding the service of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barbers. Even there the author shows that the practice is erratic, in </w:t>
      </w:r>
      <w:r>
        <w:rPr>
          <w:rFonts w:ascii="Times" w:hAnsi="Times" w:eastAsia="Times"/>
          <w:b w:val="0"/>
          <w:i w:val="0"/>
          <w:color w:val="000000"/>
          <w:sz w:val="22"/>
        </w:rPr>
        <w:t>no sense universal and subject to constant change.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comes the Section regarding pollution by touch. Says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similar conventionality and flexibility about the idea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uncleanliness and pollution.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to which members of the higher caste feel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differs in respect of the same group from place to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 is applicable to food and drink taboos.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borne in mind that Mr. Porter has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purely with a view to examining the vexatious question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be included among the ‘Depressed Classes’. He,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says: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“Human Manufacture [-I]”, 29-4-1933.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social question, therefore, the problem of the Depressed Classes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primarily one for Hindu society to tackle for itself. As an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demanding the cognizance of Government, social and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are unsatisfactory as a test of the classes to be included, whilst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to which the Depressed Classes are denied participation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advantages and conveniences maintained by the administration is so small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negligible. For the administration, in fact, the problem of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in Bengal practically does not exist, save in so far as special measures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necessary to improve their economic condition and standard of education.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prominence which it acquires-is largely due to the questions raised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recent years as regards separate representation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for members of the Classes. For Bengal at least, therefore,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to treat any social usage or any civic disability as a clear criterion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to distinguish the Depressed Classes is bound to fail and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must be sought. It is necessary to retain the untouchables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Census Commissioner has explained Depressed Classes as “castes contact </w:t>
      </w:r>
      <w:r>
        <w:rPr>
          <w:rFonts w:ascii="Times" w:hAnsi="Times" w:eastAsia="Times"/>
          <w:b w:val="0"/>
          <w:i w:val="0"/>
          <w:color w:val="000000"/>
          <w:sz w:val="18"/>
        </w:rPr>
        <w:t>with whom entails purification on the part of the high-caste Hindus”.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added: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intended that the term should have any reference to occupation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such but to those castes which by reason of their traditional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society are denied access to temples, for instance, or have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wells or are not allowed to sit in schools but have to remain outside or </w:t>
      </w:r>
      <w:r>
        <w:rPr>
          <w:rFonts w:ascii="Times" w:hAnsi="Times" w:eastAsia="Times"/>
          <w:b w:val="0"/>
          <w:i w:val="0"/>
          <w:color w:val="000000"/>
          <w:sz w:val="18"/>
        </w:rPr>
        <w:t>have to suffer similar social disabilities.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preparing a list of the Depressed Classes for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was discussed at a meeting of the Superintendents of Census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 in January 1931. As a result of this discussion the Census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announced: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 the purposes of the census of India I propose at present to retain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‘Depressed Classes’ to indicate untouchables, whether of the milder or of </w:t>
      </w:r>
      <w:r>
        <w:rPr>
          <w:rFonts w:ascii="Times" w:hAnsi="Times" w:eastAsia="Times"/>
          <w:b w:val="0"/>
          <w:i w:val="0"/>
          <w:color w:val="000000"/>
          <w:sz w:val="18"/>
        </w:rPr>
        <w:t>the more severe degree of untouchability.”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decided also that Muslims and Christians should be excluded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generally speaking the hill and forest tribes who had not become Hindu </w:t>
      </w:r>
      <w:r>
        <w:rPr>
          <w:rFonts w:ascii="Times" w:hAnsi="Times" w:eastAsia="Times"/>
          <w:b w:val="0"/>
          <w:i w:val="0"/>
          <w:color w:val="000000"/>
          <w:sz w:val="18"/>
        </w:rPr>
        <w:t>but whose religion was returned as ‘tribal’ should also be excluded.</w:t>
      </w:r>
    </w:p>
    <w:p>
      <w:pPr>
        <w:autoSpaceDN w:val="0"/>
        <w:autoSpaceDE w:val="0"/>
        <w:widowControl/>
        <w:spacing w:line="260" w:lineRule="exact" w:before="11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then goes on to show why the expression ‘Depressed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Classes’ should include not only the untouchables conforming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social and religious tests examined by him, but all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whom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“contention”.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7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terms of His Majesty’s Instrument of Instructions to the Governor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 it would still be true that from their lack of educational and material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advantages they rely specially upon the protection of Government and cannot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yet fully rely for their welfare upon joint political action.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17 contains a most informing comparison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lists of Depressed Classes in 1921 and 1931. In the British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Bengal, l,801,7l2 persons who are included in the list of 1921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excluded from that of 1931 and the number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castes, the largest being Rajbangshi. Similarly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who have been for the first time included in the list of 1931.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group ‘A’ alone of the ‘Depressed Classes’, with which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are concerned, there are 48 castes in the Census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1931 as against only 19 in 1921. The comparison covers other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but I have confined myself to the Census reports only. A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perusal of the whole of this report dealing with Depressed Classes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diligent student. He will be amply repaid for his </w:t>
      </w:r>
      <w:r>
        <w:rPr>
          <w:rFonts w:ascii="Times" w:hAnsi="Times" w:eastAsia="Times"/>
          <w:b w:val="0"/>
          <w:i w:val="0"/>
          <w:color w:val="000000"/>
          <w:sz w:val="22"/>
        </w:rPr>
        <w:t>trouble.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have given is, I hope, sufficient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are a human manufacture and that, too, by census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enumerators, who have nothing to do with religious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accordance with instructions, which were received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superiors and which varied from time to time, so that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 of yesterday ceases to be an untouchable of today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not an untouchable yesterday through these census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finds himself to be an untouchable of today. I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information to honest sanatanists and ask them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this state of things or whether they are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varying definitions of untouchability or with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in accordance with a particular definition, varies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place even regarding the same persons. Can all this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enjoined by the Shastras? It is possible to multiply this suggestive and </w:t>
      </w:r>
      <w:r>
        <w:rPr>
          <w:rFonts w:ascii="Times" w:hAnsi="Times" w:eastAsia="Times"/>
          <w:b w:val="0"/>
          <w:i w:val="0"/>
          <w:color w:val="000000"/>
          <w:sz w:val="22"/>
        </w:rPr>
        <w:t>awkward question, but I forbear.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thing that should force itself upon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thoughtful reader is that the State or the Law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untouchability and that, therefore,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Bill is a peremptory necessity. A custom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the moral sense of mankind, that varies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from time to time, both in its incidence and in its application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individuals, cannot and ought not to have the sanction of the law of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secular State representing those who at the one end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no matter how capricious, and, at the other,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negation of religion. Withdrawal of State recognition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in no way interferes with the personal belief of any single.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or his social practice. It will still be open to a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his fellow as an untouchable at religious and social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interference from law. That should satisfy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of people, and the reformer would be crossing the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 if he asks for more.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that clearly comes out of Mr. Porter’s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monograph is that the disabilities for inclusion in the term ‘Depressed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Classes’ should not include untouchability. They should be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civic, political, economic and non-religious character,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can and should take notice and for which it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but it is also the duty of the State to find a remedy.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purge the Depressed Classes list of untouchability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State to deal with its incidences that are common to people </w:t>
      </w:r>
      <w:r>
        <w:rPr>
          <w:rFonts w:ascii="Times" w:hAnsi="Times" w:eastAsia="Times"/>
          <w:b w:val="0"/>
          <w:i w:val="0"/>
          <w:color w:val="000000"/>
          <w:sz w:val="22"/>
        </w:rPr>
        <w:t>other than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Census operations ignored untouchability, as they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 will be taken out of the sanatanists’ sail. Happily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mankind, nature has no indelible mark whereby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can be detected from the rest of his fellows.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from my study of various Census Reports and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the country, there is absolutely no legal difficulty in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 so ably put forth by the author in the monograph under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 It should be remembered too, that the definition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‘Depressed Classes’ contemplated in the Yeravda Pact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been arrived at.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6-5- 1933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HIS WILL BE DONE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is reported to have made a pathetic appeal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desist from the impending fast. Kunwar Maharaj Singh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backed it. I have not yet received the telegram.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no doubt about the authenticity of the report.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telegram from Kunwar Maharaj Singh, India’s Agent General on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Confession and a Warning”, 6-5-1933.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binds me with a tie of love capable of 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severest strain.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seemed to be forsaken by the ‘Siamese </w:t>
      </w:r>
      <w:r>
        <w:rPr>
          <w:rFonts w:ascii="Times" w:hAnsi="Times" w:eastAsia="Times"/>
          <w:b w:val="0"/>
          <w:i w:val="0"/>
          <w:color w:val="000000"/>
          <w:sz w:val="22"/>
        </w:rPr>
        <w:t>Twins’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through whom I came to know the great and good 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Ajmal Khan and then Dr. Ansari, the latter never wavered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 supreme regard for Mussalmans of India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blood-brothers, as in fact they are, born of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Madar-i-Hind.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 “an old friend, fellow-worker and medical </w:t>
      </w:r>
      <w:r>
        <w:rPr>
          <w:rFonts w:ascii="Times" w:hAnsi="Times" w:eastAsia="Times"/>
          <w:b w:val="0"/>
          <w:i w:val="0"/>
          <w:color w:val="000000"/>
          <w:sz w:val="22"/>
        </w:rPr>
        <w:t>man” makes a pathetic appeal to me to vary my vow.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Chakravarti Rajagopalachari, the keeper of my conscience, sends </w:t>
      </w:r>
      <w:r>
        <w:rPr>
          <w:rFonts w:ascii="Times" w:hAnsi="Times" w:eastAsia="Times"/>
          <w:b w:val="0"/>
          <w:i w:val="0"/>
          <w:color w:val="000000"/>
          <w:sz w:val="22"/>
        </w:rPr>
        <w:t>me a long telegram attacking the very basis of the fast.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these the fervent personal appeal, strengthened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copious flow of tears, of Devdas, my youngest son and valued </w:t>
      </w:r>
      <w:r>
        <w:rPr>
          <w:rFonts w:ascii="Times" w:hAnsi="Times" w:eastAsia="Times"/>
          <w:b w:val="0"/>
          <w:i w:val="0"/>
          <w:color w:val="000000"/>
          <w:sz w:val="22"/>
        </w:rPr>
        <w:t>comrade.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typical appeals have left me unmoved, the reader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perceiving that there must be a force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overpowered me and prevents me from responding to these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other appeals.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them is undoubtedly a distrust in my claim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prompted by God.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suggest that they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word. But they believe me to be under selfdelusion—a prey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heated imagination made hotter by the suffocation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cramping walls of a prison. I cannot deny the possibility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it can make no appeal to me whilst I believe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habitual prisoner. Prison walls have never been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warped my judgment or induced in me a habit of brooding.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have been periods of intense activity leaving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brooding. I have undoubtedly brooded over the wrongs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But such brooding has always resulted in definite action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part. The action that I was contemplating on the day preceding </w:t>
      </w:r>
      <w:r>
        <w:rPr>
          <w:rFonts w:ascii="Times" w:hAnsi="Times" w:eastAsia="Times"/>
          <w:b w:val="0"/>
          <w:i w:val="0"/>
          <w:color w:val="000000"/>
          <w:sz w:val="22"/>
        </w:rPr>
        <w:t>that fateful night was certainly not any fast.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claim to hear the voice of God is no new claim.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there is no way that I know of proving the claim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results. God will not be God if He allowed Himself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proof by His creatures. But He does give His willing slave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to pass through the fiercest of ordeals. I have been a willing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Dr. M. A. Ansari”, 4-5-1933.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Shaukat Ali and Mahomed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Fast”, 30-4-1933.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to this most exacting Master for more than half a century.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has been increasingly audible as years have rolled by.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forsaken me even in my darkest hour. He has saved me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myself and left me not a vestige of independence.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the surrender to Him, the greater has been my joy.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feel confident that in the end these kindest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will recognize-the correctness of the action I am about to 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whether I die or live. God’s ways are inscrutable.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may not want my death during the fast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of beneficial results than my life? Surely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depressing to think that a man’s ability to serve dies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dissolution of the body which for the moment he is inhabiting.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that the spirits of Ramakrishna and Dayananda, Vivekananda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Ramtirth are today working in our midst? It may be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potent today than when they were in our midst in the flesh.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that ‘the good that men do is oft buried with them’. We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that men do with their mortal remains. We treasure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memory of the good they do, and distance only magnifies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exaggerated importance 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one single person, however good or able he may be?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Harijans is God’s cause. He will throw up men and women as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be required to do His will.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invite General Smuts and all other friends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that I am not acting under hallucination and beseech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up their prayer to the Almighty that He may give me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safely through the ordeal. I feel sure that, if I am wanted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 yet for a while for any service whatsoever, He will spare me </w:t>
      </w:r>
      <w:r>
        <w:rPr>
          <w:rFonts w:ascii="Times" w:hAnsi="Times" w:eastAsia="Times"/>
          <w:b w:val="0"/>
          <w:i w:val="0"/>
          <w:color w:val="000000"/>
          <w:sz w:val="22"/>
        </w:rPr>
        <w:t>notwithstanding the fears of medical friends.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above was in type, the cable from Sir Kunwar Maharaj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has been received. The Press version omits some words. 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text: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telegram has been sent to me by General Smuts, in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private capacity, for transmission to you: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“May I appeal to you most earnestly to delay your announced fast?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for removal of untouchability has already achieved a measure of success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exceeds highest expectations. With patience you may yet carry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 accomplishment of the greatest reform of our time. Moreover,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stands on the threshold of a new period which makes your wise guidance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 more essential than ever before. Endangering your life might lead to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dreadful calamity and an irreparable setback at the most critical moment.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for old friendship’s sake and for the great causes you have championed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successfully.”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forwarding this telegram I wish on my own behalf and, I feel sure,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behalf of the Indian community in South Africa, to endorse the sentiment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expressed by General Smuts.</w:t>
      </w:r>
    </w:p>
    <w:p>
      <w:pPr>
        <w:autoSpaceDN w:val="0"/>
        <w:autoSpaceDE w:val="0"/>
        <w:widowControl/>
        <w:spacing w:line="266" w:lineRule="exact" w:before="40" w:after="0"/>
        <w:ind w:left="0" w:right="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GENT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A CONFESSION AND A WARNING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read about the coming of this lady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acceptance of Hinduism and yearning to go to the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she had never corresponded with me till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fast. When the possibility of the second fast to start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of January last was announced, she wrote to me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that she would join me in the fast. I wrote to her,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dissuading her from the course and inviting her to see me, if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convinced. I asked her in one of my letters to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her past. She wrote a long letter in reply.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started Harijan work in Bangalore with some young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her. She wrote to me about it. This interested me more in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wrote back in praise of her work. Thus our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grew.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a friend who had just returned from Mysore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my letters were being exploited and that N. was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adventures of doubtful character. Thereupon I wrote to her an urgent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telling her of the report and asking her to come at once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I felt that the Harijan work was in danger by her association,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was true. She came promptly in answer to my letter.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was strange as she came in. I straightaway told her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heard about her character. She repudiated all the charges.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there was an end to the matter and began to enquire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work. But as the conversations grew, my suspicion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and I frankly told her about it. That led to most painful </w:t>
      </w:r>
      <w:r>
        <w:rPr>
          <w:rFonts w:ascii="Times" w:hAnsi="Times" w:eastAsia="Times"/>
          <w:b w:val="0"/>
          <w:i w:val="0"/>
          <w:color w:val="000000"/>
          <w:sz w:val="22"/>
        </w:rPr>
        <w:t>revelations one after another. Her life was one of lewdness, untruth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comments were preceded by a letter from her intended for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 in newspapers.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extravagance. The lewdness did not seem to repel her.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a Bohemian family, where the very name Jesus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taboo. (N. is only 24, was married in Greece at the age of 17 and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who is with her.) She seemed now to realize the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contradictions of her life. I put it to her that she was doing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irreparable damage to the faith of her adoption, injuring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corrupting the morals of the youths who had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her. I believe that she saw the force of what I urged.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at once to break with the past, run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by her creditors and to live among Harijans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bring up her boy for the same work. She went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She wrote a brief letter of confession for the Press,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would not publish. She removed to Harijan quarters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and, coming under the spell of a vicious man, fell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then went to a Harijan village near Chitaldrug. She was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person who took her there. She very nearly collapsed.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period she was keeping up regular correspondence with me.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it was impossible to serve Harijans or to hold herself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proper guidance. I felt that it was my clear duty to work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logical extent of the advice I had given and that if she was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service to the lowliest, she must go to the Ashram, where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dreamt of going long ago. I could not possibly ask any friend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institution to run the risk of taking a foreign young emotional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with a black past hardly yet out of sight. With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Ashram, therefore, I have sent her there,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hesitation. Nor is it without hesitation that I am sharing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with the public. It is difficult to believe that all her terrible past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for ever. But sudden changes have happened in men’s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Let us hope that N. will prove to be one more such case. What </w:t>
      </w:r>
      <w:r>
        <w:rPr>
          <w:rFonts w:ascii="Times" w:hAnsi="Times" w:eastAsia="Times"/>
          <w:b w:val="0"/>
          <w:i w:val="0"/>
          <w:color w:val="000000"/>
          <w:sz w:val="22"/>
        </w:rPr>
        <w:t>is impossible for man is possible for God.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she goes to the Ashram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taking part directly or indirectly in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one word to the young men who fell under N.’s spell.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the naked details of her past life. Youth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emotional all the world over. Hence the utter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preconceived and deliberate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study period,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at least 25 years. Let the youth of the country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 is the most difficult of all humane services.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one-tenth of what comes under my notice of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 to which the criminal neglect of caste Hindus has reduced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work, therefore, demands the highest purity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simplicity on the part of the workers. Let the young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working for the cause take heed from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>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FOR A HEART AWAKENING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the morning of Saturday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of a number of friends. Through attachment or love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not to undertake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 the offing.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says: ‘It will be a sin to draw back. God, in whose name </w:t>
      </w:r>
      <w:r>
        <w:rPr>
          <w:rFonts w:ascii="Times" w:hAnsi="Times" w:eastAsia="Times"/>
          <w:b w:val="0"/>
          <w:i w:val="0"/>
          <w:color w:val="000000"/>
          <w:sz w:val="22"/>
        </w:rPr>
        <w:t>the resolve was taken will fulfil everything according to His wish.’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Outwardly what I see convinces me that I must fast, come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may. Pandit Santhanam has sent me a report of the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It contains three points which Lala Mohanlal has made. These, </w:t>
      </w:r>
      <w:r>
        <w:rPr>
          <w:rFonts w:ascii="Times" w:hAnsi="Times" w:eastAsia="Times"/>
          <w:b w:val="0"/>
          <w:i w:val="0"/>
          <w:color w:val="000000"/>
          <w:sz w:val="22"/>
        </w:rPr>
        <w:t>in brief, are as follows: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In the Punjab the Arya Samaj, the Sanatana Dharmis,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the Mussalmans and the Christians all want to draw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into their respective folds.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Harijans have produced leaders who are so covetous that, </w:t>
      </w:r>
      <w:r>
        <w:rPr>
          <w:rFonts w:ascii="Times" w:hAnsi="Times" w:eastAsia="Times"/>
          <w:b w:val="0"/>
          <w:i w:val="0"/>
          <w:color w:val="000000"/>
          <w:sz w:val="22"/>
        </w:rPr>
        <w:t>it is impossible to satisfy them.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There are rival organizations in the Punjab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cause.</w:t>
      </w:r>
    </w:p>
    <w:p>
      <w:pPr>
        <w:autoSpaceDN w:val="0"/>
        <w:autoSpaceDE w:val="0"/>
        <w:widowControl/>
        <w:spacing w:line="260" w:lineRule="exact" w:before="40" w:after="24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occasion some surprise among readers that my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an answer to the above situation. The Harijan Sevak Sangh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this work is purely religious and must be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religious spirit. Once this is granted the above three points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answered. I do not consider as religious the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other communities and sects are doing. If Harijan sevaks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religious spirit they will see the fruit of service in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They can weigh themselves only in the scales of justice.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Harijan leaders or others use pressure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it. Work done in a religious spirit cannot but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rival organizations. What is the definition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religion ? Religion is what purifies the soul, in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hankering for fruits of action, which generates indomitable faith,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9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May 6, 1933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which there is not an iota of selfishness. Only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such religion can be said to be religious. In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the service of Harijans takes on the character of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caste Hindus, an expression of their repentance. If this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there remains nothing further to ask. Let every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organization become pure through the service of Harijans;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speak ill of others or bear malice towards others.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here for considerations of political profit.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easier said than done. It means that religion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grasped not by the intellect but by the heart. For an awakening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the only effective means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tapasya. 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extreme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renunciation.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with fasting.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suffering. Only those who fast know the suffering of fasting.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teach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fasting, what I cannot teach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arguments.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I succeed or not I see no peace for myself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I am convinced that that is what God wills me to do.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succumb I shall understand—and so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understand—that my work is finished, and my responsibility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That will be no occasion for grief and sorrowing. And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fortunate for me as well as for the cause of Harijan service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up my life in that cause?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consummated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obstacle it will add to my self-confidence and give me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for service. In either case it will become clear that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is a religious one, that for caste Hindus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repentance and that those who are not pure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this work.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think that there is any strength to be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abstaining from food. Thought and word should collaborate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fasting. only a fast undertaken in thought, word and deed can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means of self-purification. That is why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in a number of articles that everyone does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fast.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12-5-1933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5/6,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fairly long discussion with Parashuram.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conclusion to which I have arrived as a result of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narrate to you a shocking thing which he told me. I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believe him at all, but asked him to give his story in writing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wished to do so. He did that. What he says is that Dr. Sharma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busy in criticizing the Ashram than with treating the patients,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in talking unclean things about it. Parashuram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Sharma had come with certain fixed prejudices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that he had been talking with several people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induce them to tell him things by talking to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inmates or coaxing them in other ways. According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Sharma, slave mentality prevails in the Ashram and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an ‘old fool’ like me by nodding ‘yes’ to everything I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are, he says, under Prema’s influence and are guided by her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He calls Prema “Her Excellency” and always uses that phrase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talking about her in her absence. I didn’t have time to talk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with Parashuram, but I have given you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what he said.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has had no effect on me whatsoever.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it because I thought it necessary that you should know.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has not given me the slightest impression of being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type. In the letters which he wrote to me from Delhi, I saw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his sincerity, and I have always believed that he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prompted by a spirit of service. I would be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if what Parashuram says is found to be true, though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little room for being more shocked than I have already been.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from Monday in any case I shall be enjoying supreme peace.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and Prema, Parashuram has nothing to say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temperamental incompatibility between him and you two.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 that is what he says just now. The word in his diary is not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rakshasi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and you seem to have read it wrongly. Nor has he</w:t>
      </w:r>
    </w:p>
    <w:p>
      <w:pPr>
        <w:autoSpaceDN w:val="0"/>
        <w:autoSpaceDE w:val="0"/>
        <w:widowControl/>
        <w:spacing w:line="220" w:lineRule="exact" w:before="36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Monster-like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Imperious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you with wickedness. He keeps saying that he has got fed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Prema’s temper. However that may be, I have told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exercise the utmost control on his pen and tongue and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such a rotten diary, and that he can return to the Ashram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 to throw himself on your goodwill and promise unreserved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you in future. I have also advised him to write one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you. I have not yet received any such letter.</w:t>
      </w:r>
    </w:p>
    <w:p>
      <w:pPr>
        <w:autoSpaceDN w:val="0"/>
        <w:autoSpaceDE w:val="0"/>
        <w:widowControl/>
        <w:spacing w:line="270" w:lineRule="exact" w:before="1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autoSpaceDN w:val="0"/>
        <w:autoSpaceDE w:val="0"/>
        <w:widowControl/>
        <w:spacing w:line="260" w:lineRule="exact" w:before="2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Parashuram says that he does not wish to leave the Ashram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stigma of failure. He seems to be coming round completely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fast also is approaching and so he is eager to secure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testimonial from you and return to the Ashram. I am writing this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morning. Parashuram will see me in the course of the day.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advisable to send him back, I will do so. Have a talk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him in again if he satisfies you. You are, of course,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do so at all. Take him in only if you yourself feel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has become completely clean. If, moreover, what he says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Sharma is nothing but a fabrication by him or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misreading of the facts on his part, you may think whether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advisable to take in again a man of such a confused mind.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what he says about Dr. Sharma is found to be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think a great deal. Whether or not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Parashuram back, give him enough time and listen to all that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If he is a good man, we should not let him go. But I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good, if he is utterly confused in mind, we cannot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Ashram. You are, therefore, completely free not to take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again. I am permitting him to come to you only because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reject his eager entreaties to do so. But I have made my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clear to him. He can stay only if he satisfies you.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get letters from Dr. Sharma and see from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people have indeed talked to him and told him many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he has found some persons to be suffering from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venereal diseases. He should give the names of such persons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was going to ask for them, but meanwhile came this fast.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leave that job to you. Read the letter which I am writing to him.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is returning there. Narmada does not intend to return at </w:t>
      </w:r>
      <w:r>
        <w:rPr>
          <w:rFonts w:ascii="Times" w:hAnsi="Times" w:eastAsia="Times"/>
          <w:b w:val="0"/>
          <w:i w:val="0"/>
          <w:color w:val="000000"/>
          <w:sz w:val="22"/>
        </w:rPr>
        <w:t>all. Lakshmibehn has taken a vow, when leaving the Ashram, that she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not return for one year. Hence she will not return before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period is over.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TELEGRAM TO HARILAL GANDHI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IZAMIAH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225/26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ARBOUR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56"/>
        </w:trPr>
        <w:tc>
          <w:tcPr>
            <w:tcW w:type="dxa" w:w="5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LETTER TOUCHES ME. IF THIS FAST MEANS YOUR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PURE LIFE IT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BE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DOUBLY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BLESSED. SEE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GUIDE   YOU.   GOD   BLESS   YOU.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21200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97. TELEGRAM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autoSpaceDN w:val="0"/>
        <w:tabs>
          <w:tab w:pos="1110" w:val="left"/>
          <w:tab w:pos="2150" w:val="left"/>
          <w:tab w:pos="2670" w:val="left"/>
          <w:tab w:pos="3590" w:val="left"/>
          <w:tab w:pos="4190" w:val="left"/>
          <w:tab w:pos="5070" w:val="left"/>
          <w:tab w:pos="577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DISSUADE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RAJBHOJ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FASTING.</w:t>
      </w:r>
    </w:p>
    <w:p>
      <w:pPr>
        <w:autoSpaceDN w:val="0"/>
        <w:tabs>
          <w:tab w:pos="475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AND ALL SHOULD CLEANSE THEMSELVES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SPEECH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DEED.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THEY    WILL     FAST    WHEN    THEIR    TURN   COMES.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SURENDRAJI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SURENDRAJI,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told me that you had tears in your eyes when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conveyed my message to you. I am sure that in your eyes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be any tears but of joy. There was no way out of this fast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was the auspicious occasion. It seems to me impossible to destroy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May 5, 1933, which read: “Your fast has posed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for all, ‘what is my dharma?’ I undertake to do anything you would ask me to,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please do give up the fast” (S.N. 21175).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hydra-headed demon like the untouchability by any other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had ten heads only but this demon has a thousand.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explain to you what these thousand heads are.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bring about its permanent destruction by ordinary,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time-honoured means. We must, therefore, perforce, resort to ancient,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weapons. This is as clear to me as a mathematical axiom.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change the heart of sanatanists by collecting a crore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rupees? Only a true votary can bring about this reform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so-called ones. The Ashram through which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overcome this evil must not stand divided on this question.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mortal dread at present. Those who have given up fear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shameless. If these latter run into a fury, it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surprise. To destroy all these evils we cannot too often and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determinedly draw on our spiritual possessions. If it is God’s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alone can bring about this desired end, I shall only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for such a sacrifice. But I am not sure that I have so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in me. If hundreds and thousands of persons like 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as many fasts, then alone we can bury the sin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accumulated through centuries.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 lot from you and people like you. But I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clear that no one must follow me during my fast.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remain peaceful and try to be as pure as possible in mind,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word. This letter has been written by Mahadev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so everyday. I shall sign it as long as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so. I have obtained Government’s permission that I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everyday and so also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 Home Department I.G.P. File No. 10, 1933</w:t>
      </w:r>
    </w:p>
    <w:p>
      <w:pPr>
        <w:autoSpaceDN w:val="0"/>
        <w:autoSpaceDE w:val="0"/>
        <w:widowControl/>
        <w:spacing w:line="292" w:lineRule="exact" w:before="362" w:after="1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MIRABEHN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8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Special letter for Mirabehn </w:t>
      </w: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917" w:space="0"/>
            <w:col w:w="259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917" w:space="0"/>
            <w:col w:w="25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writing this for me, as he will do everyday from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whenever possible take my signature. You can also write daily and </w:t>
      </w:r>
      <w:r>
        <w:rPr>
          <w:rFonts w:ascii="Times" w:hAnsi="Times" w:eastAsia="Times"/>
          <w:b w:val="0"/>
          <w:i w:val="0"/>
          <w:color w:val="000000"/>
          <w:sz w:val="22"/>
        </w:rPr>
        <w:t>Ba too. I am enclosing a letter for Ba.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don’t need any argument from me. If any is needed you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read it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in today’s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to me as daylight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had to come. I am only surprised that I did not take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I wrestled with myself all these days. The struggle grew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three days and a little after midnight the voice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 that I must take the plunge. I see what agony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through. I knew Ba would be brave. But your joint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letters have already begun to provide me spiritual sustenance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pilgrimage. If you want me to come out victorious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of the spirit with the flesh, you too have to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 know how agonizing the effort is for you but I know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out triumphant and help me to be triumphant too.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triumph? As you have rightly begun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wrote the heading of my article just when you wrote those </w:t>
      </w:r>
      <w:r>
        <w:rPr>
          <w:rFonts w:ascii="Times" w:hAnsi="Times" w:eastAsia="Times"/>
          <w:b w:val="0"/>
          <w:i w:val="0"/>
          <w:color w:val="000000"/>
          <w:sz w:val="22"/>
        </w:rPr>
        <w:t>words there—not our will but His will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have a line from you both everyday.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6272. Courtesy: Mirabehn. Also G.N. 9738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any letter from N. worries me. She was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daily. I very much hope she will acquit herself well. Keep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on her. Send me reports about her even during the fast. I want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send a slip to me occasionally. If you find that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properly, let me know immediately. You may even ask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Ashram if you think it necessary to do so.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which I wrote to her yesterday.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her ink, pen, paper and other things which she will need.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what I desire during the period of the fast.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activities may go on as usual, but I see the need for inner 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 by all. All our activities directly or indirectly bear on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on Fast”, 30-4-1933 and “His Will be Done”, 6-5-1933.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letters to Gomatibehn Mashruwala, Ramji G. Badhia, Anasuyabehn </w:t>
      </w:r>
      <w:r>
        <w:rPr>
          <w:rFonts w:ascii="Times" w:hAnsi="Times" w:eastAsia="Times"/>
          <w:b w:val="0"/>
          <w:i w:val="0"/>
          <w:color w:val="000000"/>
          <w:sz w:val="18"/>
        </w:rPr>
        <w:t>Sarabhai and Lakshmibehn M. Sharma, presumably written on May 6, 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Harijans. But see if you can think of a concrete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their service.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chief desire is to see the reforms which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carried out. You should think over my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persons who do not observe the Ashram rules being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leave, etc., and take the necessary steps to implement them. If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such action the physical activities of the Ashram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reduced to some extent, never mind. Discuss, calmly,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 little more still and make the Ashram safe from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of purity of standards. Think over the suggestions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Rajbhoj and persuade the inmates of the Ashram to get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themselves by fasting indefinitely.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think of anything more to say.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8374.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last time, this time too, I am permitted to send you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during the fast and you too can write to me daily.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write or dictate a letter daily but Mahadev will write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get it signed by me. Every such letter will be for both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Mridula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This letter also is being taken down by Mahadev.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are brave girls. I am sure you will not be unnerved.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at all on my account. I think that I am fresher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this time than I was at the time of the previous fast. 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strove hard with me. He is calm now and is leaving today. But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in a few days’ time. Vallabhbhai is bearing it all very calmly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promised to Mahadev that he will co-operate with me—maybe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keeping silent— without entering into any argument. I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his. For a few days he carried his silence too far.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fountain of his humour seemed to have dried up. But it has welled up</w:t>
      </w:r>
    </w:p>
    <w:p>
      <w:pPr>
        <w:autoSpaceDN w:val="0"/>
        <w:autoSpaceDE w:val="0"/>
        <w:widowControl/>
        <w:spacing w:line="220" w:lineRule="exact" w:before="3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Gandhi”,27-4-1933.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tabs>
          <w:tab w:pos="550" w:val="left"/>
          <w:tab w:pos="5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was absolutely necessary. I have no doubt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time for it. I have thought about the matter from every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and am fully convinced of the correctness of my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not directed against anybody. I do not even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pained me and precipitated the fast. Many things had their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unfelt influence on me. The point is that if the workers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under my guidance are not perfectly sincere,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some impurity in me. Moreover,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more frightful than Ravana. The latter had only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heads, but this one has hundreds of them. They cannot all be cast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number of organizations or any amount of money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It is not enough to secure rights for Harijans.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is a change of heart among caste Hindus if they and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embrace one another as blood-brothers. This great spiritual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accomplished only if we spend all the spiritual strength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This is an ancient and well-trodden path. The wonder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think of it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calm both of you and contribute your share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comes. A fast in sympathy with me is out of question.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42" w:after="0"/>
        <w:ind w:left="0" w:right="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105-7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GOMTIBEHN MASHRUWALA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[May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6, l 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understood the significance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Nathji’s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view? He did not approve of my last fast.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if he approved of it afterwards. The proposed fast is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kind. If you know Kishorelal’s view, write to me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20" w:lineRule="exact" w:before="28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given in the source. However there appears to be some doubt as to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correctness. According to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III, p. 255 the idea of the fast </w:t>
      </w:r>
      <w:r>
        <w:rPr>
          <w:rFonts w:ascii="Times" w:hAnsi="Times" w:eastAsia="Times"/>
          <w:b w:val="0"/>
          <w:i w:val="0"/>
          <w:color w:val="000000"/>
          <w:sz w:val="18"/>
        </w:rPr>
        <w:t>mentioned in the letter came to Gandhiji on April 30.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to commence on May 8, 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 Mashruwala’s guru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get nervous. Try to purify yourself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Do some work of service. Do not get upset at all.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health. If I die, you will have to complete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that, I myself don’t know very well. I have explained to Kaka.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written about this to the inmates of the Ashram.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Mahadev and Chhaganlal, too, as much as I understand.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have time to write more.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9530.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103. LETTER TO RAMJI G. BADHIA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fast will not do any good either to you or to anyone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cannot but cause pain to me. Even fasting has its rules.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influence with you, give up the idea of fasting and do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advised. Banish suspicion and anger from your mind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and others. One who fails to understand his well-wishers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happy. If you have so much faith in me,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equal faith in Narandas, Mathuradas and others?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Rajbhoj at any rate. If you have, you should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at least. It will definitely sustain me in my fast if your mind is </w:t>
      </w:r>
      <w:r>
        <w:rPr>
          <w:rFonts w:ascii="Times" w:hAnsi="Times" w:eastAsia="Times"/>
          <w:b w:val="0"/>
          <w:i w:val="0"/>
          <w:color w:val="000000"/>
          <w:sz w:val="22"/>
        </w:rPr>
        <w:t>at peace.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9533.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ANASUYABEHN SARABHAI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feelings. Association with me can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I myself am not a free agent. I am never sure of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the next moment. My very freedom seems bondage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slavery to the God of Truth seems freedom to me.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at all wish to undertake a fast, I had to do so. But the lightness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which I felt after I had taken the decision is beyond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rejoice at the fast. I am sure,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my body. But what even if my expectation proves false?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you should think that God had no more service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this body. Please, therefore, do not feel unhappy. The human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to “An Example to Copy”, 29-7-1933.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a thing more brittle even than a glass bangle,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dwells in it is the only imperishable reality. Keep this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in your mind and go on doing what service you can. You </w:t>
      </w:r>
      <w:r>
        <w:rPr>
          <w:rFonts w:ascii="Times" w:hAnsi="Times" w:eastAsia="Times"/>
          <w:b w:val="0"/>
          <w:i w:val="0"/>
          <w:color w:val="000000"/>
          <w:sz w:val="22"/>
        </w:rPr>
        <w:t>and Shankerlal should take rest just now. Come during the last days.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9531.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LAKSHMIBEHN M. SHARMA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several complaints against you. You spent Rs. 40 on saris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bought so many bangles that you would not be able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in your whole lifetime. You forget that you are married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 and are a poor father’s daughter. I am poorer than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Dudhabhai. You should know that my proposed fast will be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will be fasting for all who are connected with me.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Harijan girl. You ought to understand your duty.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me much pain if you tell lies or learn extravagance. Wake up. </w:t>
      </w:r>
      <w:r>
        <w:rPr>
          <w:rFonts w:ascii="Times" w:hAnsi="Times" w:eastAsia="Times"/>
          <w:b w:val="0"/>
          <w:i w:val="0"/>
          <w:color w:val="000000"/>
          <w:sz w:val="22"/>
        </w:rPr>
        <w:t>Do write to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9532. Courtesy: Chhaganlal Joshi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MESSAGE ON DECISION TO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anxious to die. I will not die. Don’t worry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about me.</w:t>
      </w:r>
    </w:p>
    <w:p>
      <w:pPr>
        <w:autoSpaceDN w:val="0"/>
        <w:autoSpaceDE w:val="0"/>
        <w:widowControl/>
        <w:spacing w:line="294" w:lineRule="exact" w:before="4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7-5-1933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629"/>
        <w:gridCol w:w="1629"/>
        <w:gridCol w:w="1629"/>
        <w:gridCol w:w="1629"/>
      </w:tblGrid>
      <w:tr>
        <w:trPr>
          <w:trHeight w:hRule="exact" w:val="75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107. INTERVIEW TO THE PRESS 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6, 1933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Unfortunately for me, God or Truth has sent me this fast, as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to “An Example to Copy”, 29-7-1933.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numerous friends and admirers who called on him from 8 a.m. till sunset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“Sparks from the Sacred Fire-II (Another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Desai)”. On being asked how far this fast inaugurated “a new era in the </w:t>
      </w:r>
      <w:r>
        <w:rPr>
          <w:rFonts w:ascii="Times" w:hAnsi="Times" w:eastAsia="Times"/>
          <w:b w:val="0"/>
          <w:i w:val="0"/>
          <w:color w:val="000000"/>
          <w:sz w:val="18"/>
        </w:rPr>
        <w:t>socio-religious movement’” Mahadev Desai explained that he would only repeat</w:t>
      </w:r>
      <w:r>
        <w:rPr>
          <w:rFonts w:ascii="Times" w:hAnsi="Times" w:eastAsia="Times"/>
          <w:b w:val="0"/>
          <w:i w:val="0"/>
          <w:color w:val="000000"/>
          <w:sz w:val="18"/>
        </w:rPr>
        <w:t>“what Gandhiji said in a compact little Press interview”.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293-4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me, much later than it should have come. But as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judge of God Himself, I have submitted to His peremptory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injunctions. In my opinion, however, I should have undergone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at the time of the inauguration of the Harijan movement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sealing of the Yeravda Pact. But that was not to be and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It is undoubtedly a preparatory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(sacrifice)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purificatory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had to be so because it was overdue.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understand that all this is argument after the fact.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 had received a peremptory call, I had no such reasoning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me. The call simply came and overpowered me. ‘Is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an explosion of grief ?’—you ask. The answer is quite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easy. Most emphatically it is not an explosion of grief. Penance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is, for in impurities as I call them, improprieties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them, but it is included in the purificatory part of it. This, too,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because of the absence of the inaugurative fast. ‘Have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shocking cases of impurity you have referred to in your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the fast?’ This is your last rider. I tell you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and I can say this with the greatest assurance, because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dates on which the shocking incidents came to my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that time I felt there was no warrant for me to fast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individual cases. There were decisive reasons why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 should not take up the fast for individual cases,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before now. But in a great movement like the Harijan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beyond the power of a single human being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cases by fasting in each case. There is, therefore,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that, whilst these cases must have subconsciously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for the fast, I am unable to lay my finger on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single incidents as having been wholly or principally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sacrifice. It is predominantly an inaugurative fast overdue,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subordinately, because it is overdue by way of purification of 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associates. I commence the fast at 12 noon Monday, if Monday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alive.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THE BEGINNING OF THE YAJNA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my childhood I have been taught that good deeds —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acts—must begin with the purification of the body and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translated from the manuscript of Mahadev Desai’s 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The fast of September last cannot be described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The purpose of that fast was to bring about a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scheme. Other service to the Harijans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flowed from it. There was no alternative for me but to undertake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was fulfilled with the alteration in the scheme and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was terminated. That fast had a condition attached to it and was, to </w:t>
      </w:r>
      <w:r>
        <w:rPr>
          <w:rFonts w:ascii="Times" w:hAnsi="Times" w:eastAsia="Times"/>
          <w:b w:val="0"/>
          <w:i w:val="0"/>
          <w:color w:val="000000"/>
          <w:sz w:val="22"/>
        </w:rPr>
        <w:t>that extent, inferior to the present one.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Harijan service began later. I now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poor beginning. There was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shuddhi-yajna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owing to lack of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untouchabilily did not take on a wholly religious form.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aware of this when the call to fast came.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name any one thing which was the cause of the fast. This fast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distinct from all my other well-known fasts. Its only object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If I die during this fast, I would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though unforeseen, consequence. And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 to regard it as such. If I give up my life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with the idea in my mind of doing pure service to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regard it as a good beginning of the work of service.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intention to render service by dying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If God has willed otherwise, who can prevail against Him?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the courage to serve in life, so also have I in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therefore look upon life and death as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tremble at this fast should give up their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Giving up the body does not mean giving up the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the case, what would be the good of living?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not. It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acts or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It lives for ever; it is immortal. Whether we are aware of it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wish it or not, all effort is related to the soul—whether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uplifting or degrading. At the moment, I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desire, viz., that we should all realize that this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abolishing untouchability is a religious one and cannot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religious means. The purification of all other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 service of Harijans. Hinduism will not be purified,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improvement in the economic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Harijans, if other Hindus are not rendered pure.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of untouchability is not swept away, it will devour Hinduism.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achieve this, it is necessary to bring about a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countless Hindus.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clear as daylight to everyone that this filth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got rid of except through self-purification. The best way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clear is to take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fasting in thought, word and 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bodily fasting is suffering in vain. It may be mere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mentally crave for cereals or fruit, finds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readily gives up this craving. Anyone who does not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partake of these, but who mentally thinks of nothing but these,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constantly eating despite the fact that his body is fasting.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fasts are of this nature. From the standpoint of dharma,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futile and there is every likelihood of their being harmful.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essential that the mind should be fully prepared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a religious fast. My soul is witness that I am prepared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It is possible that many persons may perish during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without many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cannot be accomplished, the filth that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embedded through centuries cannot be removed. It is only right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a beginning in this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physical self does not survive the twenty-one days’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conclude that it was useless for this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Faith is of the utmost importance here. Blind faith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in plenty and, as a result, faith itself has become an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criticism. But just as a person with sight is not useless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amidst many who are blind, but rather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of the latter, similarly, the clear-sighted faith of one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overcome the blind faith of millions. I wish to acquire such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men and women should also make that effort. In order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one or more fasts involving thought, word and deed will be useful.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7-5-1933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expect or want a long letter. This will be my last for </w:t>
      </w:r>
      <w:r>
        <w:rPr>
          <w:rFonts w:ascii="Times" w:hAnsi="Times" w:eastAsia="Times"/>
          <w:b w:val="0"/>
          <w:i w:val="0"/>
          <w:color w:val="000000"/>
          <w:sz w:val="22"/>
        </w:rPr>
        <w:t>four or at least three weeks. Let not the fast disturb your well-earned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superscription is in Devanagari.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expect you to return to the Ashram refreshed for much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concentrated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3329. Courtesy: F. Mary Barr. Also G.N. 6003</w:t>
      </w:r>
    </w:p>
    <w:p>
      <w:pPr>
        <w:autoSpaceDN w:val="0"/>
        <w:autoSpaceDE w:val="0"/>
        <w:widowControl/>
        <w:spacing w:line="260" w:lineRule="exact" w:before="394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EXTRACT FROM LETTER TO </w:t>
      </w:r>
      <w:r>
        <w:rPr>
          <w:rFonts w:ascii="Times" w:hAnsi="Times" w:eastAsia="Times"/>
          <w:b w:val="0"/>
          <w:i/>
          <w:color w:val="000000"/>
          <w:sz w:val="24"/>
        </w:rPr>
        <w:t>PRINCESS EFY ARISTARCHI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So you could not help yourself. But I forgive that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cable. Poor Harijans. They say your love for them is not as great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one among many of their servants. Is not their complaint just?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tell them that you will do better next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have your prayers with me. Such prayers will sustain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be more than half through by the time this reaches you,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His will. If He has willed otherwise, it is also equally well.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will then cease to function, not the spirit. This fast is God’s will, </w:t>
      </w:r>
      <w:r>
        <w:rPr>
          <w:rFonts w:ascii="Times" w:hAnsi="Times" w:eastAsia="Times"/>
          <w:b w:val="0"/>
          <w:i w:val="0"/>
          <w:color w:val="000000"/>
          <w:sz w:val="22"/>
        </w:rPr>
        <w:t>gift. I want you to share the joy of it. May God’s peace be with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treasure your loving message.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seem to have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food to last me during the ordeal. Man does not live by bread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you are passing through. I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fast as the richest gift God has yet blessed me with.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more. You should know that it is well whatever the result.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and his wife had sent their prayers.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for you both and kisses for the children.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122.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Child, p. </w:t>
      </w:r>
      <w:r>
        <w:rPr>
          <w:rFonts w:ascii="Times" w:hAnsi="Times" w:eastAsia="Times"/>
          <w:b w:val="0"/>
          <w:i w:val="0"/>
          <w:color w:val="000000"/>
          <w:sz w:val="18"/>
        </w:rPr>
        <w:t>101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MURIEL LESTER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60" w:lineRule="exact" w:before="38" w:after="2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 ask you to be with me in spirit to sustain me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ordeal. This will be in your hands after I am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through. That does not matter when spirit speaks to spirit.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question of asking and receiving in the same breath. My love to </w:t>
      </w:r>
      <w:r>
        <w:rPr>
          <w:rFonts w:ascii="Times" w:hAnsi="Times" w:eastAsia="Times"/>
          <w:b w:val="0"/>
          <w:i w:val="0"/>
          <w:color w:val="000000"/>
          <w:sz w:val="22"/>
        </w:rPr>
        <w:t>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URIEL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ESTER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INGSLEY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HORACE G. ALEXANDER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have the prayers of all of you in the ensuing ordeal. I </w:t>
      </w:r>
      <w:r>
        <w:rPr>
          <w:rFonts w:ascii="Times" w:hAnsi="Times" w:eastAsia="Times"/>
          <w:b w:val="0"/>
          <w:i w:val="0"/>
          <w:color w:val="000000"/>
          <w:sz w:val="22"/>
        </w:rPr>
        <w:t>look upon it as a great gift from God.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you all. I must not attempt a separate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Hoyland.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115.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do not expect a long letter from me. I know that I shall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spiritual co-operation during the coming ordeal.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VERRIER ELWIN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enter upon the ordeal without talking to you.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great joy to me that I have the prayers of many true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speed me on—Truth is God and He will give me all the food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need during the fast. I wish I had time to talk more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write separately to Mary.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8929;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Tribal World of Verrier Elwin, </w:t>
      </w:r>
      <w:r>
        <w:rPr>
          <w:rFonts w:ascii="Times" w:hAnsi="Times" w:eastAsia="Times"/>
          <w:b w:val="0"/>
          <w:i w:val="0"/>
          <w:color w:val="000000"/>
          <w:sz w:val="18"/>
        </w:rPr>
        <w:t>p. 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BHUJANGILAL CHHAYA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not worry about me. Cultivate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purity and be a true servant.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HUJANGILAL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ORBANDAR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AKIL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more verses than one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which imply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always helps us to complete whatever work is undertaken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at His prompting. He is the sole author of everything. We,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are responsible for nothing.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somebody assaults another with a stick, it is the person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stick and not the stick that does so. Similarly, if we put 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hands and if He uses it to get some work done, it is God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work and not the body. Credit for success and discredit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>failure will be 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understand that He who has prompted me </w:t>
      </w:r>
      <w:r>
        <w:rPr>
          <w:rFonts w:ascii="Times" w:hAnsi="Times" w:eastAsia="Times"/>
          <w:b w:val="0"/>
          <w:i w:val="0"/>
          <w:color w:val="000000"/>
          <w:sz w:val="22"/>
        </w:rPr>
        <w:t>to undertake this fast will enable me to complete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295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NIRMALABEHN B.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countless men and women are unhappy. But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ever be a birth without agony? We are struggling for a new 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expect nothing but good from this great agony. Remain </w:t>
      </w:r>
      <w:r>
        <w:rPr>
          <w:rFonts w:ascii="Times" w:hAnsi="Times" w:eastAsia="Times"/>
          <w:b w:val="0"/>
          <w:i w:val="0"/>
          <w:color w:val="000000"/>
          <w:sz w:val="22"/>
        </w:rPr>
        <w:t>patient and do whatever service you can.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294-5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120.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at the same time. I got the wire too.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glad that you are staying on there. You should always live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without worrying. I am confident that I shall come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fast safely.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seems advisable that you should consult some vaid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for your complaint. Many persons get discharge from the ear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 and then it stops of its own.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be afraid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enough if you are careful about your food. If a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your presence and milked after washing the udders,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drink fresh, unboiled milk. Take care about food and eat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between meals. Avoid dal and spices, and always include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uncooked vegetable in your food. Tomatoes and salad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Dr. Deshmukh strongly advises the consumption of uncooked </w:t>
      </w:r>
      <w:r>
        <w:rPr>
          <w:rFonts w:ascii="Times" w:hAnsi="Times" w:eastAsia="Times"/>
          <w:b w:val="0"/>
          <w:i w:val="0"/>
          <w:color w:val="000000"/>
          <w:sz w:val="22"/>
        </w:rPr>
        <w:t>onions.</w:t>
      </w:r>
    </w:p>
    <w:p>
      <w:pPr>
        <w:autoSpaceDN w:val="0"/>
        <w:tabs>
          <w:tab w:pos="550" w:val="left"/>
          <w:tab w:pos="870" w:val="left"/>
          <w:tab w:pos="2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Janakibehn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spend her time? Does she move about?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Om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learn anything? What is Prabhudas doing?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letter of condolence to Shanti Ruia. </w:t>
      </w:r>
      <w:r>
        <w:rPr>
          <w:rFonts w:ascii="Times" w:hAnsi="Times" w:eastAsia="Times"/>
          <w:b w:val="0"/>
          <w:i w:val="0"/>
          <w:color w:val="000000"/>
          <w:sz w:val="22"/>
        </w:rPr>
        <w:t>Radhakrishna gave me the sad news.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Somebody will write to you regularly and send reports.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2915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GANGABEHN B. JHAVERI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observe proper rules about eating and remain calm,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must improve.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necessary that you should be consistent in any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which you try.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NANABHAI I. MASHRUWALA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 one should be upset by my fast. Try to do </w:t>
      </w:r>
      <w:r>
        <w:rPr>
          <w:rFonts w:ascii="Times" w:hAnsi="Times" w:eastAsia="Times"/>
          <w:b w:val="0"/>
          <w:i w:val="0"/>
          <w:color w:val="000000"/>
          <w:sz w:val="22"/>
        </w:rPr>
        <w:t>as much more service as you can.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my friends wish me to refuse a God-given gift or to </w:t>
      </w:r>
      <w:r>
        <w:rPr>
          <w:rFonts w:ascii="Times" w:hAnsi="Times" w:eastAsia="Times"/>
          <w:b w:val="0"/>
          <w:i w:val="0"/>
          <w:color w:val="000000"/>
          <w:sz w:val="22"/>
        </w:rPr>
        <w:t>welcome it?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6687</w:t>
      </w:r>
    </w:p>
    <w:p>
      <w:pPr>
        <w:autoSpaceDN w:val="0"/>
        <w:autoSpaceDE w:val="0"/>
        <w:widowControl/>
        <w:spacing w:line="324" w:lineRule="exact" w:before="7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and daughter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letters. I hope you have given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and calmed down. But I expect a still better result of your fast.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what it is.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close contact with N. I believe that sincere love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her and keep her on the right path. There was no limit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sins. Likewise, there is no limit to her good aspirations. But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everything as a result of her immorality. She has lost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mind. I am responsible for having brought about this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change in her life, hence I do wish that she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bear it.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10344. Also C.W. 6783.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124. LETTER TO JAMNABEHN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worthy of a woman of understanding and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very much. Now make a determined effort to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will then give you plenty of work. I have no doubt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improve your health.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convinced Keshu thoroughly well. I never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so immature. I did discuss with him the question of marriage.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surprised to hear that he says I didn’t. I had even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him Sardar’s opinion. But he himself refused.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continue to write to me even during the fast.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879. Courtesy: Narandas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VINOBA BHAVE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I receive proof of the propriety of my fast.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hinted in my article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necessity of another such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Beginning of the Yajna”, 7-5-1933.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That idea is becoming stronger. I feel that an unbroken chain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fasts should be maintained till untouchability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abolished. As soon as one man or woman ends his or her fast,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and thus a chain should be kept up. Write to me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what you think about this plan. I see the absolute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living flame so that a religious movement may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religious spirit. Who else if not the inmates of the Ashram,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responsibility of keeping such a flame alive?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beginning in this matter. If I survive the fast, I will join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in discussing this plan. If I die, however, you, Kaka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are out of jail will have to think at that time.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should see me, you may come.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Gajarati: C.W. 9543.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126. LETTER TO NARMADABEHN RANA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that you work properly during the fast, and do not let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evil thought enter your mind.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2777. Courtesy: Ramnarayan N. Pathak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MADHAVDAS AND KRISHNA KAPADIA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I never fast, I am bound to die one day. And why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assume that I shall die during the fast? Have faith that whether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 or die, it will be for our good. Is it not better to die performing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to die of a disease? Have courage, lead a pure life and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service you can.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9549. Courtesy: Chhaganlal Joshi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and sister-in-law of Kasturba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SHAMAL R. RAVAL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not worry about me.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serve people. That will assuredly help the Harijans. If </w:t>
      </w:r>
      <w:r>
        <w:rPr>
          <w:rFonts w:ascii="Times" w:hAnsi="Times" w:eastAsia="Times"/>
          <w:b w:val="0"/>
          <w:i w:val="0"/>
          <w:color w:val="000000"/>
          <w:sz w:val="22"/>
        </w:rPr>
        <w:t>God wishes to save me, who can destroy my life?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Gujarat: G.N. 3147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RADHA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fast I have decided not to worry about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but I will certainly continue to inquire after the health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sick.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9548.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CHHAGANLAL AND KASHI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AND KASHI,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couldn’t write to you for want of time, but soon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reminder. You have my blessings, of course. Your contribution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to go on doing your duty devotedly. I am discussing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plans with Narandas. I will write to him and tell him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all the information.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9223.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D. V. PARACHURE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fast on my behalf. The person who has started a </w:t>
      </w:r>
      <w:r>
        <w:rPr>
          <w:rFonts w:ascii="Times" w:hAnsi="Times" w:eastAsia="Times"/>
          <w:b w:val="0"/>
          <w:i/>
          <w:color w:val="000000"/>
          <w:sz w:val="22"/>
        </w:rPr>
        <w:t>yajna 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hould himself undertake self-purification. It was I who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abolition of untouchability and, therefore, it is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duty to make myself fit for it by a fast.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time will come when I will welcome your fast.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examine yourself more closely and get a little more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Then you may certainly fast. I will help you in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if I survive this fast. If I don’t, then Kaka, Vinoba, etc.,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to help you. Take the decision with their help.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Narandas about this. I shall be happy if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carry on the fast in an unbroken chain, one at a time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least. Just now, however, you should only prepare your mind for this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9547.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ANANDI L.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certainly for you, but it is for myself too.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die? Live and demonstrate your purity and strength of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confident that you will do so. My fast will help you in that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will have to fast when you have become fit for doing so.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will not be realized by my fasting alone.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start working after you have improved.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9546.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V. L. PHADKE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doing as much service as you can. I am planning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co-workers to join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 fasts.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9544.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SULOCHANA A.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Go on working hard and doing good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and observe the rules strictly.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23369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P. N. RAJBHOJ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l 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RAJBHOJ,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suggested that you two should go round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the countryside. I do not like it. In my opinion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at the Ashram, learn whatever is worth learning and immerse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completely in the Ashram life. Ramji is in a very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he has no confidence in anyone, and does not want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discipline. What good will his touring bring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him out of it and persuade him to do peacefully what he </w:t>
      </w:r>
      <w:r>
        <w:rPr>
          <w:rFonts w:ascii="Times" w:hAnsi="Times" w:eastAsia="Times"/>
          <w:b w:val="0"/>
          <w:i w:val="0"/>
          <w:color w:val="000000"/>
          <w:sz w:val="22"/>
        </w:rPr>
        <w:t>can in the Ashram. You may do whatever is possible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spite of all this, you are set on touring you may do so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own, not as representing the Ashram. Speech-making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fall within Ashram activities at the moment.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one letter to you yesterday. Afterwards Ramji and Dr. </w:t>
      </w:r>
      <w:r>
        <w:rPr>
          <w:rFonts w:ascii="Times" w:hAnsi="Times" w:eastAsia="Times"/>
          <w:b w:val="0"/>
          <w:i w:val="0"/>
          <w:color w:val="000000"/>
          <w:sz w:val="22"/>
        </w:rPr>
        <w:t>Sharma came and saw me. Amtussalaam and Duncan are in Bombay.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insists that, if he is not permitted to fast,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tour villages and also wants that Rajbhoj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him to obtain your permission. If you approve,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both go. But nobody should go in the name of the Ashram.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Ashram only what is arranged by you should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will respect your experience more than my reason.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do what you think best. Read the accompanying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 them on to the persons concerned. You will have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>wire, of course.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N. had fallen in Bangalore. She had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but I grasped the full meaning of her remarks only the day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to the day on which I sent her there. If she is really pregnant,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welcome that. That will test her and us too. If her heart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pure, it is our duty to shelter her. Read my letter to her.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letters addressed to her and read them before giving them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written by her may be passed and posted only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necessary. Reduce your other work and do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in a Harijan locality.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with Dr. Sharma was not a happy one.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way in which he talked. I found that there was much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Parashuram had said.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that he had come with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the Ashram. I could not have a sufficiently long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 will have a little more discussion with him again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return there now. Bhagwanji has praised his work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me. The letters which Dr. Sharma wrote from there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good. Have you not been able to judge him? Did he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 your permission? It seems useless now to ask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 will not worry about the Ashram during the fast.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that. Do what you think best. If you want help, you can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or Vinoba. You may introduce any changes that you like.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get much time to think, find some. I should like to hear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Kusum, Anandi and N. Give me other news, too. Mahadev will reply </w:t>
      </w:r>
      <w:r>
        <w:rPr>
          <w:rFonts w:ascii="Times" w:hAnsi="Times" w:eastAsia="Times"/>
          <w:b w:val="0"/>
          <w:i w:val="0"/>
          <w:color w:val="000000"/>
          <w:sz w:val="22"/>
        </w:rPr>
        <w:t>as he thinks fit. Do what you wish. You know what I desire.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Parashuram comes there, ask him to leave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him. Perhaps he may not come. All kinds of unexpected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happening here. Nobody, therefore, can foresee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after two hours. That lady, Spiegel, has gone away to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equanimity and the strength which you require.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equanimity will get the strength. That is the Lord’s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assurance. You may expect one more letter still in my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>And then, if it is God’s will, I will write to you after the 29th.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 says in her letter that she is not able to go to the lavatory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gets up at three. If the gates of the hostel are kept closed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there must be some arrangement inside. A removable commode </w:t>
      </w:r>
      <w:r>
        <w:rPr>
          <w:rFonts w:ascii="Times" w:hAnsi="Times" w:eastAsia="Times"/>
          <w:b w:val="0"/>
          <w:i w:val="0"/>
          <w:color w:val="000000"/>
          <w:sz w:val="22"/>
        </w:rPr>
        <w:t>can be kept in a corner of the yard or in a room.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5/6-5-1933..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desirable to supply to everybody who wants the </w:t>
      </w:r>
      <w:r>
        <w:rPr>
          <w:rFonts w:ascii="Times" w:hAnsi="Times" w:eastAsia="Times"/>
          <w:b w:val="0"/>
          <w:i w:val="0"/>
          <w:color w:val="000000"/>
          <w:sz w:val="22"/>
        </w:rPr>
        <w:t>green vegetables which can be eaten uncooked.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8374.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ANASUYABEHN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suffering. Keeping my company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disastrous. I myself am wholly in other hands, not knowing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the next moment. I feel my freedom as slavery and slavery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 of Truth as freedom. I did not have the slightest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fast, and yet I have had to do so. But 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one, the load that weighed on my mind is lifted in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defies description. You should therefore rejoice at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untoward will happen to my body, but what even if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misplaced? In that case you may know that there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service to be taken from this body. Do not therefore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troubled. Keep your mind fixed on the thought that the body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fragile than a glass bangle and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inhabits it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reality, and go on doing whatever service you can.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 and you should rest. Come during the last days of the fast.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two letters from you. Do not be afraid.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from my fast. This fast will be for the welfare of all of you. It </w:t>
      </w:r>
      <w:r>
        <w:rPr>
          <w:rFonts w:ascii="Times" w:hAnsi="Times" w:eastAsia="Times"/>
          <w:b w:val="0"/>
          <w:i w:val="0"/>
          <w:color w:val="000000"/>
          <w:sz w:val="22"/>
        </w:rPr>
        <w:t>is my wish that all of you may qualify yourselves for this 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Steady your mind and do whatever you can.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TELEGRAM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ATYAGRAHAASHRAM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STRONGLY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DISSUADE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RAJBHOJ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RAMJI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PROPAGANDA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TOUR.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RAMJI    SHOULD    CLEAR    HIMSELF    OF     SUSPICIPON.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8377. Courtesy: Narandas Gandhi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140. CABLE TO “INDIAN OPINION”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PINION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HOENIX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REJOICE.       DO     DUTY     THERE 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8,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1933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62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Monday morning. It is not yet 3 a.m. Yours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commence. This has come naturally and it pleases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the telegram you sent me.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wondering how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react upon you. I was thankful to God that you had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did not know except vaguely why I was being made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But as time passes, more and more proof is coming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justification. I stand or seem to stand calm in the midst of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but for the approaching fast have rent me in twain. I am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Narandas Gandhi”, 7-5-1933.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and the preceding telegram have been drafted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sheet.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“7”, but the letter was written on “Monday”, which was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8, 1933.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cable from London read: “Accept your decision. Understand. Lone.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Charlie.”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able with much greater assurance than before to lay them all at </w:t>
      </w:r>
      <w:r>
        <w:rPr>
          <w:rFonts w:ascii="Times" w:hAnsi="Times" w:eastAsia="Times"/>
          <w:b w:val="0"/>
          <w:i w:val="0"/>
          <w:color w:val="000000"/>
          <w:sz w:val="22"/>
        </w:rPr>
        <w:t>the feet of the great white throne.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and our many friends are praying for me. These </w:t>
      </w:r>
      <w:r>
        <w:rPr>
          <w:rFonts w:ascii="Times" w:hAnsi="Times" w:eastAsia="Times"/>
          <w:b w:val="0"/>
          <w:i w:val="0"/>
          <w:color w:val="000000"/>
          <w:sz w:val="22"/>
        </w:rPr>
        <w:t>prayers will be my food during these days.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brother is better. Whether he is or not,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relief to the members of the family that you are so near.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my love to you and all the friends to whom I cannot write.</w:t>
      </w:r>
    </w:p>
    <w:p>
      <w:pPr>
        <w:autoSpaceDN w:val="0"/>
        <w:autoSpaceDE w:val="0"/>
        <w:widowControl/>
        <w:spacing w:line="22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142.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3.10 a.m. and I have finished my first letter.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Not only I but we are all thinking of you. People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speak to me about you suggesting that I should abandon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for your sake. It is a great tribute to your love for me but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unintended reflection. I want myself and everyone who knows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your love is so deeply true and knowing that it can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of physical separation no matter of what duration.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come, is coming. It cannot come through reason. It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heart. Essential love depends wholly on the spiritual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at first comes through the sense perception.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with me. that this fast is a gift greater than God has ever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That I approach it in fear and trembling is a sign of my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But this time there is in me a joy which I have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want you to share that joy with </w:t>
      </w:r>
      <w:r>
        <w:rPr>
          <w:rFonts w:ascii="Times" w:hAnsi="Times" w:eastAsia="Times"/>
          <w:b w:val="0"/>
          <w:i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therefore deprive yourself of any food. Eat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thankfully and keep yourself fit for service. Time for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might have to take up a similar fast.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it is the one weapon which God has given us for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utter helplessness. We do not know its use or fancy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and ends with mere deprivation of physical food. 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kind. Absence of food is an indispensable but not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it. The largest part is the prayer—communion with God. It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adequately replaces physical food.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266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drop you a line, as far as possible, daily.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strength.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1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Ba herewith.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Ba also.</w:t>
      </w:r>
    </w:p>
    <w:p>
      <w:pPr>
        <w:sectPr>
          <w:type w:val="continuous"/>
          <w:pgSz w:w="9360" w:h="12960"/>
          <w:pgMar w:top="534" w:right="1404" w:bottom="358" w:left="1440" w:header="720" w:footer="720" w:gutter="0"/>
          <w:cols w:num="2" w:equalWidth="0">
            <w:col w:w="2904" w:space="0"/>
            <w:col w:w="36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812" w:after="36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on Saturday. One was sent to</w:t>
      </w:r>
    </w:p>
    <w:p>
      <w:pPr>
        <w:sectPr>
          <w:type w:val="nextColumn"/>
          <w:pgSz w:w="9360" w:h="12960"/>
          <w:pgMar w:top="534" w:right="1404" w:bottom="358" w:left="1440" w:header="720" w:footer="720" w:gutter="0"/>
          <w:cols w:num="2" w:equalWidth="0">
            <w:col w:w="2904" w:space="0"/>
            <w:col w:w="36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9690. Courtesy: Mirabehn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PREMLILA THACKERSEY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overflows with your love. If such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at the moment I can think only of your house, though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told you I should like a Harijan locality best.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>many difficulties in that.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78. Also C.W. 4830.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Premlila Thackersey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MANIBEHN PATEL</w:t>
      </w:r>
    </w:p>
    <w:p>
      <w:pPr>
        <w:autoSpaceDN w:val="0"/>
        <w:autoSpaceDE w:val="0"/>
        <w:widowControl/>
        <w:spacing w:line="294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 Saturday.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and Mridula too, can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everyday if you wish. Let none of the women feel unhappy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fast. Everybody should try to wash off whatever impurity may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Kasturba Gandhi”, 7-5-1933.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Mirabehn”, 6-5-1933.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invited Gandhiji to stay in her bungalow in the event of </w:t>
      </w:r>
      <w:r>
        <w:rPr>
          <w:rFonts w:ascii="Times" w:hAnsi="Times" w:eastAsia="Times"/>
          <w:b w:val="0"/>
          <w:i w:val="0"/>
          <w:color w:val="000000"/>
          <w:sz w:val="18"/>
        </w:rPr>
        <w:t>his release,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“Interview to Associated Press of India”, 8-5-1933.</w:t>
      </w:r>
    </w:p>
    <w:p>
      <w:pPr>
        <w:autoSpaceDN w:val="0"/>
        <w:autoSpaceDE w:val="0"/>
        <w:widowControl/>
        <w:spacing w:line="23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Manibehn Patel”, 6-5-1933.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lurking in herself. Someone or other will be writing to you everyday. </w:t>
      </w:r>
      <w:r>
        <w:rPr>
          <w:rFonts w:ascii="Times" w:hAnsi="Times" w:eastAsia="Times"/>
          <w:b w:val="0"/>
          <w:i w:val="0"/>
          <w:color w:val="000000"/>
          <w:sz w:val="22"/>
        </w:rPr>
        <w:t>I enjoy complete peace of mind. We are all well.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I write anything more to you? You should defy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 and do what you think is for your good. According to me,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easy for you to pursue your good in the Ashram. However,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alone which seems right to you will be the best course for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10345. Also C.W. 6784.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not been sending to Chhaganlal and others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summaries or copies of my important letters, please send them. I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Chhaganlal doesn’t know anything. Probably it must be the same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Vinoba. Make some arrangement for copies being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find enclosed a letter from Mary Barr. If she returns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there, welcome 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letter is from Nandlal Bose regarding Dhiru.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that Dhiru will not be able to go before July. In July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go. The letter refers to Rs. 15 as boarding charge. I couldn’t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exactly what it means. However, nothing need be done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I come through the fast and if it is necessary, I will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clarification. Otherwise you may do so. I am sending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Dhiru may have patience. For the time being, let him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in the Ashram. He should purify himself during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>weeks.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give more time to N. Try and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her heart. If any letters are received for her, open and read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not likely to hide anything deliberately. But she has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her mind. I see that she has had a large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persuading me to undertake this fast. I did not know this.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can give her strength, it will be this fast, and,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any mistake in sending her there, the fast is the only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undo it. I think that it will save many young men.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pregnant, the cause is one Harijan priest named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as to who tempted whom. According to me, if she is pregnant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she can accept the prospect calmly, the experience will 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her life and save her. Shower on her as much love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and rear the plant.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Margarete has left and gone away to Madras. She has held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that she will go on a fast there. If she fasts, that will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>her health good. She will lose some of the excessive fat on her 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Duncan’s belief is completely mistaken. I will explain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carry out my suggestions about the kitchen and the dairy </w:t>
      </w:r>
      <w:r>
        <w:rPr>
          <w:rFonts w:ascii="Times" w:hAnsi="Times" w:eastAsia="Times"/>
          <w:b w:val="0"/>
          <w:i w:val="0"/>
          <w:color w:val="000000"/>
          <w:sz w:val="22"/>
        </w:rPr>
        <w:t>if they have appealed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don’t make changes in the prayer,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it into three parts, namely, the recitation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verses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may attend the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ready to join in it. There is no moral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on the others to attend. However, those who wish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their names.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followed by the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verses. In this also only those who wish to join and who can recite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may attend. Then should follow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these three things, if done properly, will take ten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only part of the prayers which all should attend is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If all the persons give their names for the parts which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attend, you will know who keep their resolutions. A lamp, a tall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desk and a register should be placed near the gate and everybody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should put a cross or sign his name if that is preferred,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column. Those who do not have sufficient faith in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even in the last item should not be eager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Anybody who lacks faith in what is an inseparable part of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get no benefit from the Ashram and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nothing 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stay merely from a wish to be useful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A son or daughter who consciously thinks ‘I may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mother’ will not serve her. only those who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their mother or their all in all, should stay in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in the Ashram reflects sincerely in this manner and decides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stay, the coming three weeks will be well spent there.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which can make the best use of this period and benefit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it ought to do so. I want everybody to maintain perfect truth.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short of workers for carrying on the activities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engage paid men and women, look upon them as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sisters, share their joys and sorrows and be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Probably such a relationship will be more natural. Any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dispensed with may be stopped. However, the cultivation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fruits and vegetables, as also the dairy and the agricultural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it, ought not to be stopped. All the processes relating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 are forms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stop admitting children.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Ashram is a school. I, therefore, cling to the view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before. We should be able, and we are able,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training required for living as a labourer.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make sufficient provision for this. It is because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full significance of this idea that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discontented and all the difficulties arise. If we but realize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labourers and that it is our aim that they should grow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such, I believe many of our problems would disappear.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imparted for this purpose is bound to be different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type of education. This is enough for the present.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this, accept only as much as you can and throw away the rest.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Guajrati: M.M.U./I. Also C.W. 8378.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78" w:after="2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and telegram form Ghanshyamdas said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I did not write. I got your letter now.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form newspapers, you are not likely to get much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75 per cent of the newspaper reports should be discounted.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in the papers should be corroborated by local informantes.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trustworthy informants at various places and if they send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reports, I would like you to send me the gist. Anyway carry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experiments. You will yourself realize that it does not yield any </w:t>
      </w:r>
      <w:r>
        <w:rPr>
          <w:rFonts w:ascii="Times" w:hAnsi="Times" w:eastAsia="Times"/>
          <w:b w:val="0"/>
          <w:i w:val="0"/>
          <w:color w:val="000000"/>
          <w:sz w:val="22"/>
        </w:rPr>
        <w:t>fruit. Since you are there, I am easy in my mind. Rama, Rama, Rama.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V.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HAKKAR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NTOUCHABLES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10449. Courtesy: Harijan Sevak Sangh.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STATEMENT EXPLAINING OBJECT OF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brings me fresh justification for the ordeal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has sent me. The discoveries I am making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paralysed me, but for the fast. Whatever it may mean for the cause,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my saving. Whether I survive the fast or not,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little moment. Without it I would, in all probability,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useless for further service of Harijans, and for that matter,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service.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friends who have sent me urgent wires dissuading 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step will, I hope, appreciate the fact that for a person built 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G. D. Birla”, 2-5-1933.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was issued at 12 noon, soon after Gandhiji had commenced </w:t>
      </w:r>
      <w:r>
        <w:rPr>
          <w:rFonts w:ascii="Times" w:hAnsi="Times" w:eastAsia="Times"/>
          <w:b w:val="0"/>
          <w:i w:val="0"/>
          <w:color w:val="000000"/>
          <w:sz w:val="18"/>
        </w:rPr>
        <w:t>his fast.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such fasts are indispensable. This I say apart from my claim, by </w:t>
      </w:r>
      <w:r>
        <w:rPr>
          <w:rFonts w:ascii="Times" w:hAnsi="Times" w:eastAsia="Times"/>
          <w:b w:val="0"/>
          <w:i w:val="0"/>
          <w:color w:val="000000"/>
          <w:sz w:val="22"/>
        </w:rPr>
        <w:t>which I stand, that it was God’s call.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senders of wires will forgive me for not sending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acknowledgments. The pressure upon my time has been so great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physically impossible for me to cope with all wires that </w:t>
      </w:r>
      <w:r>
        <w:rPr>
          <w:rFonts w:ascii="Times" w:hAnsi="Times" w:eastAsia="Times"/>
          <w:b w:val="0"/>
          <w:i w:val="0"/>
          <w:color w:val="000000"/>
          <w:sz w:val="22"/>
        </w:rPr>
        <w:t>poured in upon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fast will begin within two hours of writing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all friends and well-wishers to pray for strength for enabling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the ordeal without weakening. I confess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except what God may give me. That He has never failed me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gives me the confidence that He will not fail me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was received by me from a Harijan Association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was unnecessary, as the Harijans do not stand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from the caste Hindus. From its own standpoint,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right. Only it should be clearly understood that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taken not to oblige the Harijans, but for purification of self and </w:t>
      </w:r>
      <w:r>
        <w:rPr>
          <w:rFonts w:ascii="Times" w:hAnsi="Times" w:eastAsia="Times"/>
          <w:b w:val="0"/>
          <w:i w:val="0"/>
          <w:color w:val="000000"/>
          <w:sz w:val="22"/>
        </w:rPr>
        <w:t>associates.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 is a duty the caste Hindus owe to themselves.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the penance they must do for the wrongs they have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kith and kin. I can well understand the indignantrepudiation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of the Harijans. Let me hope that it is not yet too late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to accept the penance. The numerous messages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them leave no room for doubting such an acceptance.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Hindus scent further coercion in this fast.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cannot be broken before its period, even if every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opened and untouchability wholly removed from the heart,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admit that it cannot be regarded as in any way coercive.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intended to remove bitterness, to purify hearts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clear that the movement is wholly moral, to be prosecuted by wholly </w:t>
      </w:r>
      <w:r>
        <w:rPr>
          <w:rFonts w:ascii="Times" w:hAnsi="Times" w:eastAsia="Times"/>
          <w:b w:val="0"/>
          <w:i w:val="0"/>
          <w:color w:val="000000"/>
          <w:sz w:val="22"/>
        </w:rPr>
        <w:t>moral persons. May God bless the ordeal and fulfil its purpose.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9-5-1933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149. INTERVIEW TO ASSOCIATED PRESS OF INDIA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came upon me suddenly and therefore I was not prepared.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Weekly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and I discussed for a moment where I should stay,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discharged. My first thought was to go to Sabarmati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Ashram, and if that was not feasible or advisable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Lady Thackersey’s invitation. Of course the invitation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 is there, as also from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Mission, but when Col. Doyle gave me the information I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thing would be to go to Lady Thackersey’s, and here I am.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10-5-1933</w:t>
      </w:r>
    </w:p>
    <w:p>
      <w:pPr>
        <w:autoSpaceDN w:val="0"/>
        <w:autoSpaceDE w:val="0"/>
        <w:widowControl/>
        <w:spacing w:line="260" w:lineRule="exact" w:before="40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STATEMENT SUSPENDING CIVIL </w:t>
      </w:r>
      <w:r>
        <w:rPr>
          <w:rFonts w:ascii="Times" w:hAnsi="Times" w:eastAsia="Times"/>
          <w:b w:val="0"/>
          <w:i/>
          <w:color w:val="000000"/>
          <w:sz w:val="24"/>
        </w:rPr>
        <w:t>DISOBEDIENCE MOVEMENT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1933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regard this release with any degree of pleasure.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rightly remarked to me yesterday, how can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this release in order to prosecute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or to guide it? This release, therefore, puts upon me,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after Truth and a man of honour, a tremendous burden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This fast has to continue. I had hoped, and I still hope,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 myself over anything and not to take part in discussions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whatsoever. The whole purpose of the fast will be frustrated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my brain to be occupied by any extraneous matter,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matter outside the Harijan work. At the same time,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I should be bound to give a little of my energies to a study </w:t>
      </w:r>
      <w:r>
        <w:rPr>
          <w:rFonts w:ascii="Times" w:hAnsi="Times" w:eastAsia="Times"/>
          <w:b w:val="0"/>
          <w:i w:val="0"/>
          <w:color w:val="000000"/>
          <w:sz w:val="22"/>
        </w:rPr>
        <w:t>of the civil disobedience movement.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course, for the moment, I can only say that my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have undergone no change whatsoever.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praise for the bravery and self-sacrifice of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>civil resisters, but having said that, I cannot help saying that the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had reported: “At Lady Thackersey’s house, Gandhiji told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Press representative that he was informed of his release only at quarter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by Col. Doyle, Inspector-General of Prisons. Asked if he will be staying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Lady Vithaldas Thackersey’s house throughout the fast, Gandhiji said that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>now sure about this.”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that has attended the movement is fatal to its success.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movement must be continued, I would urge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guiding the movement in different parts of the country to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secrecy. I do not care if, thereby, it becomes difficult to secure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civil resister.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fear has seized the common mass.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ordinances have cowed them down, and I am inclined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secret methods are largely responsible for the demoralization.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of civil disobedience does not depend so much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as on the quality of men and women taking part in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leading the movement, I should sacrifice quantity and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quality. If this could be done, it would immediately raise the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movement. Mass instruction on any other terms is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nothing as to the actual campaign. The reflections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given, I had bottled up all these many months, and I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is one with me in what I have said. One word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say. Whether I like it or not, during these three weeks, all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will be in a state of terrible suspense. It would be better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Congress, Bapuji Madhavrao Aney, were to officially </w:t>
      </w:r>
      <w:r>
        <w:rPr>
          <w:rFonts w:ascii="Times" w:hAnsi="Times" w:eastAsia="Times"/>
          <w:b w:val="0"/>
          <w:i w:val="0"/>
          <w:color w:val="000000"/>
          <w:sz w:val="22"/>
        </w:rPr>
        <w:t>declare suspension for one full month or even six weeks.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would make an appeal to the Government. If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peace in the land, and if they feel that there is no real peace,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that Ordinance Rule is no rule, they should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suspension, and unconditionally discharge all the civil resisters.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survive the ordeal, it will give me time to survey the situation,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advice both to the Con-gress leaders and if I may venture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to the Government. I would like to take up the thread at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where I was interrupted on my return from England.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understanding is arrived at between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as a result of my effort, and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resumed, it will be open to the Government, if they so choose, to </w:t>
      </w:r>
      <w:r>
        <w:rPr>
          <w:rFonts w:ascii="Times" w:hAnsi="Times" w:eastAsia="Times"/>
          <w:b w:val="0"/>
          <w:i w:val="0"/>
          <w:color w:val="000000"/>
          <w:sz w:val="22"/>
        </w:rPr>
        <w:t>revive the Ordinance Rule.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the will on the part of the Government,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modus operandi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found. Of this,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am absolutely certain that civil disobedience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so long as so many civil resisters are imprisoned.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can be arrived at so long as Sardar Vallabhbhai, Khan </w:t>
      </w:r>
      <w:r>
        <w:rPr>
          <w:rFonts w:ascii="Times" w:hAnsi="Times" w:eastAsia="Times"/>
          <w:b w:val="0"/>
          <w:i w:val="0"/>
          <w:color w:val="000000"/>
          <w:sz w:val="22"/>
        </w:rPr>
        <w:t>Saheb, Abdul Ghaffar Khan and Pandit Jawaharlal Nehru and others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buried alive. Indeed, to call off civil resistance is not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any of the men who are out of prison. It is possible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to do so. I refer to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in existence at the time I was arrested.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no more on the civil disobedience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 have already said too much, but if I was to say anything,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say so only whilst I have strength left in me. I would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Pressmen not to worry me any more. I would urge also would-be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once more to restrain themselves. Let them regard me 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prison. I shall be unfit for holding political discussions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discussions.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be left in perfect peace, and I would like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I shall not abuse the release. If I come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ordeal, and if I find the political atmosphere as murky as </w:t>
      </w:r>
      <w:r>
        <w:rPr>
          <w:rFonts w:ascii="Times" w:hAnsi="Times" w:eastAsia="Times"/>
          <w:b w:val="0"/>
          <w:i w:val="0"/>
          <w:color w:val="000000"/>
          <w:sz w:val="22"/>
        </w:rPr>
        <w:t>it is today, without taking a single step secretly or openly in furthe-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of civil disobedience, I shall invite them to take 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>Yeravda to join the companions whom I almost seem to have deserted.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privilege for me to have been with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I was well aware of his matchless bravery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love for the country, but I had never lived with him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fortune to do during the last sixteen months. The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he covered me recalls to me that of my own dear mother.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neverknew him to possess motherly qualities. If the slightest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me, he would be out of his bed. He superintended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detail in connection with my comforts. He and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had conspired to let me do nothing, and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believe me when I say that he always showed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compreh-ension of the difficulties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we discussed any political problem. His solicitude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of Bardoli and Kaira I can never forget.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429, 1933. Courtesy: Nehru Memorial Museum and Library</w:t>
      </w:r>
    </w:p>
    <w:p>
      <w:pPr>
        <w:autoSpaceDN w:val="0"/>
        <w:autoSpaceDE w:val="0"/>
        <w:widowControl/>
        <w:spacing w:line="220" w:lineRule="exact" w:before="13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statement, as desired by Gandhiji, was released at 11.30 p.m. after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approval by M. S. Aney, Acting President of the Indian National Congress.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Aney’s statement suspending the civil disobedience movement,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“M. </w:t>
      </w:r>
      <w:r>
        <w:rPr>
          <w:rFonts w:ascii="Times" w:hAnsi="Times" w:eastAsia="Times"/>
          <w:b w:val="0"/>
          <w:i w:val="0"/>
          <w:color w:val="000000"/>
          <w:sz w:val="18"/>
        </w:rPr>
        <w:t>S. Aney’s Statement on Suspending Civil Disobedience”, 9-5-1933.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TELEGRAM TO VIJAYALAKSHMI PANDIT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830" w:val="left"/>
          <w:tab w:pos="4890" w:val="left"/>
          <w:tab w:pos="5410" w:val="left"/>
          <w:tab w:pos="5930" w:val="left"/>
        </w:tabs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PRAYERS BLESSINGS. I WOULD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RANJIT</w:t>
      </w:r>
    </w:p>
    <w:p>
      <w:pPr>
        <w:autoSpaceDN w:val="0"/>
        <w:tabs>
          <w:tab w:pos="630" w:val="left"/>
          <w:tab w:pos="1350" w:val="left"/>
          <w:tab w:pos="1910" w:val="left"/>
          <w:tab w:pos="2610" w:val="left"/>
          <w:tab w:pos="3110" w:val="left"/>
          <w:tab w:pos="4090" w:val="left"/>
          <w:tab w:pos="49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HARIJANS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JUST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ANNOUNCED.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21228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DUNCAN GREENLEES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1933</w:t>
      </w:r>
    </w:p>
    <w:p>
      <w:pPr>
        <w:autoSpaceDN w:val="0"/>
        <w:autoSpaceDE w:val="0"/>
        <w:widowControl/>
        <w:spacing w:line="294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was sorry that I could not talk with you longer than I did.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I read your report carefully. I do not mind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like the frankness about it. Some of your suggestions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valuable, but can you grow in it? In spite of all the good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the Ashram it strikes me that if the evil described by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extensive as you suggest you can only freeze there. If Narandas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business man or even predominantly so, he is like salt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savour. If he has not, the Ashram is undoubtedly dead.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him is wholly different from yours. He has the rare talent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combining business with spirituality. This, however, is one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many in which your reaction is so hostile that the sum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effect left on one’s mind is that it is an institution where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is stunted. But you know best your own feeling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report. If, therefore, you feel that you can remain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grow, by all means it is good. Discuss the whole of your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Narandas and let him make what changes you can persuade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make. My faith in him remains unabated. But if you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go through the discipline consistently with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earn the right to demand a change. Today you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it as a result of first impression and your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 wish I had time to correct many of your statements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not true to fact, but that would be more strain on me. If you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in reply to the addressee’s received on May 8, 1933,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“Long to be with you. Will await your message. Love from me and Ranjit”.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suspension of civil disobedience,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announced on this date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Narandas’s </w:t>
      </w:r>
      <w:r>
        <w:rPr>
          <w:rFonts w:ascii="Times" w:hAnsi="Times" w:eastAsia="Times"/>
          <w:b w:val="0"/>
          <w:i/>
          <w:color w:val="000000"/>
          <w:sz w:val="22"/>
        </w:rPr>
        <w:t>bona fides,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exhaustively discuss 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points about which you may feel keenly.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UNCAN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21260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HACKERSEY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released a little unexpectedly, otherwise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written a letter and a long one. But now I myself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one. I got your letter. Please go on writing to me daily.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has something special to write about may also write.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changes which you say have been introduced,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danger. Read about it in my letter to the women. If all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them willingly, there will be no difficulty at all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will soon improve. Everybody should eat as one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medicine, and be fully satisfied with the type and the quantity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that he gets. Any item which one does not like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declined. It is not likely that one will not like anything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wheat, fruit and uncooked vegetable. If that happens,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such a person is a fast. I have not known any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fruits. Let everybody start drinking fresh, unboiled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fear. The person who is in charge of cooking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that every item is well cooked. If anything is not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well, it should be thrown away. You should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 to serve only the vegetables which grow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Totaramji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know that he must supply tomatoes, salad,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all the year round. I will not mind if this means more expense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Similarly, fruit-trees also should be planted. While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the necessity of learning self-control, care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to see that the fruittrees are not raided.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Totaram Sanadhya, an Ashram inmate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wire regarding Parashuram. As he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keen, I have permitted him to go there. If he does not abide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which you impose and gives you the least trouble,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leave. He need not come to me again.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fare for Delhi or Kanpur or any other place where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go. Nobody should stay if he cannot feel happy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should not have the responsibility at such a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anybody so that he might stay. It is, of course,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everybody receives love and courtesy. However,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pleased should be permitted to leave. This rule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Sharma and Duncan also. I have not been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He has not impressed me as being truthful or polite. 1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note to him asking him to leave and go to Delhi.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returned there. I have expressed my dissatisfaction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note to him. Even if he remains there, he should not treat N.,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touch her or talk with her. If I get time, I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also and tell him this plainly. Read that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N., too.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 seems to be a really good man, but I have found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very intelligent. I am afraid only of Sharma. I am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by registered post the report about cowprotection. Don’t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give up milk or ghee. The truth is that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accept the changes which I have suggested need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It is not a great thing to give up this or that thing.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to train one’s mind so that one learns to eat as one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medicine, to eat only to keep the body alive. Moreover, when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every article of food which is unnecessary for health,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practise further self-denial. What I have been begging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just now is a big thing. I want inner purity,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itself. Explain fully to everybody the sixth verse of Chapter III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restrain the sense-organs but dwell in their minds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sense-pleasures are hypocrites. The seventh verse,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those who keep their minds under control and let the limbs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organs of the body function without attachment, are hailed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karmayogis. These two verses explain the secret of how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live. If, while fasting, I dwell in my mind on the pleasures of the palate</w:t>
      </w:r>
    </w:p>
    <w:p>
      <w:pPr>
        <w:autoSpaceDN w:val="0"/>
        <w:autoSpaceDE w:val="0"/>
        <w:widowControl/>
        <w:spacing w:line="218" w:lineRule="exact" w:before="27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two items.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thinking when the 21 days will be over, my fast will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outward show of an ignorant man. It would not benefit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earn for me a sinful existence in my next life. What is true,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context, about my fast, is also true, in a limited context,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self-control being introduced and followed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stops eating rice and dal but dwells on their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thoughts does not practise self-control by refraining from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Such exclusion may be beneficial physically, that is,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health. But the various forms of self-denial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practised in the Ashram just now are intended as a preparation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undertaking indefinite fasts. Those who cannot join in that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their meals in the common kitchen. If anybody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in the common kitchen but observes as much self-control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his own home in the matter of food, I will regard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honour to the Ashram. For, his conduct will be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unnatural. There will be humble confession of his weakness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the self-control which I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apply to anybody who is ill.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this repeatedly to the women on my behalf. No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undertake anything beyond her strength. The women,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too, should understand that what we are doing at present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prepare the ground for a chain of indefinite fasts.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self-control for my sake for a short time and gives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when somebody else in the Ashram may be fasting,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would that seem! I am far away, but fasts following mine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the Ashram. Everybody, therefore, should practise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self-control as he can keep up. Nobody should go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all. I don’t expect more from anybody. Let us not attempt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and fail. It would be better to rise step by step. I don’t insist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now that the old families ought to take their meals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kitchen. My fast ought not to result in any kind of coercion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anybody. On my behalf, you should see that it does not.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that gradually he will understand the complete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fast. Even if the fast is like a pistol, it is worth firing.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dharma cannot be saved in any other way.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N.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put you out of my mind. I do not want to repeat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in my previous letters.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Sharma is there. I have asked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Narandas not to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you at all. If it does become necessary to procure medical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doctor will be called in, but you will tell if his presence and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 the emotion you describe. If they do I will have to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But I am writing to him about this emotion so that 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guard. I hope you do not mind this. I am interpreting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literally. You have not a single thought in your mind which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not only from me but from the whole world including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may harbour a thought. However distasteful it may be,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that is the only way for a truthful person.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written in ink has arrived. You should treat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at least as well as strangers. But, of course, children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their parents with their fingers, using their blood as ink.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be with you.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kisses to 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78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21257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155. LETTER TO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surprised when Devdas told me you had gone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gave Devdas a letter for you, which he had to post. I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got the letter. In that letter I told you I had deliberately omitted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 one thing. It has now become my duty to say that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N.’s life. I have sent her to the Ashram so that she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what follows is in Gandhiji’s hand.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the superscription is in Devanagari.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sent him a note suggesting that he should return to Delhi;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9-5-1933..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be, if at all possible, protected against herself. In her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 day before yesterday she told me that when she met you,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excited in her the animal passion. This need not mean any condemna-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 of you at all. How can a man help himself if a woman on seeing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 have her lustfulness excited? It is given only to the rarest human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beings to possess such innate purity that they would never be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occasion for exciting the lust of even the most depraved women.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this, therefore, not to blame you but to warn you against having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whatsoever to do with 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take my letter that Devdas had posted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light. Your letter which you left to be given to me confirms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I formed of you after our meeting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me add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you created a bad impression on everybody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here. But all that may be utterly unjust to you,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truthfully guides you and you him and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If, on the other hand, he does not like you or you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the Ashram in general, you should shun it, even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treating some patients there. If you have developed a dislike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the whole purpose of your being there is frustrated.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too selfish for me to have you there for the sake of a few </w:t>
      </w:r>
      <w:r>
        <w:rPr>
          <w:rFonts w:ascii="Times" w:hAnsi="Times" w:eastAsia="Times"/>
          <w:b w:val="0"/>
          <w:i w:val="0"/>
          <w:color w:val="000000"/>
          <w:sz w:val="22"/>
        </w:rPr>
        <w:t>patients.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time to write in Hindi.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21258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156.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SARDARJI,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slept well last night. This place is much breezier and cooler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Yeravda. I slept out in the open. Work has accumulated.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work for two days or so. After that, I have decided,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work. I don’t feel any weakness as yet worth speaking of.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do not worry about me in the least.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gave me a mother’s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10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86" w:after="0"/>
              <w:ind w:left="2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Patro-2: Sardar Vallabhbhaine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17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</w:tabs>
              <w:autoSpaceDE w:val="0"/>
              <w:widowControl/>
              <w:spacing w:line="248" w:lineRule="exact" w:before="32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7-5-1933..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this sentence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TELEGRAM TO KASTURBA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770" w:val="left"/>
        </w:tabs>
        <w:autoSpaceDE w:val="0"/>
        <w:widowControl/>
        <w:spacing w:line="29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10,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READ YOUR WIRE. HAVING LIVED WITH ME OVER FIFTY YEARS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>
        <w:trPr>
          <w:trHeight w:hRule="exact" w:val="252"/>
        </w:trPr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BRAVE AND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APPLY. AM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HAPPY.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</w:tr>
      <w:tr>
        <w:trPr>
          <w:trHeight w:hRule="exact" w:val="2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COURAGE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FAITH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PEACE.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MIRA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HAPPY.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21269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LETTER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Ba will get such reports daily. I hope you are bearing </w:t>
      </w:r>
      <w:r>
        <w:rPr>
          <w:rFonts w:ascii="Times" w:hAnsi="Times" w:eastAsia="Times"/>
          <w:b w:val="0"/>
          <w:i w:val="0"/>
          <w:color w:val="000000"/>
          <w:sz w:val="22"/>
        </w:rPr>
        <w:t>up well.</w:t>
      </w:r>
    </w:p>
    <w:p>
      <w:pPr>
        <w:autoSpaceDN w:val="0"/>
        <w:autoSpaceDE w:val="0"/>
        <w:widowControl/>
        <w:spacing w:line="266" w:lineRule="exact" w:before="28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8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6274. Courtesy: Mirabehn. Also G.N. 9740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in reply to the addressee’s from Sabarmati Jail received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date. It read: “It appears from papers prisoners not to be released. I therefore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permission to apply Government for two months leave that I may come to you. </w:t>
      </w:r>
      <w:r>
        <w:rPr>
          <w:rFonts w:ascii="Times" w:hAnsi="Times" w:eastAsia="Times"/>
          <w:b w:val="0"/>
          <w:i w:val="0"/>
          <w:color w:val="000000"/>
          <w:sz w:val="18"/>
        </w:rPr>
        <w:t>Very anxious. Wire reply. Mira sends love. She is finding peace courage in prayer.”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the sheet containing the draft of Gandhiji’s telegram bears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remark in Gujarati: “Do not now stoop to cracking coal with the mouth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have always used for chewing pan. Have trust in God. Overcome your </w:t>
      </w:r>
      <w:r>
        <w:rPr>
          <w:rFonts w:ascii="Times" w:hAnsi="Times" w:eastAsia="Times"/>
          <w:b w:val="0"/>
          <w:i w:val="0"/>
          <w:color w:val="000000"/>
          <w:sz w:val="18"/>
        </w:rPr>
        <w:t>delusion that we are the body. Repeat Ramanama. Bapu.”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explains that this was “written by 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on the letters reporting the progress of his fast”. This was added to a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date from Mathuradas Trikumji from “‘Parnakuti’, Poona”, which read: “Bapuji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enters today the third day of his fast. on the first day after his release towards night,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dictated his statement on the situation which meant a considerable expenditure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but it was inevitable. Yesterday he worked less and today I hope he will exert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less. The relieving feature is that he himself has made up his mind to conserve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as much as possible. He sleeps well and remains in bed. Devdas, Brijkishan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myself and other friends do our best to lighten his ordeal as much as is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for us. I am fully confident that he will successfully go through the ordeal.”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6" w:right="136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1933</w:t>
      </w:r>
    </w:p>
    <w:p>
      <w:pPr>
        <w:autoSpaceDN w:val="0"/>
        <w:autoSpaceDE w:val="0"/>
        <w:widowControl/>
        <w:spacing w:line="260" w:lineRule="exact" w:before="12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is more effort in dictating than in writing.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proceed I may not be able to write or dictate. Then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my thoughts are speaking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write a detailed letter daily giving your bodily and </w:t>
      </w:r>
      <w:r>
        <w:rPr>
          <w:rFonts w:ascii="Times" w:hAnsi="Times" w:eastAsia="Times"/>
          <w:b w:val="0"/>
          <w:i w:val="0"/>
          <w:color w:val="000000"/>
          <w:sz w:val="22"/>
        </w:rPr>
        <w:t>mental condition, your food and S.’s food.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understood the moral necessity of avoiding </w:t>
      </w:r>
      <w:r>
        <w:rPr>
          <w:rFonts w:ascii="Times" w:hAnsi="Times" w:eastAsia="Times"/>
          <w:b w:val="0"/>
          <w:i w:val="0"/>
          <w:color w:val="000000"/>
          <w:sz w:val="22"/>
        </w:rPr>
        <w:t>abortion.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sun-bath daily on the terrace of your sleeping 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you can take sewing work for the Ashram. Also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will forget Pythagoras, Bacchus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brood over the past when you have to re-enact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Ashram? Do please fill your mind with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i.e., to become an ideal member of the Ashram,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others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Duncan’s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criticism proceeds from complete ignorance, but has no malice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Though it proceeds from utter ignorance, there are some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in it. I will send you his report. If he has a copy of it,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and discuss the matter calmly with him. Devote some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time to such discussions.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able to write or dictate a letter every day.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on writing in detail about everybody, particularly about N.,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8-5-1933.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Parashuram, Duncan and Sharma. You have not written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Kusum.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Put your trust in God and have no worry for anything.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9686. Courtesy: Bhau Panse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TO THE READER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know that, even though I am supposed to be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be edited just as if I was in prison.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be solely devoted to the Harijan cause and will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all politics. It is a matter of regret to me that for three weeks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write anything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God spares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hope to write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better qualifications.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that in the mean while the Harijan cause will make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that reformers and sanatanists will combine,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to serve Harijans, that reformers will work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without wounding the susceptibilities of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Harijans themselves will, by vigorously prosecuting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reforms to which I have drawn attention so often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make it easier for sanatanists and reformers to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truly ‘Harijans’ and that they are capable of 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>to love precisely in the same manner and to the same degree as others.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13-5-1933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13-5-1933, this was “dictated”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on May 11, 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TELEGRAM TO DR. M. A. ANSARI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ANSARI</w:t>
      </w:r>
    </w:p>
    <w:p>
      <w:pPr>
        <w:autoSpaceDN w:val="0"/>
        <w:autoSpaceDE w:val="0"/>
        <w:widowControl/>
        <w:spacing w:line="212" w:lineRule="exact" w:before="88" w:after="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SAROJINI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MENTIONED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DREAD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TROUBLE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BUT IT IS YOUR RIGHT AND DUTY COME WHEN YOU FEEL LIKE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IT.     YOU     KNOW    MY    FAITH    IN    YOU.       LOVE     TO    YOU    ALL.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TELEGRAM TO MADAN MOHAN MALAVIYA</w:t>
      </w:r>
    </w:p>
    <w:p>
      <w:pPr>
        <w:autoSpaceDN w:val="0"/>
        <w:autoSpaceDE w:val="0"/>
        <w:widowControl/>
        <w:spacing w:line="270" w:lineRule="exact" w:before="106" w:after="7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8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BLESSINGS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COMFORT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CARRYING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</w:t>
            </w:r>
          </w:p>
        </w:tc>
      </w:tr>
      <w:tr>
        <w:trPr>
          <w:trHeight w:hRule="exact" w:val="26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SPIRIT.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CHILDHOOD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RAMANAMA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TALISMAN.   AM   WELL   AND   AT   PEACE.   PRAY   DO   NOT   TROUBLE   COME.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19085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NOTES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against reason. It is opposed to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dharma and hence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is that we are high while others are low. The Brahmin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the attribute of the Shudra—that is, service,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Brahmin. A true Brahmin is one who possesses the attributes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Kshatriya, a Vaishya and a Shudra, and has in addition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Shudras are not of course wholly devoid of learning, but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>their chief characteristic. In varnashramadharma there is to place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date-line “Poona, May 11, 1933”,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12-5-1933, had reported: “ ‘I would love to tie with my head on the lap of Doctor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Ansari’, said Gandhiji, who, though in weak condition, felt extremely happy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told by Mrs. Sarojini Naidu of Dr. Ansari’s willingness to come over to Poona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asked whether Dr. Ansari should be sent for. When he was informed of the above,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Ansari replied from Delhi on phone: ‘I will never allow Bapu to die on my lap. I </w:t>
      </w:r>
      <w:r>
        <w:rPr>
          <w:rFonts w:ascii="Times" w:hAnsi="Times" w:eastAsia="Times"/>
          <w:b w:val="0"/>
          <w:i w:val="0"/>
          <w:color w:val="000000"/>
          <w:sz w:val="18"/>
        </w:rPr>
        <w:t>will never allow him to die at all. I will be with Bapu as soon as possible.’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Madan Mohan Malaviya”, 2-5-1933.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published under the title “Swarna-Sutra”, that is, golden sayings.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4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distinctions of high and low. In the Vaishnava cult even 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attained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religion that sees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universe as a manifestation of Vishnu treat the Harijans as apart </w:t>
      </w:r>
      <w:r>
        <w:rPr>
          <w:rFonts w:ascii="Times" w:hAnsi="Times" w:eastAsia="Times"/>
          <w:b w:val="0"/>
          <w:i w:val="0"/>
          <w:color w:val="000000"/>
          <w:sz w:val="22"/>
        </w:rPr>
        <w:t>from Vishnu?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2170"/>
        <w:gridCol w:w="2170"/>
        <w:gridCol w:w="2170"/>
      </w:tblGrid>
      <w:tr>
        <w:trPr>
          <w:trHeight w:hRule="exact" w:val="34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8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says that his belief in untouchability is prompted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 just cannot agree with him. I can see nothing of love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If we have love for the untouchables we will not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our left-overs. If we have love for them we will worship them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our mother and father. If we have love for them we will dig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better wells, build for them schools and admit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our temples. These are the signs of love. Love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ofinnumerable suns. When one small sun cannot remain hidden,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love? Does a mother ever have to go about saying that she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child? A child who cannot yet speak looks into the eyes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When their eyes meet we can tell from their looks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in communion with something divine.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12-5-1933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1627"/>
        <w:gridCol w:w="1627"/>
        <w:gridCol w:w="1627"/>
        <w:gridCol w:w="1627"/>
      </w:tblGrid>
      <w:tr>
        <w:trPr>
          <w:trHeight w:hRule="exact" w:val="79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166. LETTER TO MIRABEHN 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12, 1933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brave to the end. No joke to be my daughter.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have to pass through a more searching ordeal than [I.]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my children to be worthy have to do better than I. Have they </w:t>
      </w:r>
      <w:r>
        <w:rPr>
          <w:rFonts w:ascii="Times" w:hAnsi="Times" w:eastAsia="Times"/>
          <w:b w:val="0"/>
          <w:i w:val="0"/>
          <w:color w:val="000000"/>
          <w:sz w:val="22"/>
        </w:rPr>
        <w:t>not? God be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9691. Courtesy: Mirabehn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(S.N. 21231) dated May 8, 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supplied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explains: “In the letter reporting the progress of the fast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this, the following is written by Mathuradas: ‘The lines at the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penned at about 2 p.m. on Friday. He wrote them without using specs, and hence </w:t>
      </w:r>
      <w:r>
        <w:rPr>
          <w:rFonts w:ascii="Times" w:hAnsi="Times" w:eastAsia="Times"/>
          <w:b w:val="0"/>
          <w:i w:val="0"/>
          <w:color w:val="000000"/>
          <w:sz w:val="18"/>
        </w:rPr>
        <w:t>that incomplete sentence.’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NOT BY BIRTH BUT BY MERIT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not know that among the many devotees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 are two lepers. One is a Kshatriya who has caught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 through service among the poor with whom some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cast in his lot, taking with him almost all his wealth. His leprosy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deterred him from the self-chosen service. Another is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 well versed in Sanskrit. He often sends me selections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Shastras in support of the reformer’s position on untouchability.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Below is the translation of his latest collection:</w:t>
      </w:r>
    </w:p>
    <w:p>
      <w:pPr>
        <w:autoSpaceDN w:val="0"/>
        <w:autoSpaceDE w:val="0"/>
        <w:widowControl/>
        <w:spacing w:line="260" w:lineRule="exact" w:before="6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“one who has purified himself by pure deeds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restrained his senses deserves to be treated as a Brah-min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he may be a Shudra”, said God Brahma himself.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Even though a Shudra, one who is noble of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>deed should be regarded as the best among the twice-born.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Neither birth nor lineage, neither culture nor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Vedas, can render one a twice-born. Good conduct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deciding cause.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is good conduct alone which makes one a Brahmin.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of good conduct, even though a Shudra, acquires </w:t>
      </w:r>
      <w:r>
        <w:rPr>
          <w:rFonts w:ascii="Times" w:hAnsi="Times" w:eastAsia="Times"/>
          <w:b w:val="0"/>
          <w:i w:val="0"/>
          <w:color w:val="000000"/>
          <w:sz w:val="22"/>
        </w:rPr>
        <w:t>Brahminhood.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He who lives for the performance of dharma (duty),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dharma is consecrated to God and whose day and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devoted to good deeds—he is declared by Gods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Brahmin.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He who is content with whatever food and clothes and </w:t>
      </w:r>
      <w:r>
        <w:rPr>
          <w:rFonts w:ascii="Times" w:hAnsi="Times" w:eastAsia="Times"/>
          <w:b w:val="0"/>
          <w:i w:val="0"/>
          <w:color w:val="000000"/>
          <w:sz w:val="22"/>
        </w:rPr>
        <w:t>bed are offered to him is declared by Gods to be a Brahmin.</w:t>
      </w:r>
    </w:p>
    <w:p>
      <w:pPr>
        <w:autoSpaceDN w:val="0"/>
        <w:autoSpaceDE w:val="0"/>
        <w:widowControl/>
        <w:spacing w:line="294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—Mahabharata: </w:t>
      </w:r>
      <w:r>
        <w:rPr>
          <w:rFonts w:ascii="Times" w:hAnsi="Times" w:eastAsia="Times"/>
          <w:b w:val="0"/>
          <w:i w:val="0"/>
          <w:color w:val="000000"/>
          <w:sz w:val="22"/>
        </w:rPr>
        <w:t>“Shanti-Parva”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this, the compiler truly exclaims: “Surely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Harijans of India today fulfil this test.”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For a Brahmin truth is Brahman; austerity is Brahman;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senses is Brahman; compassion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creation is Brahman. . . .</w:t>
      </w:r>
    </w:p>
    <w:p>
      <w:pPr>
        <w:autoSpaceDN w:val="0"/>
        <w:autoSpaceDE w:val="0"/>
        <w:widowControl/>
        <w:spacing w:line="270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—Parashara Smriti</w:t>
      </w:r>
    </w:p>
    <w:p>
      <w:pPr>
        <w:autoSpaceDN w:val="0"/>
        <w:autoSpaceDE w:val="0"/>
        <w:widowControl/>
        <w:spacing w:line="260" w:lineRule="exact" w:before="62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A Brahmin is one possessed of self-restraint, austerity,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self-control, charity, truth, purity, compassion,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Vedas, learning, wisdom, faith. . . 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—Vasishtha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Only those Brahmins are capable of saving (mankind)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completely self-controlled, whose ears are full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of Vedic chants, who have conquered their senses,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abjured injury to all sentient beings and who shrink from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possession.</w:t>
      </w:r>
    </w:p>
    <w:p>
      <w:pPr>
        <w:autoSpaceDN w:val="0"/>
        <w:autoSpaceDE w:val="0"/>
        <w:widowControl/>
        <w:spacing w:line="294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(Source unknown)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168. LETTER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6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 you have no Ba to look after or to keep company.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trying you through and through. He will give you strength.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God is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6275. Courtesy: Mirabehn. Also G.N. 9741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WHAT TO DO?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sevak writes: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even to serve water to Harijans in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sin on the part of the Harijan sevaks though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sevaks had cleaned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lotas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they had been used. When we buy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added to a letter of even date from Mathuradas Trikumji to Mirabehn,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“Bapuji gets your letter regularly. He completes today six days of his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which time his condition on the whole has been satisfactory. Yesterday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 consultation of doctors who have issued their bulletin which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today’s Press. They are not pessimistic. A very useful suggestion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Dr. Deshmukh; he recommended the Vichy water in lieu of ordinary water. Bapuji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ascertaining facts about it readily agreed to take it and it has wonderfully suited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It is expected to keep acidity under check. From yesterday the full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being recited to him. In the evening he has music. He remains cheerful.”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Gandhi was released from Sabarmati Jail on May 13, 1933.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reported that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sevaks of his village had invited Harijans to dinner on the Ramanavami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served them drinking water in their own </w:t>
      </w:r>
      <w:r>
        <w:rPr>
          <w:rFonts w:ascii="Times" w:hAnsi="Times" w:eastAsia="Times"/>
          <w:b w:val="0"/>
          <w:i/>
          <w:color w:val="000000"/>
          <w:sz w:val="18"/>
        </w:rPr>
        <w:t>lotas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 a result of this the orthodox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of the village had ostracized them and the barber and the washerman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serve them. He hat sought Gandhiji’s advice about taking the matter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court.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lotas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market we do not stop to ask as to who might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What peculiar quality does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possess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into our hands so that it becomes useless to us if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use it? The villagers in question have given their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declared it a sin to lend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 for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they are meting out rough treatment to the three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sevaks for having committed this sin. What should they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villagers have condemned as a sin I consider a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They must therefore suffer in patience even if corporal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were to be meted out to them, to say nothing of denying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services of the washerman and the barber. They may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clothes and cut their own hair. If they cannot do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let their hair grow. But they must never give up.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not however under any condition be angry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What after all can they do? They have been taught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dharma They are, if anything, to be pitied.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is a religious act has been realized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three young men there. The rest of the villagers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languish in the well of ignorance. Under the circumstances,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three young men by their firmness, purity,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patience and generosity to change the hearts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lost in darkness and at the same time to teach the Harijans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cleanliness. They can under no circumstance take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to a court of law.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19-5-1933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TELEGRAM TO MADAN MOHAN MALAVIYA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1933</w:t>
      </w:r>
    </w:p>
    <w:p>
      <w:pPr>
        <w:autoSpaceDN w:val="0"/>
        <w:autoSpaceDE w:val="0"/>
        <w:widowControl/>
        <w:spacing w:line="266" w:lineRule="exact" w:before="130" w:after="1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FINISHED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GUJARATI 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TRANSLATION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“BHAGAVATA”</w:t>
            </w:r>
          </w:p>
        </w:tc>
      </w:tr>
      <w:tr>
        <w:trPr>
          <w:trHeight w:hRule="exact" w:val="304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PORTIONS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PRESCRIBED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MISSING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VOICE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20" w:lineRule="exact" w:before="2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Malaviyaji in his telegram (S.N. 21302) of May 15 to Devdas Gandhi had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that “‘Dhruva Katha’ (</w:t>
      </w:r>
      <w:r>
        <w:rPr>
          <w:rFonts w:ascii="Times" w:hAnsi="Times" w:eastAsia="Times"/>
          <w:b w:val="0"/>
          <w:i/>
          <w:color w:val="000000"/>
          <w:sz w:val="18"/>
        </w:rPr>
        <w:t>Bhagavata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fourth </w:t>
      </w:r>
      <w:r>
        <w:rPr>
          <w:rFonts w:ascii="Times" w:hAnsi="Times" w:eastAsia="Times"/>
          <w:b w:val="0"/>
          <w:i/>
          <w:color w:val="000000"/>
          <w:sz w:val="18"/>
        </w:rPr>
        <w:t>skandha-</w:t>
      </w:r>
      <w:r>
        <w:rPr>
          <w:rFonts w:ascii="Times" w:hAnsi="Times" w:eastAsia="Times"/>
          <w:b w:val="0"/>
          <w:i w:val="0"/>
          <w:color w:val="000000"/>
          <w:sz w:val="18"/>
        </w:rPr>
        <w:t>eighth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ninth </w:t>
      </w:r>
      <w:r>
        <w:rPr>
          <w:rFonts w:ascii="Times" w:hAnsi="Times" w:eastAsia="Times"/>
          <w:b w:val="0"/>
          <w:i/>
          <w:color w:val="000000"/>
          <w:sz w:val="18"/>
        </w:rPr>
        <w:t>adhyayas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8"/>
        </w:rPr>
        <w:t>also ‘Gajendra Stuti’ (</w:t>
      </w:r>
      <w:r>
        <w:rPr>
          <w:rFonts w:ascii="Times" w:hAnsi="Times" w:eastAsia="Times"/>
          <w:b w:val="0"/>
          <w:i/>
          <w:color w:val="000000"/>
          <w:sz w:val="18"/>
        </w:rPr>
        <w:t>Bhagavata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eighth </w:t>
      </w:r>
      <w:r>
        <w:rPr>
          <w:rFonts w:ascii="Times" w:hAnsi="Times" w:eastAsia="Times"/>
          <w:b w:val="0"/>
          <w:i/>
          <w:color w:val="000000"/>
          <w:sz w:val="18"/>
        </w:rPr>
        <w:t>skandha</w:t>
      </w:r>
      <w:r>
        <w:rPr>
          <w:rFonts w:ascii="Times" w:hAnsi="Times" w:eastAsia="Times"/>
          <w:b w:val="0"/>
          <w:i w:val="0"/>
          <w:color w:val="000000"/>
          <w:sz w:val="18"/>
        </w:rPr>
        <w:t>-second, third, fourth adhyayas)”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read out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3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RUNNING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COMMENTARY.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QUITE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AT     PEACE.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19085</w:t>
      </w:r>
    </w:p>
    <w:p>
      <w:pPr>
        <w:autoSpaceDN w:val="0"/>
        <w:autoSpaceDE w:val="0"/>
        <w:widowControl/>
        <w:spacing w:line="260" w:lineRule="exact" w:before="39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TELEGRAM TO KHAN SAHEB AND </w:t>
      </w:r>
      <w:r>
        <w:rPr>
          <w:rFonts w:ascii="Times" w:hAnsi="Times" w:eastAsia="Times"/>
          <w:b w:val="0"/>
          <w:i/>
          <w:color w:val="000000"/>
          <w:sz w:val="24"/>
        </w:rPr>
        <w:t>ABDUL GHAFFAR KHAN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]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HAFFAR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3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AZARIBAG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9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TOUCHED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MERCIFUL.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19085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TELEGRAM TO BAPAT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rHeight w:hRule="exact" w:val="414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78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1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FAST.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2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20, 1933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  <w:tr>
        <w:trPr>
          <w:trHeight w:hRule="exact" w:val="320"/>
        </w:trPr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1221"/>
            <w:gridSpan w:val="3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TOUCHED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PLEAD</w:t>
            </w:r>
          </w:p>
        </w:tc>
      </w:tr>
      <w:tr>
        <w:trPr>
          <w:trHeight w:hRule="exact" w:val="2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4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DISCONTINUE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4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5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COMFORT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WILL     LISTEN     TO     ME.     PLEASE     REPLY.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21-5-1933 (Special Supplement)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19, it read: “We both brothers congratulate you Mahatmaji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noble fast for a noble cause. Our daily prayers for your long life to ever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>depressed of India.”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22-5-1933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Bapat who was on a sympathetic fast from May 8 in Ratnagiri Jail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“Deeply grateful. I am in God’s hands as you are. Please don’t worry. Death or </w:t>
      </w:r>
      <w:r>
        <w:rPr>
          <w:rFonts w:ascii="Times" w:hAnsi="Times" w:eastAsia="Times"/>
          <w:b w:val="0"/>
          <w:i w:val="0"/>
          <w:color w:val="000000"/>
          <w:sz w:val="18"/>
        </w:rPr>
        <w:t>life, let God decide.”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6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173. LETTER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0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21,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showing wonderful bravery. There is no true bravery to </w:t>
      </w:r>
      <w:r>
        <w:rPr>
          <w:rFonts w:ascii="Times" w:hAnsi="Times" w:eastAsia="Times"/>
          <w:b w:val="0"/>
          <w:i w:val="0"/>
          <w:color w:val="000000"/>
          <w:sz w:val="22"/>
        </w:rPr>
        <w:t>be had apart from complete reliance on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6276. Courtesy: Mirabehn. Also G.N. 9742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TALK WITH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1933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desires to take me away on the twenty-first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even after keeping me alive for all these twenty days,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sacrifice. But if God gives me a further lease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desires me to work more, a new epoch will begin in my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future plan lies in God’s hands. I have driven away all thoughts from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 except of Ramanama. What God wills will be just and reasonable. When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Devdas thanked God for His mercy in sparing his father, the Mahatma remarked:</w:t>
      </w:r>
    </w:p>
    <w:p>
      <w:pPr>
        <w:autoSpaceDN w:val="0"/>
        <w:autoSpaceDE w:val="0"/>
        <w:widowControl/>
        <w:spacing w:line="220" w:lineRule="exact" w:before="4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added this to the letter dated May 21, 1933, from Mathuradas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Trikumji to Mirabehn which read: “. . . It is not yet 7 a.m. Bapu is fast asleep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porch facing the Yeravda Central Prison. And I am writing these lines from a corner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where I constantly have a look at him. He lies in his cot like a sweet child;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beaming with brightness. None who looks merely at his face can believe that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touched food all these 13 days. All is going on smoothly. He is now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Sinhagad water—a place famous in the history of Maharashtra. He himself stayed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days in that fortress in 1920. He likes it very much and the historic associations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place have drawn him towards it and its water. Dr. Dinshaw Mehta who nurses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has a branch of his clinic there and it is he who is responsible for securing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there. He with his fiancee is rendering splendid service to Bapu. Bapu enjoys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of mind and is attaining more and more the spirit of detachment. Mahadevbhai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gone yesterday to the Ashram. Bapu has added himself these lines without specs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hence duplication of letters. The letter was about to be posted when he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N.B. I am writing you daily without fail, and Mahadev wrote to you yesterday. Your </w:t>
      </w:r>
      <w:r>
        <w:rPr>
          <w:rFonts w:ascii="Times" w:hAnsi="Times" w:eastAsia="Times"/>
          <w:b w:val="0"/>
          <w:i w:val="0"/>
          <w:color w:val="000000"/>
          <w:sz w:val="18"/>
        </w:rPr>
        <w:t>last letter is dated May 19, 1933.”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is so. It is due to God’s mercy that I am living,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think that God’s mission is so circumscribed as to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me. Even His taking me away must be regarded as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>mercy.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29-5-1933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NOTE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1933</w:t>
      </w:r>
    </w:p>
    <w:p>
      <w:pPr>
        <w:autoSpaceDN w:val="0"/>
        <w:autoSpaceDE w:val="0"/>
        <w:widowControl/>
        <w:spacing w:line="260" w:lineRule="exact" w:before="122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Ishavasya 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tomorrow. Instead,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shuddhoyam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buddhothava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recited, and Amiya or Mahadev should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from Tagore. The former is a verse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knows it. I need not tell what song from Tagore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127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MESSAGE BEFORE BREAKING 21-DAY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1933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minute or two I am going to break the fast.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with faith in Him was it taken, in His name it terminates. My </w:t>
      </w:r>
      <w:r>
        <w:rPr>
          <w:rFonts w:ascii="Times" w:hAnsi="Times" w:eastAsia="Times"/>
          <w:b w:val="0"/>
          <w:i w:val="0"/>
          <w:color w:val="000000"/>
          <w:sz w:val="22"/>
        </w:rPr>
        <w:t>faith is not less today, but more.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expect me to make a speech on this occasion.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for taking the name and singing the glory of God.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forget the doctors and other friends who have poured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on me during these days of privilege and grace.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referring to their service because it is part of God’s mercy.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thanks to give them. God alone can give them a fitting </w:t>
      </w:r>
      <w:r>
        <w:rPr>
          <w:rFonts w:ascii="Times" w:hAnsi="Times" w:eastAsia="Times"/>
          <w:b w:val="0"/>
          <w:i w:val="0"/>
          <w:color w:val="000000"/>
          <w:sz w:val="22"/>
        </w:rPr>
        <w:t>reward.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Harijans are here with us today.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what work God expects from me now. But whatever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>I know that He will give me the strength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3-6-1933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Mahadev Desai’s account describing the breaking of the 21-day fast,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“Breaking the Fast”, 3-6-1933.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“Sparks from the Sacred Fire-IV”.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had dictated the message to Mahadev Desai, who read it out.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broken the fast. The next task commences.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ways and means.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9692.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D. B. KALELKAR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at the same time. You have gained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Milk is bound to increase it. The idea of making you fast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in between is good. There is a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described in the book which you have given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that is being given to you there. This indicates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Dinshawji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some suggestion from other books or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>changes on his own. For you, however, he is the final authority.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massage of the back is highly recommended.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what can be done.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Bal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stay with you all the time? I got Bal’s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will write to him later. If I get time, I may write even today.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feel happy that those who come to see me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Trivedi’s. In doing so, they do not consider his circumstances.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must stop staying with Trivedi, nor should they visit you.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see how much they spend in coming. Last week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army of visitors. I think that was absolutely unnecessary. . . .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of coming down at present at all. It is desirable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derive the utmost benefit from the treatment there.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wise to do so. We shall certainly meet when you come down, that is,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the superscription is in 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supplemented by an account by Mahadev Desai of the breaking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fast;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“Breaking the Fast”, 3-6-1933.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milk treatment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Mirabehn”,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21-6-1933) and the proposal to meet the addressee in June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Dinshaw Mehta, a well-known naturopath of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 Kalelkar,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 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some portion is scored out.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June. Don’t be in haste to come down. If your health improves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and you learn something about these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treatment, that will be a great advantage.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9474.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MIRABEHN</w:t>
      </w:r>
    </w:p>
    <w:p>
      <w:pPr>
        <w:autoSpaceDN w:val="0"/>
        <w:autoSpaceDE w:val="0"/>
        <w:widowControl/>
        <w:spacing w:line="284" w:lineRule="exact" w:before="108" w:after="0"/>
        <w:ind w:left="5270" w:right="0" w:hanging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must give you all the news and I shall just add a line or </w:t>
      </w:r>
      <w:r>
        <w:rPr>
          <w:rFonts w:ascii="Times" w:hAnsi="Times" w:eastAsia="Times"/>
          <w:b w:val="0"/>
          <w:i w:val="0"/>
          <w:color w:val="000000"/>
          <w:sz w:val="22"/>
        </w:rPr>
        <w:t>two at the end.</w:t>
      </w:r>
    </w:p>
    <w:p>
      <w:pPr>
        <w:autoSpaceDN w:val="0"/>
        <w:autoSpaceDE w:val="0"/>
        <w:widowControl/>
        <w:spacing w:line="260" w:lineRule="exact" w:before="8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ought to have written to you, but could not for heavy pressure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Bapu is steadily progressing and gradually adding to his nourishment.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milk for the first time yesterday, having taken 14 oz. during the 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he takes about six feeds during the day composed of fruit juices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honey and now milk. Yesterday over and above the milk, he took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spoons of honey, four oranges, one grape fruit and a pound of mango juice.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quite good and if he continues to add to this nourishment the doctors </w:t>
      </w:r>
      <w:r>
        <w:rPr>
          <w:rFonts w:ascii="Times" w:hAnsi="Times" w:eastAsia="Times"/>
          <w:b w:val="0"/>
          <w:i w:val="0"/>
          <w:color w:val="000000"/>
          <w:sz w:val="18"/>
        </w:rPr>
        <w:t>expect that he will regain his normal weight and strength in about two weeks’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But their instructions are very strict and Bapu has promised to observe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This means that until the fourteenth of this month he should not do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writing, should not be worried about problems, should take part in no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discussion, etc. Bapu’s weight taken on the morning of the 1st was 84 lb.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is in the lap of gods. He was just asking me this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date of your release. I confessed I did not know it, but that I was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Ashram that you had still two and a half months to do. Please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if I am correct, and now do let Bapu have one of your usual full, long,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detailed letters so that he may know everything about you. He was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 vow of silence but if his thoughts were with any of us, they were most </w:t>
      </w:r>
      <w:r>
        <w:rPr>
          <w:rFonts w:ascii="Times" w:hAnsi="Times" w:eastAsia="Times"/>
          <w:b w:val="0"/>
          <w:i w:val="0"/>
          <w:color w:val="000000"/>
          <w:sz w:val="18"/>
        </w:rPr>
        <w:t>with you.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left last evening and expects to be back by the 11th or 12th.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Jamnalalji was here, but saw Bapu only for a second and refused to engage him </w:t>
      </w:r>
      <w:r>
        <w:rPr>
          <w:rFonts w:ascii="Times" w:hAnsi="Times" w:eastAsia="Times"/>
          <w:b w:val="0"/>
          <w:i w:val="0"/>
          <w:color w:val="000000"/>
          <w:sz w:val="18"/>
        </w:rPr>
        <w:t>in a conversation until he was quite well. No one from the Ashram came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his talks with Gandhiji on June I and 2,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“Talks with C.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Rajagopalachari”, 1-6-1933.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excepting little Babla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wanted to have the most out of me, lest I should go </w:t>
      </w:r>
      <w:r>
        <w:rPr>
          <w:rFonts w:ascii="Times" w:hAnsi="Times" w:eastAsia="Times"/>
          <w:b w:val="0"/>
          <w:i w:val="0"/>
          <w:color w:val="000000"/>
          <w:sz w:val="18"/>
        </w:rPr>
        <w:t>back to my haunts very soon!</w:t>
      </w:r>
    </w:p>
    <w:p>
      <w:pPr>
        <w:autoSpaceDN w:val="0"/>
        <w:autoSpaceDE w:val="0"/>
        <w:widowControl/>
        <w:spacing w:line="260" w:lineRule="exact" w:before="8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Mathuradas has occupied 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these days and is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for some time. Devdas has been ill due to strain of work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exhaustion but is now convalescing. Among the ‘nurses’, good Brijkrishna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there, also Bal, and Harihar Sharma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will now be going. Ramdas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take his place. He is here. Ba is quite happy and giving all her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nursing him and massaging him and preparing his feeds with all her </w:t>
      </w:r>
      <w:r>
        <w:rPr>
          <w:rFonts w:ascii="Times" w:hAnsi="Times" w:eastAsia="Times"/>
          <w:b w:val="0"/>
          <w:i w:val="0"/>
          <w:color w:val="000000"/>
          <w:sz w:val="18"/>
        </w:rPr>
        <w:t>devoted and loving care. I have left space enough for Bapu to write a line.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wean yourself from this longing for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hope the fever is off.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6277. Courtesy: Mirabehn. Also G.N. 9743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AMALA,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be patient and take part in all the Ashram activities.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 I have started writing a little. The burden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proved unbearably heavy, but I hope that it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lighter now. I myself shall not be able to write much, but I</w:t>
      </w:r>
    </w:p>
    <w:p>
      <w:pPr>
        <w:autoSpaceDN w:val="0"/>
        <w:autoSpaceDE w:val="0"/>
        <w:widowControl/>
        <w:spacing w:line="220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 Desai, Mahadev Desai’s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Brijkrishna Chandiwala, a Congress worker of Delhi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Dakshina Bharat Hindi Prachar Sabha, Madras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dictate. You may, therefore, write to me now about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8381.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  <w:tab w:pos="1130" w:val="left"/>
          <w:tab w:pos="5270" w:val="left"/>
        </w:tabs>
        <w:autoSpaceDE w:val="0"/>
        <w:widowControl/>
        <w:spacing w:line="340" w:lineRule="exact" w:before="3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182. LETTER TO JAMNABEHN GANDHI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4,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undergoing the same treatment yet?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now. How is Purushottam?</w:t>
      </w:r>
    </w:p>
    <w:p>
      <w:pPr>
        <w:autoSpaceDN w:val="0"/>
        <w:tabs>
          <w:tab w:pos="6050" w:val="left"/>
        </w:tabs>
        <w:autoSpaceDE w:val="0"/>
        <w:widowControl/>
        <w:spacing w:line="32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881. Courtesy: Narandas Gandhi</w:t>
      </w:r>
    </w:p>
    <w:p>
      <w:pPr>
        <w:autoSpaceDN w:val="0"/>
        <w:tabs>
          <w:tab w:pos="5270" w:val="left"/>
        </w:tabs>
        <w:autoSpaceDE w:val="0"/>
        <w:widowControl/>
        <w:spacing w:line="376" w:lineRule="exact" w:before="278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LETTER TO AMTUSSALAAM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4, 1933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AMTUSSALAAM,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some letters today, hence one for you. Now give </w:t>
      </w:r>
      <w:r>
        <w:rPr>
          <w:rFonts w:ascii="Times" w:hAnsi="Times" w:eastAsia="Times"/>
          <w:b w:val="0"/>
          <w:i w:val="0"/>
          <w:color w:val="000000"/>
          <w:sz w:val="22"/>
        </w:rPr>
        <w:t>me all the news. How are you keeping?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1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CABLE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PRECIPITATE      ACTION     WILL     BE     SCRUPULOUSLY    A     VOIDED.</w:t>
      </w:r>
    </w:p>
    <w:p>
      <w:pPr>
        <w:autoSpaceDN w:val="0"/>
        <w:tabs>
          <w:tab w:pos="5810" w:val="left"/>
        </w:tabs>
        <w:autoSpaceDE w:val="0"/>
        <w:widowControl/>
        <w:spacing w:line="32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21442</w:t>
      </w:r>
    </w:p>
    <w:p>
      <w:pPr>
        <w:autoSpaceDN w:val="0"/>
        <w:autoSpaceDE w:val="0"/>
        <w:widowControl/>
        <w:spacing w:line="220" w:lineRule="exact" w:before="7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cable was in reply to the addressee’s received on June 4, 1933,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“My dearest love Ansari. Take absolute rest. Doing utmost obtain release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prisoners. Hope issue remains unprecipitated. Time essential this end.”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recurrence of fever disturbs me. You ought to learn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It does not come by reading. It comes only by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that God is with us and looks after us as if He had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besides. How this happens, I do not know. That it does happen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know. Those who have faith have all their cares lifted from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shoulders. You cannot have faith and tension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>Do relax your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6278. Courtesy: Mirabehn. Also G.N. 9744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DUNCAN GREENLEES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DUNCAN,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yesterday that I was able to see your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Of course, when your time comes, you will certainly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sacrificial and purificatory fast. Whether it should be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or less or even more, need not be determined now.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fixed up your mind on 21 days. But you should dismiss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mind. I would urge you also not to be in a hurry.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is needful in your case is to see whether, as a whole,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a message for you and in considering this,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separate the Ashram from its ideal. It is the easiest possible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to set forth on a piece of paper the highest ideal. But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living representative of that ideal it is worthless. Therefore,</w:t>
      </w:r>
    </w:p>
    <w:p>
      <w:pPr>
        <w:autoSpaceDN w:val="0"/>
        <w:autoSpaceDE w:val="0"/>
        <w:widowControl/>
        <w:spacing w:line="220" w:lineRule="exact" w:before="2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this was followed by Mahadev Desai’s note, which read: “Bapu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getting on very well indeed. The weight accurate to an ounce taken today was 88 Ib.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tolas. </w:t>
      </w:r>
      <w:r>
        <w:rPr>
          <w:rFonts w:ascii="Times" w:hAnsi="Times" w:eastAsia="Times"/>
          <w:b w:val="0"/>
          <w:i w:val="0"/>
          <w:color w:val="000000"/>
          <w:sz w:val="18"/>
        </w:rPr>
        <w:t>That is very good. He looks very bright and quite ready to take up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‘problems’ and thrash them out. But the doctors will not allow him to do anything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kind and have ordered him to take complete rest until the 14th. He can just sit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stand up for a second on the weighing machine (of course, if supported).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everything is all right. He is worried that you have brought on the fever by </w:t>
      </w:r>
      <w:r>
        <w:rPr>
          <w:rFonts w:ascii="Times" w:hAnsi="Times" w:eastAsia="Times"/>
          <w:b w:val="0"/>
          <w:i w:val="0"/>
          <w:color w:val="000000"/>
          <w:sz w:val="18"/>
        </w:rPr>
        <w:t>constantly think[ing] of and worrying about him and sleeplessness and irregularity.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get well soon for Bapu’s sake.”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insisted that those who know me and my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should do so through the Ashram, and if the latter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examiner he should unhesitatingly reject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I have made myself clear to you.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want you to the extent of your ability to share the life I </w:t>
      </w:r>
      <w:r>
        <w:rPr>
          <w:rFonts w:ascii="Times" w:hAnsi="Times" w:eastAsia="Times"/>
          <w:b w:val="0"/>
          <w:i w:val="0"/>
          <w:color w:val="000000"/>
          <w:sz w:val="22"/>
        </w:rPr>
        <w:t>am living and the sacrifice I am endeavouring to perform.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6,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AMALA,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with me when you are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Ashram work. I am sure you understand this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There were many prisoners occupying the same yard, sharing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verandah. Do you suppose that they were living with 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Library. Also S.N.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only yesterday to read your letters which were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Surely there must be some misunderstanding about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flour. There is no white flour used in the Ashram. All the flour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the Ashram is specially ground and it is always wholemeal.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it is sifted after it is ground and sometimes it is not.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enquire and then let me know. What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food applies merely not to you, but certainly to all.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follow that dietary, is a different question.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kitchen in the Ashram, generally that method is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more or less the same exactness. It is not possible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>rice and dal altogether. But every encouragement has been given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avoid rice and pulses. I do hope you are finding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peace at the Ashram and that both you and S. are keeping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to me now. How is the condition of the arm?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still as bad as it has been? How is your study going on? What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condition of your mind?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the children? How is Dhiru’s health?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not only will it be some time before I am able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about, but also before I can work with my hands. I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yesterday the report of developments there. I have also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which he gave to me. There seems to have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What I meant was that the ultimate stage,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 of truth or in the path of ahimsa, must be a fast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seeker, and that the changes about food, etc., which were introduced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in connection with my fast should be understood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this. It is necessary to understand this.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the truth of this need not adopt those changes. I did not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everybody should join in the chain of fasts or leave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your intention to come here as soon as I pick up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You can come on any day during the next week.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much, but I shall be strong enough to explain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answer your doubts. Nobody need feel troubled. My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to explaining truth as I understand it. All of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what you can from my suggestions. I don’t wish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>new world. You may ask me any questions you like from there. When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decide to come, you may also bring with you any others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AMINA QURESHI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write to me. I thought that my hand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write, but I see from experience that it has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content myself with dictating. How is your health? How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Are you making any progress in studies? What is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Qureshi? Has he regained his former weight? Or is it within </w:t>
      </w:r>
      <w:r>
        <w:rPr>
          <w:rFonts w:ascii="Times" w:hAnsi="Times" w:eastAsia="Times"/>
          <w:b w:val="0"/>
          <w:i w:val="0"/>
          <w:color w:val="000000"/>
          <w:sz w:val="22"/>
        </w:rPr>
        <w:t>limits?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10779. Courtesy: Gulam Rasul Qurehsi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Ramdas is out of jail you would not be expecting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would you? I am writing this for a specific purpose.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what Ramdas wrote to you. I have also had a long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You should boldly let me know what you yourself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do. Personally, I like the idea of your going to Wardha.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live there in good health and devote yourselves to God, that </w:t>
      </w:r>
      <w:r>
        <w:rPr>
          <w:rFonts w:ascii="Times" w:hAnsi="Times" w:eastAsia="Times"/>
          <w:b w:val="0"/>
          <w:i w:val="0"/>
          <w:color w:val="000000"/>
          <w:sz w:val="22"/>
        </w:rPr>
        <w:t>is , to service.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TELEGRAM TO SITLA SAHAI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AHAI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ATOUCHE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>
        <w:trPr>
          <w:trHeight w:hRule="exact" w:val="2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PADMA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15TH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DISSUADE</w:t>
            </w:r>
          </w:p>
        </w:tc>
      </w:tr>
      <w:tr>
        <w:trPr>
          <w:trHeight w:hRule="exact" w:val="260"/>
        </w:trPr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THAKURSAHEB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COMING </w:t>
            </w:r>
          </w:p>
        </w:tc>
        <w:tc>
          <w:tcPr>
            <w:tcW w:type="dxa" w:w="10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FOR </w:t>
            </w:r>
          </w:p>
        </w:tc>
        <w:tc>
          <w:tcPr>
            <w:tcW w:type="dxa" w:w="97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DARSHAN.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BESIDES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MORE</w:t>
            </w:r>
          </w:p>
        </w:tc>
      </w:tr>
      <w:tr>
        <w:trPr>
          <w:trHeight w:hRule="exact" w:val="268"/>
        </w:trPr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GUEST-ROOM </w:t>
            </w:r>
          </w:p>
        </w:tc>
        <w:tc>
          <w:tcPr>
            <w:tcW w:type="dxa" w:w="1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ACCOMMODATION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SHOULD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     PREPARED     STAY     HOTEL.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194.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6,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write. The last letter that I wrote to you caused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upon the hand. I am, therefore, dictating this letter,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yours of the 5th instant.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brief sentence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at the end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Mahadev, gave you pangs. It is wonderful how we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for ourselves where there is not even the slightest cause.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had reference to your fever, which you yourself had said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over-anxiety on your part. You had explicitly mentioned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ill able to bear the separation. It was in answer to this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that sentence. It had reference only to enforced separation.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thought whatsoever that you should live out of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it was possible for you to be with me, that is,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both not imprisoned. Of course, in that case,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most naturally with me, But to be out of prison is not my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My natural life is that of a prisoner and therefore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learn to do without my physical presence. Is not this as </w:t>
      </w:r>
      <w:r>
        <w:rPr>
          <w:rFonts w:ascii="Times" w:hAnsi="Times" w:eastAsia="Times"/>
          <w:b w:val="0"/>
          <w:i w:val="0"/>
          <w:color w:val="000000"/>
          <w:sz w:val="22"/>
        </w:rPr>
        <w:t>clear as daylight?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this loss of weight by you.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radically wrong in your carrying this load of anxiety on your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3-6-1933.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It is incompatible with a living faith in a living God.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pass I feel this living presence in every fibre of my vein.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feeling I should be demented. There are so many things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disturb my peace of mind. So many events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would, without the realization of that presence, shake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foundation. But they pass me by leaving me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untouched. I want you to share that reality with me. Then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disturbed because you cannot be physically near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no heroic effort is necessary in order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such enforced separation, as you and I have to put up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human beings do so without any effort. Do not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of thinking that they bear such separation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is not sensitive to such things. If we would examine them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that they are just as sensitive as you and I are likely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they have a natural faith in God of which they have not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Ours is, beside theirs, a laboured faith. Hence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a Herculean effort to bear separation. Anyway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of your mentality. If it is not true you will make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and somehow or other cure yourself of the terrible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ponder over Krishna’s discourses in the second chapter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to the twelfth chapter, and see whether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real peace and calmness of mind. Do not try to give me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this argument of mine. I do not want you to go through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I have advanced the argument simply to soothe you, if at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know that argument is vain when one’s whole being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against itself. Perhaps the painful process through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passing is preliminary to the coming realization of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God. May it be so. Anyway do not again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cross your mind that there is any question whatsoever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to live in separation from me when we both find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out of prison.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myself. I am flourishing. Rebuilding the body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64 must be a slow process, and I see that it will be slower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expected. Yet recovery is steady. I am taking easily 24 oz.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 am trying to go to 2 lb. and may, under Dr. Dinshaw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care, do even better. I am entirely satisfied with the way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progressing. Besides milk I take oranges and juice of three to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pomegranate[s]. I am taking also a fair quantity of honey, perhaps 4 </w:t>
      </w:r>
      <w:r>
        <w:rPr>
          <w:rFonts w:ascii="Times" w:hAnsi="Times" w:eastAsia="Times"/>
          <w:b w:val="0"/>
          <w:i w:val="0"/>
          <w:color w:val="000000"/>
          <w:sz w:val="22"/>
        </w:rPr>
        <w:t>oz. Up to yesterday, I was taking vegetable soup. Dr. Mehta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it from today in order to increase the quantity of milk.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that there is nothing to grumble about my food, and the way I </w:t>
      </w:r>
      <w:r>
        <w:rPr>
          <w:rFonts w:ascii="Times" w:hAnsi="Times" w:eastAsia="Times"/>
          <w:b w:val="0"/>
          <w:i w:val="0"/>
          <w:color w:val="000000"/>
          <w:sz w:val="22"/>
        </w:rPr>
        <w:t>am progressing.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complain of sultry weather there. Here we have delicious </w:t>
      </w:r>
      <w:r>
        <w:rPr>
          <w:rFonts w:ascii="Times" w:hAnsi="Times" w:eastAsia="Times"/>
          <w:b w:val="0"/>
          <w:i w:val="0"/>
          <w:color w:val="000000"/>
          <w:sz w:val="22"/>
        </w:rPr>
        <w:t>cool weather. Of course, Poona is ideal in the rainy season.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will be married to Lakshmi on the 16th; that is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religious ceremony will be gone through. But as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marriage in breach of the present Hindu usage, there will be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registration on the 21st. Jamnalalji is trying to fix up a match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also. If it comes off, he too would be married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date. Ramdas is here; not at all keeping well. His body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his mental state and he has not yet found his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Jamnalalji is going to mother him. Probably that will pull him </w:t>
      </w:r>
      <w:r>
        <w:rPr>
          <w:rFonts w:ascii="Times" w:hAnsi="Times" w:eastAsia="Times"/>
          <w:b w:val="0"/>
          <w:i w:val="0"/>
          <w:color w:val="000000"/>
          <w:sz w:val="22"/>
        </w:rPr>
        <w:t>through. He will be living in Wardha with his wife.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 seems to be shaping well. Margarete Spiegel, who is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Amala, is as mad as a mad-hatter. But what was one to do? She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one had to take her. She is a good woman. But it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>be seen how she shapes. Both N. and Amala are to do Harijan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now given you enough for the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6279. Courtesy: Mirabehn. Also G.N. 9745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VERRIER ELWIN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have been having news about you and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before me of the 31st ultimo.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God has been good to me. He has been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need. He never forsook me during all those very wonderful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But I must not dictate a long letter, after having dictated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to Mira who stood in need of one.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merely for the purpose of meeting me. The temptation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‘come’ is there but I know that I must resist it. You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cut out for you and you must not be disturbed.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all seem to be keeping well. I hope Mary is quite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peace with herself. Do send my love to Mother, Eldyth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Italian sisters when you write to them. I am flourishing.</w:t>
      </w:r>
    </w:p>
    <w:p>
      <w:pPr>
        <w:autoSpaceDN w:val="0"/>
        <w:autoSpaceDE w:val="0"/>
        <w:widowControl/>
        <w:spacing w:line="234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19092; also </w:t>
      </w:r>
      <w:r>
        <w:rPr>
          <w:rFonts w:ascii="Times" w:hAnsi="Times" w:eastAsia="Times"/>
          <w:b w:val="0"/>
          <w:i/>
          <w:color w:val="000000"/>
          <w:sz w:val="18"/>
        </w:rPr>
        <w:t>The Tribal World of Verrier Elwin</w:t>
      </w:r>
      <w:r>
        <w:rPr>
          <w:rFonts w:ascii="Times" w:hAnsi="Times" w:eastAsia="Times"/>
          <w:b w:val="0"/>
          <w:i w:val="0"/>
          <w:color w:val="000000"/>
          <w:sz w:val="18"/>
        </w:rPr>
        <w:t>, pp.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learn that you had gone to the Ashram.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happy there? Your tonsils must have been removed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do know that after the operation one must not speak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days. Even the food should be liquid for some days. It is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post-operation rules are carefully observed that one can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benefit from the removal of tonsils. Write to me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1522.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Mashruwa1a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wanted to post this letter today before the clearance,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a long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Mirabehn I had no energy left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immediately. Thus the improvement is rather slow,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how you find N. and Amala. You must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N.’s complaint concerning white flour. Personally I think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some misunderstanding about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call Parachure Shastri’s son here when I get Parachure </w:t>
      </w:r>
      <w:r>
        <w:rPr>
          <w:rFonts w:ascii="Times" w:hAnsi="Times" w:eastAsia="Times"/>
          <w:b w:val="0"/>
          <w:i w:val="0"/>
          <w:color w:val="000000"/>
          <w:sz w:val="22"/>
        </w:rPr>
        <w:t>Shastri’s letter. I will not let that burden remain on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been satisfied about Kusum. Does she want now to</w:t>
      </w:r>
    </w:p>
    <w:p>
      <w:pPr>
        <w:autoSpaceDN w:val="0"/>
        <w:autoSpaceDE w:val="0"/>
        <w:widowControl/>
        <w:spacing w:line="220" w:lineRule="exact" w:before="2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printed source has “Love. Bapu”.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7-6-1933.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vaid or another doctor? Please explain to me how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stands.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necessary to do something about Ramabehn’s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shoulder. Either show it to Manekrao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let her come here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may be done here. Please think what would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As regards the other matters, Mahadev must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you and so I don’t write anything.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is Amtussalaam? She seems to be exercising strict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 about 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your experience of Dr. Sharma was.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you? Did you ask him to leave or did he leave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assume that Prema will come and see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Kanu’s health now? What is the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TELEGRAM TO GIRIJA SHANKER ROY CHOWDHURY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IRIJA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HOWDHURY</w:t>
      </w:r>
    </w:p>
    <w:p>
      <w:pPr>
        <w:autoSpaceDN w:val="0"/>
        <w:autoSpaceDE w:val="0"/>
        <w:widowControl/>
        <w:spacing w:line="266" w:lineRule="exact" w:before="34" w:after="1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ALLYGUNGE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D[EATH]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ANNIVERSARY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CONTRARY-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[WI]SE     REGARD      HAPPY     COINCIDENCE.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21458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Manekrao, well-known bone-setter and founder of a gymnasium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Baroda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in reply to the addressee’s received on June 8, 1933,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“I beg to bring to your notice that your son’s marriage comes on sixteenth June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Deshbandhu’s death anniversary day.”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AMALA,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Do become steady. It is not good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thinking of being with me. On the contrary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thinking of the duty in front of you. Do become a wise </w:t>
      </w:r>
      <w:r>
        <w:rPr>
          <w:rFonts w:ascii="Times" w:hAnsi="Times" w:eastAsia="Times"/>
          <w:b w:val="0"/>
          <w:i w:val="0"/>
          <w:color w:val="000000"/>
          <w:sz w:val="22"/>
        </w:rPr>
        <w:t>woman of 35 instead of being a child of 5 years.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Library. Also from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microfilm: S.N. 19094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expect from me just now any reply to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is not coming to me as rapidly as I had expected.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had no justification. The regaining of strength is really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 as is possible for an old man of 64. When I built my castle of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 I had forgotten that I was 64 and not 46.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monthly business is quite true.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be true of you. To reach the state you have described,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to attain perfect purity not merely in act but in thought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undoubtedly the sex symptom goes, mere form remains.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fervently hope that you will soon reach that state, but you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That you can do so, I have not a shadow of doubt.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 the making of such a woman. I know your aspirations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want to be true through and through. You are,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read your letters, making a Herculean effort. May you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Meanwhile, I am not just now building any high hope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of the monthly symptom. I have not, therefore, lost all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[If] it is there, I want you not to mind it but to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blessing of God. Whereas if there is no conception we would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as equally a blessing and a narrow escape. Either way let it </w:t>
      </w:r>
      <w:r>
        <w:rPr>
          <w:rFonts w:ascii="Times" w:hAnsi="Times" w:eastAsia="Times"/>
          <w:b w:val="0"/>
          <w:i w:val="0"/>
          <w:color w:val="000000"/>
          <w:sz w:val="22"/>
        </w:rPr>
        <w:t>serve as a warning, final and unforgettable.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like Abbas and Govindji as tutors.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very fine workers. They have their hearts in their work.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Lakshmidas you will look up to both as your first teacher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a parent. He is one of the staunchest of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want you to pick out all that you may find to be good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and cling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name, you will see that I have adopted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You may ask everybody in the Ashram to cut out Devi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case. And let them address you as N. or N. behn just as they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done this forget all about the name, and its 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After all nothing hangs by it. Everything is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>what we think and what we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no time in coming to a decision after hearing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his conversation with Dr. Patel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now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operated upon as quickly as possible. From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me, I clearly understand that the operation is neither very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risky in any way. It would be wise, therefore, to get the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without delay. You need not have any fear.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this view after the most careful thought. Write to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5352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JAMNABEHN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 not read your previous letters.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 few days that I have been having letters fully read out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I actually read them myself, but the doctors advised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doing so and, therefore, they are now read out to me by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else.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Dr. Motibhai D. Patel, an eminent surgeon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me the substance of your previous letters, I will </w:t>
      </w:r>
      <w:r>
        <w:rPr>
          <w:rFonts w:ascii="Times" w:hAnsi="Times" w:eastAsia="Times"/>
          <w:b w:val="0"/>
          <w:i w:val="0"/>
          <w:color w:val="000000"/>
          <w:sz w:val="22"/>
        </w:rPr>
        <w:t>dictate a reply.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faith that your health will definitely improve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cling to nature-cure treatment. I was over-hopeful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my previous letter that I would soon be able to write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difficulty, but I find that, leave alone writing,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able to dictate as much as I should like to do. It will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before I can dictate or write without difficulty.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following the same regimen as Purushottam did,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 and nothing but milk in food. If this agrees with me,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soon get stronger.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feel no hesitation at all in writing to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882. Courtesy: Narandas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the operation for the removal of tonsils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painful. But I am sure that by the time you get this letter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completely all right. You must have got my previous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C.W. 1523. Courtesy: Manubehn Mashruwala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204.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38" w:after="0"/>
        <w:ind w:left="10" w:right="4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 of yesterday, Mahadev did suggest an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Ramabehn. 1 learnt about the discussion with Dr. Patel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Now get the operation done as soon as possible.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written to you about the question of your coming here.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Manu Gandhi”, 7-6-1933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Devdas’s marriage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fixed for the 16th. It would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you come on a date later than that. The general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need come from there to attend a wedding may as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on this occasion. And so we may deliberately not let the </w:t>
      </w:r>
      <w:r>
        <w:rPr>
          <w:rFonts w:ascii="Times" w:hAnsi="Times" w:eastAsia="Times"/>
          <w:b w:val="0"/>
          <w:i w:val="0"/>
          <w:color w:val="000000"/>
          <w:sz w:val="22"/>
        </w:rPr>
        <w:t>saying ‘accomplish two objects in one journey’ apply in this case.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does seem a little unnatural, but perhaps it is more desirable.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myself, I have been dissuading everyone from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Prabhudas’s marriage takes place about the same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presence, I would, if I could, stop even Chhaganlal and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coming to attend it. If we really believe that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is a religious rite we cannot avoid having performed,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need for anyone to come here. On such occasions,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quite content with the company of those in whose midst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at the time, and the presence of some others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It is from this point of view that it has been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be content with [the services of] Lakshman Shastri [as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priest] who is quite near Poona and without those of Panditji.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with all these considerations, there is of course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expense. Though enjoying royal facilities myself,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just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our poverty. Maybe these royal facilities are not unpleasing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they are certainly not pleasing either. My conscience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the fact that seen from the point of view of truth,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more unpleasing than pleasing.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fixing the date of your coming here, I have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philosophizing. About my health and my experiment regar-</w:t>
      </w:r>
      <w:r>
        <w:rPr>
          <w:rFonts w:ascii="Times" w:hAnsi="Times" w:eastAsia="Times"/>
          <w:b w:val="0"/>
          <w:i w:val="0"/>
          <w:color w:val="000000"/>
          <w:sz w:val="22"/>
        </w:rPr>
        <w:t>ding milk, either Mathuradas or Mahadev must have written to you.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33500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74" w:lineRule="exact" w:before="1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Lakshmi, daughter of C. Rajagopalachari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at this time staying at Lady Premlila Thakersey’s residence</w:t>
      </w:r>
      <w:r>
        <w:rPr>
          <w:rFonts w:ascii="Times" w:hAnsi="Times" w:eastAsia="Times"/>
          <w:b w:val="0"/>
          <w:i w:val="0"/>
          <w:color w:val="000000"/>
          <w:sz w:val="18"/>
        </w:rPr>
        <w:t>‘Parnakuti’.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put your letter under my mattress. I could reach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If you can come away and if Narandas permits to do so,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so that we can talk and understand each other’s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come, you may ask me whatever questions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But assuming that you will come, I don’t write anything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358.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206. CABLE TO A. FENNER BROCKWAY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1933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THANKS.      MAKING      STEADY      PROGRESS.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6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S.N. 21464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BHULABHAI J. DESAI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6,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BHULABHAI,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46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heard that you were quite ill. Get well soon.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or get someone to write for you.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668" w:space="0"/>
            <w:col w:w="2842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234" w:lineRule="exact" w:before="0" w:after="314"/>
        <w:ind w:left="16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668" w:space="0"/>
            <w:col w:w="284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Bhulabhai Desai Papers, File No. 1.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20" w:lineRule="exact" w:before="3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cable was in reply to the addressees’ received on June 10, 1933,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“Rejoice you have been spared to continue work for Indian untouchables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and national freedom. Fenner Brockway, James Maxton, John McGovern,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Parliament, Girdharilal Puri, Gurditsingh Dara, Secretary, 33 Staldates </w:t>
      </w:r>
      <w:r>
        <w:rPr>
          <w:rFonts w:ascii="Times" w:hAnsi="Times" w:eastAsia="Times"/>
          <w:b w:val="0"/>
          <w:i w:val="0"/>
          <w:color w:val="000000"/>
          <w:sz w:val="18"/>
        </w:rPr>
        <w:t>oxford.”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TELEGRAM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21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COLIC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LIVED.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22ND.</w:t>
            </w:r>
          </w:p>
        </w:tc>
      </w:tr>
      <w:tr>
        <w:trPr>
          <w:trHeight w:hRule="exact" w:val="29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DEVDAS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LAKSHMI </w:t>
            </w:r>
          </w:p>
        </w:tc>
        <w:tc>
          <w:tcPr>
            <w:tcW w:type="dxa" w:w="3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WEDDING FRIDAY. WANT YOUR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BLESSINGS IF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    CONSCIENTIOUSLY     GIVE 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21470</w:t>
      </w:r>
    </w:p>
    <w:p>
      <w:pPr>
        <w:autoSpaceDN w:val="0"/>
        <w:autoSpaceDE w:val="0"/>
        <w:widowControl/>
        <w:spacing w:line="31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TELEGRAM TO SATIS CHANDRA DAS GUPTA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70" w:lineRule="exact" w:before="146" w:after="21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3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RELIGIOUS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CEREMONY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DEVDAS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FRIDAY.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NECESSARY     FOR     UNFORESEEN     CIRCUMSTANCES.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21473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210. LETTER TO MIRABEHN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6,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just arrived. I shall have to be very brief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because from 8 o’clock what is called the milk diet commences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lasts till half past three or four. During this period perfect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mental rest is required. Yet if I must write this letter in time I must </w:t>
      </w:r>
      <w:r>
        <w:rPr>
          <w:rFonts w:ascii="Times" w:hAnsi="Times" w:eastAsia="Times"/>
          <w:b w:val="0"/>
          <w:i w:val="0"/>
          <w:color w:val="000000"/>
          <w:sz w:val="22"/>
        </w:rPr>
        <w:t>do so during this milk feed. What this feed is will be described later on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The telegram was in reply to the addressee’s dated June 13, 1933,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“Thanks attack short lived. Am quite well. Only weak. Hope to meet you </w:t>
      </w:r>
      <w:r>
        <w:rPr>
          <w:rFonts w:ascii="Times" w:hAnsi="Times" w:eastAsia="Times"/>
          <w:b w:val="0"/>
          <w:i w:val="0"/>
          <w:color w:val="000000"/>
          <w:sz w:val="18"/>
        </w:rPr>
        <w:t>twenty-second. Praying you may soon regain full strength.”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 had sent a telegraphic reply which read: “Though I do not approve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sambandh, </w:t>
      </w:r>
      <w:r>
        <w:rPr>
          <w:rFonts w:ascii="Times" w:hAnsi="Times" w:eastAsia="Times"/>
          <w:b w:val="0"/>
          <w:i w:val="0"/>
          <w:color w:val="000000"/>
          <w:sz w:val="18"/>
        </w:rPr>
        <w:t>I wish Devdas and his spouse all happiness.”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in reply to the addressee’s to Devdas which read: “Papers </w:t>
      </w:r>
      <w:r>
        <w:rPr>
          <w:rFonts w:ascii="Times" w:hAnsi="Times" w:eastAsia="Times"/>
          <w:b w:val="0"/>
          <w:i w:val="0"/>
          <w:color w:val="000000"/>
          <w:sz w:val="18"/>
        </w:rPr>
        <w:t>say your marriage to be registered civil marriage. Can it be correct? Wire.”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Mahadev.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it, though I cannot be said to be yet putting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weight, my energy is distinctly on the increase. There is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whatsoever for worrying on my account. As far as I can see I </w:t>
      </w:r>
      <w:r>
        <w:rPr>
          <w:rFonts w:ascii="Times" w:hAnsi="Times" w:eastAsia="Times"/>
          <w:b w:val="0"/>
          <w:i w:val="0"/>
          <w:color w:val="000000"/>
          <w:sz w:val="22"/>
        </w:rPr>
        <w:t>may be said to be making steady progress.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your own health, and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you made in reading my letter. I do hope that your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you and that there is no fever now left. I am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stint yourself for fruit. Whatever the body needs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procure and get well and strong.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6280. Courtesy Mirabehn. Also G.N. 9746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211.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6,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was able I wanted to deal with two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letters. Your telegram and your letters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helped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greatly, but I must not deal with the past for I have still to be miserly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expenditure of my energy. I am glad you are there able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your brother to a certain extent.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quite right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thinking that, if I thought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was necessary here, I would at once write or cable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required. But I am more than convinced that your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there. I am not so sanguine as you are, as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The meaning I put upon the India Office listening to you is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much more courteous than they used to be. I want you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Desai’s postscript to this letter read “There is just a minute to add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postscript. The milk treatment consists of feeds of 6 to 8 ounces every three quarters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hour. The milk is unboiled. Goats are milked early morning after the udders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properly washed with permanganate of potash and the milkman’s hands washed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hot water. The milk is then kept in a nice refrigerator and keeps wonderfully cool and </w:t>
      </w:r>
      <w:r>
        <w:rPr>
          <w:rFonts w:ascii="Times" w:hAnsi="Times" w:eastAsia="Times"/>
          <w:b w:val="0"/>
          <w:i w:val="0"/>
          <w:color w:val="000000"/>
          <w:sz w:val="18"/>
        </w:rPr>
        <w:t>tastes very nice. From today Bapu has been allowed to add two dates to each feet. 6 Ib.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day.”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F. Andrews”, 8-5-1933 and “Letter to C. F. Andrews”, 5-6-</w:t>
      </w:r>
      <w:r>
        <w:rPr>
          <w:rFonts w:ascii="Times" w:hAnsi="Times" w:eastAsia="Times"/>
          <w:b w:val="0"/>
          <w:i w:val="0"/>
          <w:color w:val="000000"/>
          <w:sz w:val="18"/>
        </w:rPr>
        <w:t>1933.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“write”.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a higher purpose and a higher influence.You being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hold together all those who are friendly to the cause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you must be silently and imperceptibly permeating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mind with the truth that is in you. All this will tell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God is great and omnipotent and works in mysterious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all things are possible for Him, humanly speaking I see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immediate cause for hope of improvement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which so far as I can see is as bad as it can possibly be.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rule has struck the people dumb. The ignorant mass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terror-struck. They do not know what is in store for them on </w:t>
      </w:r>
      <w:r>
        <w:rPr>
          <w:rFonts w:ascii="Times" w:hAnsi="Times" w:eastAsia="Times"/>
          <w:b w:val="0"/>
          <w:i w:val="0"/>
          <w:color w:val="000000"/>
          <w:sz w:val="22"/>
        </w:rPr>
        <w:t>the morrow. The well-to-do are trembling in their shoes simply thro-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a vague fear of their being overtaken by some Governmental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that their only safety lies in an abject surrender to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them is a power which seems even to override Providence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itself—a power that will compel subjection to its will at any cost.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is a kind of dead calm which even in my bed, isolated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from contact with people through the orders of doctors,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sensing. It is the peace of the cemetery as Lord Irwin once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said in 1930 when he refused to make further use of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which it was possible for the Government of India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liked. Though therefore I see no hope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whilst you and I do not ignore it, we have in view the distances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working for and at truth. Time does not count, or if it does,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in our favour. For here there is all hope, no cause for despair,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 is a certainty of the final triumph of truth, so long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living representative of it. Thanks be to God, so far as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certainly several, if not many, representatives of truth today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who will count no cost too great for the vindication of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got this immovable faith in me in the rightness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there is no danger on this side of any precipitate action.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that is necessary will be taken with the greatest deliberation.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personally leave no stone unturned to secure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So far as I can judge I shall fail, but that does not worry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harder General Smuts became the harder and the oftener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knocked at his door till it was banged in my face, but patience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 and so it will be in this case. Abdul Ghaffar Khan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sacrificed. Khorshed Naoroji over 30 years in age, a woman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hysterics, full of faith and spirituality, went to the Frontier, lived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Khan, came in intimate touch with people. Devdas next </w:t>
      </w:r>
      <w:r>
        <w:rPr>
          <w:rFonts w:ascii="Times" w:hAnsi="Times" w:eastAsia="Times"/>
          <w:b w:val="0"/>
          <w:i w:val="0"/>
          <w:color w:val="000000"/>
          <w:sz w:val="22"/>
        </w:rPr>
        <w:t>went and both these told me that they were convinced that there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guile about Abdul Ghaffar Khan, that he always said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and meant what he said. They admit that he is hot-tempered,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in action, but has no belief in violence, is in secret league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Amanullah nor anybody else. His sole ambition is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happy and free from terrorism. My own personal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amenable to control and discipline. I do not remember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ever refused to carry out his promises. He has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have wanted him. My own firm opinion is that he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misrepresented in the official circles and that what they do not want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influence among his people. This he undoubtedly has,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self-sacrificing, simple and brave. It is once more a repetition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policy of cutting off tall poppies. If what is insinuated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 is true, that must be proved by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 and neither the Congress nor I personally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say if the charges against him are true. But the tribunal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an acceptable tribunal. I do not want a second edition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Meerut Case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you know full well I have no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Communism, most of the Meerut prisoners were daggers at me. They </w:t>
      </w:r>
      <w:r>
        <w:rPr>
          <w:rFonts w:ascii="Times" w:hAnsi="Times" w:eastAsia="Times"/>
          <w:b w:val="0"/>
          <w:i w:val="0"/>
          <w:color w:val="000000"/>
          <w:sz w:val="22"/>
        </w:rPr>
        <w:t>missed no occasion to vilify or insult me. But that is of no conseq-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uence. They have been punished for holding particular opinions,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act that they have done! And what a punishment!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symptomatic of the deep-seated disease. There is no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on the part of the Indian Civil Service to give up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it means, nor for that matter is there any intention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>of Mr. Baldwin or Sir Samuel Hoare to do otherwise.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important argument about untouchability.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this initial flaw about it. My life is one indivisible whole.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built after the compartmental system—satyagraha, civil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Hindu-Muslim unity and several other things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are not different things to be taken and handled.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indivisible parts of a whole which is truth. I can’t devote myself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to untouchability and say: ‘Neglect Hindu-Muslim unity or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Meerut Conspiracy Case, in which Justice Yorke found the Communist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lnternational in Russia responsible for armed risings with a view to overthrowing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Governments for establishing Soviet Republics by means of inciting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antagonism between capital and labour, conducting strikes, etc. The judgment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pronounced the accused guilty of taking part in this conspiracy, which aimed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depriving the King of the Sovereignty of British India and convicted 27 out of the 30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to sentences ranging from transportation for life to rigorous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>for three years.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swaraj.’ All these things run into one another and are inter-dependent.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find at one time in my life an emphasis on one thing,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another time on other. But that is just like a pianist, now emphasizing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note and now other. But they are all related to one another.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you see how it is utterly impossible for me to say: ‘I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nothing to do with civil disobedience or swaraj!’ Not only so, if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attempted any such thing, I could not do it. Full and final removal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 I can show you to your satisfaction, is utterly impo-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ssible without swaraj. This letter will be too long and unnecessarily so,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gave you chapter and verse to prove my statement.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1300; also S.N. 19097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212. TELEGRAM TO SHEWAKRAM KARAMCHAND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HEWAKRAM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ARAMCHAND</w:t>
      </w:r>
    </w:p>
    <w:p>
      <w:pPr>
        <w:autoSpaceDN w:val="0"/>
        <w:autoSpaceDE w:val="0"/>
        <w:widowControl/>
        <w:spacing w:line="266" w:lineRule="exact" w:before="34" w:after="1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UKKUR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9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TELL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NEVANDRAM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BEHALF NOT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SADHU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BELLA       TEMPLE.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21478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TELEGRAM TO RAMAKRISHNADAS CHANDIWALA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AMAKRISHNADAS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HANDIWALA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HUSHAL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1810" w:val="left"/>
          <w:tab w:pos="2970" w:val="left"/>
          <w:tab w:pos="3370" w:val="left"/>
          <w:tab w:pos="3690" w:val="left"/>
          <w:tab w:pos="4550" w:val="left"/>
          <w:tab w:pos="5250" w:val="left"/>
          <w:tab w:pos="625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READ YOUR 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BRIJKISHAN.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</w:t>
      </w:r>
    </w:p>
    <w:p>
      <w:pPr>
        <w:autoSpaceDN w:val="0"/>
        <w:tabs>
          <w:tab w:pos="2450" w:val="left"/>
          <w:tab w:pos="3830" w:val="left"/>
          <w:tab w:pos="4450" w:val="left"/>
          <w:tab w:pos="503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FEVER SINCE YESTERDAY.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WANT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1130" w:val="left"/>
          <w:tab w:pos="2630" w:val="left"/>
          <w:tab w:pos="3610" w:val="left"/>
          <w:tab w:pos="4250" w:val="left"/>
          <w:tab w:pos="487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HABITUAL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CONSTIPATION.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SHOULD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COME.     I      SHALL     KEEP      YOU     INFORMED.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microfilm; S. N. 21478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SPEECH AT DEVDAS-LAKSHMI WEDDING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heard our familiar hymn of “The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Vaishnava”. I hope you both will ponder over it, and try to live as the </w:t>
      </w:r>
      <w:r>
        <w:rPr>
          <w:rFonts w:ascii="Times" w:hAnsi="Times" w:eastAsia="Times"/>
          <w:b w:val="0"/>
          <w:i w:val="0"/>
          <w:color w:val="000000"/>
          <w:sz w:val="22"/>
        </w:rPr>
        <w:t>true Vaishnava described by the poet-saint Narasinh Mehta.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you know my expectations about you. May you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 assure you that if you do so all the objections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match will melt away. Since I reached the age of discretion,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to understand the meaning of dharma and live up to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as I could. I do not think that in celebrating this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has been done against the dictates of dharma. Had it been so,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have had my blessings and presence at the ceremony.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taking upon yourself a grave responsibility,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proportionate to the great good fortune that has fallen to your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knew that your wedding would take place under the 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pure-souled Lady Thackersey? Who knew that a man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and spotless character like Lakshman Shastri would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as priest? Perhaps, at some future and convenient date,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would have taken place at the Ashram. But the fast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this about. Let the fruit of what was an essentially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be also religious. Let the memory of it inspire you to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with a full sense of dharma. You know dharma is Truth,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it as your pole star, it is sure to protect you. What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for you that you should have so many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to bless you on the occasion! May you prove worthy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blessings! You have today robbed Rajagopalachari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gem. May you be worthy of it! May you treasure it!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Lakshmi. Guard her, protect her as you would Lakshmi,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 of the good and beautiful. May you both live long and tread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dharma ! May you live for dharma and have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your lives, when the occasion comes, for dharma!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from today be a further dedication to service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you never give yourselves to idle pleasure.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 and my cherished hope and desire.</w:t>
      </w:r>
    </w:p>
    <w:p>
      <w:pPr>
        <w:autoSpaceDN w:val="0"/>
        <w:autoSpaceDE w:val="0"/>
        <w:widowControl/>
        <w:spacing w:line="220" w:lineRule="exact" w:before="2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as reported by Mahadev Desai, who had stated: “Gandhiji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a few words to the bride and bridegroom. He took over five minutes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 sufficient strength to speak. The part addressed to Mr. Devdas was in Gujarati,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addressed to the bride was in Hindi. I summarize the substance below.”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you have always looked upon Rajagopalachari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elder. From today, he is as good as your father. Tender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same loyalty and obedient devotion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tendering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Lakshmi, I need not say much. I believe that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prove himself a worthy husband to you. Ever since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known you, I have felt that you have justified your name.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marriage strengthen, if possible, the bond of affection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been growing between Rajagopalachari and me.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unique auspices under which the wedding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celebrated. It is essentially a religious thing, and may it prove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 means for the better performance of your duty!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nothing to do with the marriage, had I not known it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consonance with religion, and the fruit of the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both of you in order to gain our sanction and blessings,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amply deserved.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great effort on my part to say these few words.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it was essential for me to bless you, and warn you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responsibility you are taking upon yourselves. May God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you! Only He protects, for He is the father, mother, and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rolled into one. Let your life be a dedication to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motherland, and of humanity. May you both ever be humble, </w:t>
      </w:r>
      <w:r>
        <w:rPr>
          <w:rFonts w:ascii="Times" w:hAnsi="Times" w:eastAsia="Times"/>
          <w:b w:val="0"/>
          <w:i w:val="0"/>
          <w:color w:val="000000"/>
          <w:sz w:val="22"/>
        </w:rPr>
        <w:t>and may you both walk in fear of God always!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17-6-1933; also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17-6-1933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CABLE TO AGATHA HARRISON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119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HEALTH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PERMITS COURTING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THERE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 BE      NO      CONDITION.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1466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17-6-1933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cable was in reply to the addressee’s (S.N. 19096), received on June 15,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1933, which read: “If two men meet without conditions might not a way of peace be </w:t>
      </w:r>
      <w:r>
        <w:rPr>
          <w:rFonts w:ascii="Times" w:hAnsi="Times" w:eastAsia="Times"/>
          <w:b w:val="0"/>
          <w:i w:val="0"/>
          <w:color w:val="000000"/>
          <w:sz w:val="18"/>
        </w:rPr>
        <w:t>found?”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MESSAGE TO SOUTH INDIANS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1933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feel pleased to hear Pandit Harihar Sharma’s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Hindi work in the Provinces of the South. But I shall get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only when Hindi is spread in every village. I would wish 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can to contribute their maximum to help this sacred work.</w:t>
      </w:r>
    </w:p>
    <w:p>
      <w:pPr>
        <w:autoSpaceDN w:val="0"/>
        <w:tabs>
          <w:tab w:pos="525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24-6-1933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217. MESSAGE TO ASHRAM INMATES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1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Narandas Gandhi, manager of the Satyagraha Ashram, who had gone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to see Gandhiji, returned this morning. With the Mahatma he had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significance of his fast which, according to the Mahatma, was the last resort in </w:t>
      </w:r>
      <w:r>
        <w:rPr>
          <w:rFonts w:ascii="Times" w:hAnsi="Times" w:eastAsia="Times"/>
          <w:b w:val="0"/>
          <w:i w:val="0"/>
          <w:color w:val="000000"/>
          <w:sz w:val="18"/>
        </w:rPr>
        <w:t>pursuit of truth 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understood to have told Mr. Narandas that his last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convinced him that thousands of similar ordeals would be necessary,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inmates of the Ashram should as on previous occasions, take the lead in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fasts. They should, therefore, prepare themselves for the purpose by leading purer </w:t>
      </w:r>
      <w:r>
        <w:rPr>
          <w:rFonts w:ascii="Times" w:hAnsi="Times" w:eastAsia="Times"/>
          <w:b w:val="0"/>
          <w:i w:val="0"/>
          <w:color w:val="000000"/>
          <w:sz w:val="18"/>
        </w:rPr>
        <w:t>lives than heretofore.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19-6-1933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While observing silence</w:t>
      </w:r>
    </w:p>
    <w:p>
      <w:pPr>
        <w:autoSpaceDN w:val="0"/>
        <w:autoSpaceDE w:val="0"/>
        <w:widowControl/>
        <w:spacing w:line="286" w:lineRule="exact" w:before="30" w:after="0"/>
        <w:ind w:left="347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4 a.m., 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I wrote that letter to you, I had to stop writing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own hand. I saw that I had not regained enough strength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feel like trying whether I have it now, and I think I can’t do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try to write a letter to you to find that out.</w:t>
      </w:r>
    </w:p>
    <w:p>
      <w:pPr>
        <w:autoSpaceDN w:val="0"/>
        <w:autoSpaceDE w:val="0"/>
        <w:widowControl/>
        <w:spacing w:line="27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Gandhiji, a four ‘nurses, during the fast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message was reported under the date-line: “Ahmedabad, June 18, 1933.”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</w:t>
      </w:r>
      <w:r>
        <w:rPr>
          <w:rFonts w:ascii="Times" w:hAnsi="Times" w:eastAsia="Times"/>
          <w:b w:val="0"/>
          <w:i w:val="0"/>
          <w:color w:val="000000"/>
          <w:sz w:val="18"/>
        </w:rPr>
        <w:t>to Narandas Gandhi”, 19-6-1933.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get frightened by the doctors’ reports 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the recovery of strength. “God’s will prevails”, as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I had thought that I would be on my feet in three weeks’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expectation has been belied. However, there is no cause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worry. Except for the delay in regaining strength,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Really speaking, what else could I have expected at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sixty-four? Please rest assured that I am perfectly all right.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in Premlilabehn’s love. I have turned her home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dharmashala. She herself made arrangements for the marriage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Lakshmi, and with what love she did that! God’s kindness </w:t>
      </w:r>
      <w:r>
        <w:rPr>
          <w:rFonts w:ascii="Times" w:hAnsi="Times" w:eastAsia="Times"/>
          <w:b w:val="0"/>
          <w:i w:val="0"/>
          <w:color w:val="000000"/>
          <w:sz w:val="22"/>
        </w:rPr>
        <w:t>is boundless. Do we deserve it? May He make us worthy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has been done regarding your nose?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Joshi that I have given instructions that the operation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should be performed. But Dr. Patel himself has asked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till the rains come and the weather is cooler. It is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insisting on the operation and he is positive that it involves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at all. He thinks the operation is absolutely necessary.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worry. The matter has not been out of my mind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much has not tired me. All the same, I don’t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uproot a tree which bears sweet fruit and will not, therefore, write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letter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has arrived here today. I suppose somebody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to you about that.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TELEGRAM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ATYAGRAHAASHRAM</w:t>
      </w:r>
    </w:p>
    <w:p>
      <w:pPr>
        <w:autoSpaceDN w:val="0"/>
        <w:autoSpaceDE w:val="0"/>
        <w:widowControl/>
        <w:spacing w:line="266" w:lineRule="exact" w:before="3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42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RAMNARAYAN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CHAUDHRY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JNANADEVI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CONSENT</w:t>
            </w:r>
          </w:p>
        </w:tc>
      </w:tr>
      <w:tr>
        <w:trPr>
          <w:trHeight w:hRule="exact" w:val="46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170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4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3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PRABHUDAS.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CONFIRM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JNANADEVI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FULLY     STATING     HER     POSITION.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M.M.U./I; also S.N. 21485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220. TELEGRAM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1350" w:val="left"/>
          <w:tab w:pos="2450" w:val="left"/>
          <w:tab w:pos="3130" w:val="left"/>
          <w:tab w:pos="4250" w:val="left"/>
          <w:tab w:pos="4930" w:val="left"/>
          <w:tab w:pos="5550" w:val="left"/>
          <w:tab w:pos="617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RAMNARAYAN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CHAUDHRY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JNANADEVI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TALK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HER</w:t>
      </w:r>
    </w:p>
    <w:p>
      <w:pPr>
        <w:autoSpaceDN w:val="0"/>
        <w:tabs>
          <w:tab w:pos="850" w:val="left"/>
          <w:tab w:pos="1550" w:val="left"/>
          <w:tab w:pos="2170" w:val="left"/>
          <w:tab w:pos="3170" w:val="left"/>
          <w:tab w:pos="3850" w:val="left"/>
          <w:tab w:pos="46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NARANDAS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CONFIRM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STATEMENT     AND     ASKED     AND     JNANADEVI’S     LETTER.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21486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DUNCAN GREENLEES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1933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these days I have kept your letter of 8th instant under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mattress in the hope of either writing myself or at least dictating.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 myself too weak to do it before today. There are yet 55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minutes for the silence to break. I am utilizing what I can of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minutes to reply to your letter. I like it very much. I understand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say and it satisfies me also. No one can banish you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but yourself. So long as it gives you satisfaction and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you can grow there, you will stay. If the purificatory fast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will be some time or other, your place will undoubtedly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in it without the taint of publication and tomtoming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unfortunately and inevitably accompanied mine. Everyone will judge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himself or herself whether he or she has the qualifications.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theory no one is truly qualified for every one of us has more or 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 in us. Hence I have called it primarily for self-purification. It is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name has been inferred from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contemplating a relay of self-purificatory fasts by Harijan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sevaks.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6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one has the inner urge for service, greater dedication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purification and confidence in one’s ability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ordeal. The ability comes from the intensity of the urge and (which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thing) the deep and ever deepening conviction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the penance. A seeker after Truth has no strength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his own. The necessary strength (and no more) is given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>sent to him for the moment and for the mission to which he is called.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chain is begun whilst I am alive, your turn as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 will be determined by me or in case of death someone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named. If I have failed to do so the participants will elect </w:t>
      </w:r>
      <w:r>
        <w:rPr>
          <w:rFonts w:ascii="Times" w:hAnsi="Times" w:eastAsia="Times"/>
          <w:b w:val="0"/>
          <w:i w:val="0"/>
          <w:color w:val="000000"/>
          <w:sz w:val="22"/>
        </w:rPr>
        <w:t>the leader from among themselves.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as far as I have thought the thing 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has turned out to be rather important.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having it multiplied on the typewriter without your name.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 both in mind and body.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19100; also S.N. 21488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another attempt yesterday to write letters. I wrote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and today I started with Duncan. After that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you. Duncan’s original letter also is enclosed. As I find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my ideas rather clearly in the letter to Duncan,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it made. I have removed his name from them.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will enclose one copy along with the original.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 copy will be dispatched tomorrow. As regards changes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anybody who writes to you from here will mention them,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write anything about them in this letter.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expect from you detailed news concerning Deolali.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Jamna’s and Kusum’s condition been? Have you had any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Maitri? If you have decided to consult a vaid for Kusum,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his name.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done about Ramabehn? When will Dr. Patel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is cool enough? How is Amina? She has not replied to my letter.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223. LETTER TO P. N. RAJBHOJ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RAJBHOJ,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three letters from you, one of May 10, another of June 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another of May 16. Till now I was not told of all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arrived; even now only a few are shown to me. As full energy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regained, my letter-writing is even more uncertain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letters or having them read out. I have been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letters till today. I often thought of writing to you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that I have succeeded in doing so. What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Shri Daphtari is correct. Only a Harijan has the right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take such a vow, other Hindus can only make a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drinking and leading an unclean life is common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at large, it does not concern the Harijans alone.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Bhai Daphtari and also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 when I gain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You can certainly leave the Ashram at the end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if you feel confident of having gained what you came for.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consult Narandas regarding this, it is all right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 feels the same. There is no cause at present for you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fast. The penance has to be done by other Hindus,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 occasion for them for atonement and fasting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arise but it will take some time. I believe this answers the </w:t>
      </w:r>
      <w:r>
        <w:rPr>
          <w:rFonts w:ascii="Times" w:hAnsi="Times" w:eastAsia="Times"/>
          <w:b w:val="0"/>
          <w:i w:val="0"/>
          <w:color w:val="000000"/>
          <w:sz w:val="22"/>
        </w:rPr>
        <w:t>main part of your queries.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Do send for Keshu. Your mother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troubled. I have despatched a wire today. Anyway we shall see later </w:t>
      </w:r>
      <w:r>
        <w:rPr>
          <w:rFonts w:ascii="Times" w:hAnsi="Times" w:eastAsia="Times"/>
          <w:b w:val="0"/>
          <w:i w:val="0"/>
          <w:color w:val="000000"/>
          <w:sz w:val="22"/>
        </w:rPr>
        <w:t>on. Yes, the treatment must not be given up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ARUN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ARUN,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note after such a long time.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letter was read to me during my fast. I was glad that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restrained themselves from running down to Poona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and are still exercising restraint and sticking to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posts. If I were to travel as I used to before, I would love to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during one of the travels, if you were physically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fatigue of the journey. You have said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and your activities. You must tell me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both in your reply to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seen Abdul Halim lately?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under my mattress three of your letters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it is only now that I am able to dictate my reply.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latest, just handed to me, first. Your letter to the Governor of Madras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posted today. It might have been worded slightly differently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is not important enough to warrant the delay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letter. You need neither worry nor be disgusted with yourself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late at prayers three or four times in two days. There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being disgusted with oneself and yet continuing the wrong.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so many such cases. Therefore, what I suggest to you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calmly analyse the reason for being late and to avoid it.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reason in these cases yourself for not leaving your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prayer. Therefore you should now be careful and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time to reach the prayer ground in peace. Constant watch over </w:t>
      </w:r>
      <w:r>
        <w:rPr>
          <w:rFonts w:ascii="Times" w:hAnsi="Times" w:eastAsia="Times"/>
          <w:b w:val="0"/>
          <w:i w:val="0"/>
          <w:color w:val="000000"/>
          <w:sz w:val="22"/>
        </w:rPr>
        <w:t>one’s minutes guards one from all such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of 13th instant is too imaginative and too poetic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You have plenty of poetry in you. Your imagination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bounds. I want you to transmute these into an inexhaustible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real service. We have all to aspire after being childlike.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children because that is impossible. But we can 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children. In spite of the knowledge gained, we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>simple, guileless, candid and natural like them. Here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‘natural’ has a definite meaning. All the virtues that we may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an artificial growth, possible only in a hothouse,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as natural to us as perhaps mischief is natural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We love their mischief because it is so natural to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of grown-up ones lies in their being naturally good, </w:t>
      </w:r>
      <w:r>
        <w:rPr>
          <w:rFonts w:ascii="Times" w:hAnsi="Times" w:eastAsia="Times"/>
          <w:b w:val="0"/>
          <w:i w:val="0"/>
          <w:color w:val="000000"/>
          <w:sz w:val="22"/>
        </w:rPr>
        <w:t>restrained, humble and proof against temptation.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warn you against putting the construction you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scarcity of the monthly flow. My fear is that the decrease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in you, a healthy sign. You are not yet free from the sex emotion,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unless you are entirely from it in thought, word and 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irregularity on scarcity in your monthly condition must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sign of some internal derangement. I am afraid that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you will take a long time to reach that condition,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and the Ashram are so blessed that you suddenly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condition of natural purity that would stop the monthly flow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a sign of perfect health. When you reach that state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boils, etc., and no other bodily or mental ailment.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happy possessor of the qualities that we pray for every evening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time. I refer you to the last verses of the second chapter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Pray, do not disturb yourself over the milk treatment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10 lb. of milk is an unnatural diet. As a medicinal treatment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have great potentialities. These are certainly claimed for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people. Dr. Mehta, who is treating me, swears by it. Anyway,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it is suspended, and it may have to be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You must trust me to act cautiously and with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Though slow, my progress is steady. I am just now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ordinary quantity of three to four lb. milk a day and a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fruit, consisting of oranges, pomegranate juice and grapes.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meant for both you and Amala who also is disturbed over my </w:t>
      </w:r>
      <w:r>
        <w:rPr>
          <w:rFonts w:ascii="Times" w:hAnsi="Times" w:eastAsia="Times"/>
          <w:b w:val="0"/>
          <w:i w:val="0"/>
          <w:color w:val="000000"/>
          <w:sz w:val="22"/>
        </w:rPr>
        <w:t>diet.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swear by Kashmir, but let me tell you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that suits every constitution and in any case I cannot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in search of health. I must find my health where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lies. That is what I did before also and that, too, was after a fast.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in the Ashram and in spite of importunities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stir out of the Ashram. The same God who saw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21 days will see me through this convalescence, if such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and the best thing that you, Amala and others can do to quicken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is by discharging your respective duties as fully as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you to do.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last letter you had said nothing about your boils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my suggestion as to the ways and means of restoring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normal weight. After all he is not only to reach his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but he is to show an increase in his weight and height,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 development both physical and mental.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this answers all your questions.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19102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MARGARETE SPIEGEL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June. 20,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AMALA,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will worry about me. As I had to write fairly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N. on several matters arising out of her letter I have asked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you, at least so far as my food question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 am glad you too are getting on well.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your madness, if I find that you are consistently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9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your passport? Please send me a copy of the main part. </w:t>
      </w:r>
      <w:r>
        <w:rPr>
          <w:rFonts w:ascii="Times" w:hAnsi="Times" w:eastAsia="Times"/>
          <w:b w:val="0"/>
          <w:i w:val="0"/>
          <w:color w:val="000000"/>
          <w:sz w:val="22"/>
        </w:rPr>
        <w:t>Then I shall tell you what to do.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Library. Also S.N.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SATISBABU,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pining to write to you but have not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You should now write to me fully about your activities,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that you know you should tell me about,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are keeping your health. I am still obliged to be in bed.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permitted to walk a few steps daily in the big room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placed at my disposal by Lady Thackersey.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four Ib. of milk and plenty of oranges, pomegranate 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grapes. That is my staple food. Progress is slow but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steady.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telegraphic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question about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Devdas-Lakshmi marriage. So far as we are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bond and the religious ceremony was all-sufficing.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outside world is concerned and the social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are concerned, the religious tie in what are 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pratiloma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this one, is of no consequences and is held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invalid. In order to avoid these consequences the Civil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was passed, I believe, at the instance of Sir Hari Singh Gour,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a Hindu is not obliged to declare that he is not a Hindu, but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contrary he can, as he does, declare himself a Hindu and still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Satis Chandra Das Gupta”, 14-6-1933.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which the bride belongs to a higher varna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registration of such marriage. Then it is recognized in law.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personally, not thought of this registration, but Rajaji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the duty of parents in such marriages to clothe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much protection as was possible in the circumstance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untoward consequences. I at once agreed with him. If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any flaw in this you will please not hesitate to bring it to my </w:t>
      </w:r>
      <w:r>
        <w:rPr>
          <w:rFonts w:ascii="Times" w:hAnsi="Times" w:eastAsia="Times"/>
          <w:b w:val="0"/>
          <w:i w:val="0"/>
          <w:color w:val="000000"/>
          <w:sz w:val="22"/>
        </w:rPr>
        <w:t>notice.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21492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JAIKRISHNA P. BHANSALI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a letter from you after so many days,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so many months, but I was also pained to read it. I hold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you are adopting for attaining self-realization are not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stitches up his lips in order to observe silence, his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the real thing. One can observe silence even by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one’s tongue, but that also will not be real silence. He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silent, who, having the capacity to speak, utters no idle word.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practising is described by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as tamasi tapas,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that is correct. You eat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flour, but that is against medical science. Shastras never enjoin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do so. If you have decided to eat nothing but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you can eat only fruits, etc. You may add milk or curds,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complete food. I think it would be better if you gave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effort completely. Reflect over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given below:</w:t>
      </w:r>
    </w:p>
    <w:p>
      <w:pPr>
        <w:autoSpaceDN w:val="0"/>
        <w:autoSpaceDE w:val="0"/>
        <w:widowControl/>
        <w:spacing w:line="240" w:lineRule="exact" w:before="1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 good man! Natural communion is best. Ever since by the Grace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it was achieved, it has been growing. Wherever I wander it is a circuit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round the Deity, whatever I do is an act of service, every lying down of mine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act of prostration before God. Every utterance of mine is God’s name—1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 no other God—and all hearing is a remembrance of God. Eating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drinking are acts of worship and living in a house or in the wilderness are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to me. I shut not my eyes, neither do I stuff my ears; to no torture do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myself. I open my eyes to find nothing but the beautiful manifestation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God everywhere to greet and delight me. My mind ever intent on Him,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corrupt thought has left me; so very much I am engrossed in contemplation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that there is no room in me for aught else. Kabir says—This is a state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silently enjoyed but I have dared to sing about it. It is a state beyond misery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bliss, I am merged in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live in peace in the Ashram or anywhere else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and go on doing some work of service. You may then,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time, attain self-realization if you are fortunate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know that I completed a 21-day fast three weeks ago.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special reason for undertaking the fast. I am still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>bed, but am gaining strength day by day.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21491; also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25-6-1933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Only since yesterday have I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of writing a few letters. Ten 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reached. I shall go through it after gaining more strength.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worried on account of your health but what can I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You have left everything to God. He alone will protect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at present is becoming somewhat difficult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found from experience that even a difficult task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if one works within one’s limits, and the devout never go </w:t>
      </w:r>
      <w:r>
        <w:rPr>
          <w:rFonts w:ascii="Times" w:hAnsi="Times" w:eastAsia="Times"/>
          <w:b w:val="0"/>
          <w:i w:val="0"/>
          <w:color w:val="000000"/>
          <w:sz w:val="22"/>
        </w:rPr>
        <w:t>beyond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to convert Sodepur into an Ashram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keeping the original aim of Khadi Pratishthan in mind.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>is to be considered in this context: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“Better ones own duty, bereft of merit, than another’s well performed.”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3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1701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translation of the song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‘Sadho Sahaja Samadh Bhali’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24-6-1933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4"/>
        </w:rPr>
        <w:t>III</w:t>
      </w:r>
      <w:r>
        <w:rPr>
          <w:rFonts w:ascii="Times" w:hAnsi="Times" w:eastAsia="Times"/>
          <w:b w:val="0"/>
          <w:i w:val="0"/>
          <w:color w:val="000000"/>
          <w:sz w:val="18"/>
        </w:rPr>
        <w:t>. 35;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“Discourses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27-11-1926.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231.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18th came into my hands this morning.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the milk treatment as it is called. But I am taking,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fashion, four lb. of milk at intervals of three hours commencing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six o’clock and juicy fruits (oranges, grapes, and pomegranate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juice). This is likely to suit me better for the time being. My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up to 93_ lb. It is a good increase, and I am allowed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steps daily, three or four times. I had, for the first time after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weeks, a tub-bath. It was very refreshing. So you see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worry about so far as my health is concerned. In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so called, and in accordance with my height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12 lb. of milk per day without discomfort. It is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and in many eases it is very efficacious. In my case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it was expected to succeed, but I did not want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arguing over it, and therefore, for the moment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it. You will be surprised to know that Kakasaheb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that treatment and is now taking 10 lb. per day and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to 12 lb. His weight has gone up to 120 Ib. Brijkrishna,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suffering, as you know, for years from habitual constipation,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undergoing that treatment. He is taking 12 lb. per day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 in quantities of 1 lb. per hour. It is a well-tried method.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point of this method is that whilst you are taking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you have got to lie in bed and take perfect rest.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plenty of exercise in the morning before commencing the </w:t>
      </w:r>
      <w:r>
        <w:rPr>
          <w:rFonts w:ascii="Times" w:hAnsi="Times" w:eastAsia="Times"/>
          <w:b w:val="0"/>
          <w:i w:val="0"/>
          <w:color w:val="000000"/>
          <w:sz w:val="22"/>
        </w:rPr>
        <w:t>milk feed.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certain as to where Devdas is to stay in future 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to do. It is enough that both he and Lakshmi are very 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Rajaji, who is both father and mother to his children. He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he would be satisfied to lose himself in them if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call upon his time. Prabhudas’s turn comes next. It is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married to a girl who is just now living in the Ashram.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United Provinces. But nothing is yet certain. Ramdas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Sabarmati and with his wife he will be presently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Wardha. Verrier continues to suffer from one thing or another. He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ready for an operation for hernia from which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a long time. As a matter of fact the operation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overdue. Radha is still lingering at Deolali where Rukhi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birth to another son. She is having her treatment at Deolali.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is staying there still uncertain as to what he is to do. Chhotalal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free from his eczema. Balkrishna is just as weak as before.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in Wardha. Santibehn is here with Om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reasons of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not keeping well. Jamnalalji has just left for Wardha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an old business case. His ear trouble is just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but only under control. It has made him very weak.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easily fatigued both in body and mind. N.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shaping well. Duncan, of course, is quite happy and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his health. It is not so with N. She has rash and boils.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a fairly full budget of family news. I dare say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many names, and the little ailments from which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>family is suffering, but the sample I have given you tells its own tale.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your own health is cheerful. I wish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now continue to improve steadily without interruption.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over-tax yourself by insisting upon going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programme. Take it easily and go through whatever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 or strain. Then you will be quite all right.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boys and girls learning astronomy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like is of course very true.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Prabhavati is with me and is standing by my </w:t>
      </w:r>
      <w:r>
        <w:rPr>
          <w:rFonts w:ascii="Times" w:hAnsi="Times" w:eastAsia="Times"/>
          <w:b w:val="0"/>
          <w:i w:val="0"/>
          <w:color w:val="000000"/>
          <w:sz w:val="22"/>
        </w:rPr>
        <w:t>bedside whilst I am writing this?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6281. Courtesy: Mirabehn. Also G.N. 9747</w:t>
      </w:r>
    </w:p>
    <w:p>
      <w:pPr>
        <w:autoSpaceDN w:val="0"/>
        <w:autoSpaceDE w:val="0"/>
        <w:widowControl/>
        <w:spacing w:line="220" w:lineRule="exact" w:before="23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 Agrawal; Jamnalal Bajaj’s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what follows is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AMALA,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stupid and silly letters.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you were so unbalanced, suspicious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hypersensitive. What led you to think that I regarded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stranger? Or that you were less than a daughter to me? You, nowadays,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yourself as a disciple. But do you not know that I claim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disciple? I have one disciple, too many, and that is myself.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would take additional burden and make my life a misery?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owning sons and daughters, sisters and brothers.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either a daughter or nothing; certainly not a disciple,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disciple suspecting her own master at every step! Are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I called you mad! And why do you worry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food? Can you not have trust enough in me and feel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risk with myself? In any case, now that I am taking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after my own style, perhaps you will cease to worry. Anyway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flourishing, gaining weight and strength. Are you flourishing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I am?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Library. Also S.N.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19105</w:t>
      </w:r>
    </w:p>
    <w:p>
      <w:pPr>
        <w:autoSpaceDN w:val="0"/>
        <w:autoSpaceDE w:val="0"/>
        <w:widowControl/>
        <w:spacing w:line="292" w:lineRule="exact" w:before="36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233. TELEGRAM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WARDHA. SETTLED ABOUT YOUR MARRIAGE. WIRE JAMNALALJI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THERE.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S.N. 32991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Keshu and Radha came yesterday. Radha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with me, and Keshu with Brijkrishna. I had talked things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Keshu last evening. Radha has gone away to Brijkrishna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taking treatment in Dinshawji’s nursing home. Radha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whether she also should try that treatment. It is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Keshu nor Radha will return to the Ashram.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>met them in Deolali and then went to Wardha.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Jnana must have left for Wardha. Prabhudas should see her, then </w:t>
      </w:r>
      <w:r>
        <w:rPr>
          <w:rFonts w:ascii="Times" w:hAnsi="Times" w:eastAsia="Times"/>
          <w:b w:val="0"/>
          <w:i w:val="0"/>
          <w:color w:val="000000"/>
          <w:sz w:val="22"/>
        </w:rPr>
        <w:t>hear your, Kashi’s and Ramdas’s views and then decide.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detail what your experience of Rajbhoj was.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 you read all the letters addressed to N. How is Ramji?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think may have been the cause of Kusum’s fever?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Jamna is better now. I have received a postcard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Purushottam. I will send him a wire after I have a talk with Dinshaw. </w:t>
      </w:r>
      <w:r>
        <w:rPr>
          <w:rFonts w:ascii="Times" w:hAnsi="Times" w:eastAsia="Times"/>
          <w:b w:val="0"/>
          <w:i w:val="0"/>
          <w:color w:val="000000"/>
          <w:sz w:val="22"/>
        </w:rPr>
        <w:t>Most probably there will be no difficulty.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there been any rain there?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be gaining strength every day. The weight, too,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up to 95. That is certainly good.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know about Bhansali’s and Chaitanya’s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read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enclosed for: N., Amala, Anandi, Rama, Amina, Kusum,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Jamna, Amtussalaam, Champa and Ramdas (the last is sealed in a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envelope.).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8386.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235. LETTER TO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ways of doing reparation to your injured mother.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To J. P. Bhansali;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Jaikrishna P. Bhansali”, 20-6-1933.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natural (i.e., return to her) you reject. The other is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service you have chosen. Then every grown-up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mother to you. You should regularly write to her and give 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your work. That will console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that costume which pleases you best and is easily washable.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a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mine, a petticoat three inches above the ankles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free blouse reaching the knees. Mira has chosen a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costume plus the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copy her outward form. Do copy, if you can,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beauty of soul. But why think even of her. You have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before you. Try to realize it to the utmost of your capacity and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well with you. And do not try to go beyond your depth.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worry about my health. God will take care of it,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He needs my service in this tabernacle.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DR. SYED MAHMUD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sorrow dogs your footsteps, no matter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see now that Begum Mahmud is probably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typhoid and that you have taken her to Delhi. A big risk,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was worth taking in order to put her under Dr. Ansari’s </w:t>
      </w:r>
      <w:r>
        <w:rPr>
          <w:rFonts w:ascii="Times" w:hAnsi="Times" w:eastAsia="Times"/>
          <w:b w:val="0"/>
          <w:i w:val="0"/>
          <w:color w:val="000000"/>
          <w:sz w:val="22"/>
        </w:rPr>
        <w:t>care. I hope that she is making steady progress.</w:t>
      </w:r>
    </w:p>
    <w:p>
      <w:pPr>
        <w:autoSpaceDN w:val="0"/>
        <w:autoSpaceDE w:val="0"/>
        <w:widowControl/>
        <w:spacing w:line="260" w:lineRule="exact" w:before="40" w:after="1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showed me the presents that you had brought.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your and Jalbhai’s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affection underlying those presents,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silk things ought not to be accepted because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profession and practice, Lakshmi could not, if she can help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silken things. Having given that opinion, I left the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Lakshmi, Rajaji and Devdas. They all felt like me, as to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silken things, but they had some delicacy about returning such gifts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Illegible</w:t>
            </w:r>
          </w:p>
        </w:tc>
      </w:tr>
      <w:tr>
        <w:trPr>
          <w:trHeight w:hRule="exact" w:val="90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ibid.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Grandson of Dadabhoy Naoroji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had presented them out of affection. I undertook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task if they agreed that such gifts should be returned.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Mrs. Naidu heard all this discussion, she said that if perchance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gift was not accepted she should take charge of it.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liberty of returning your sari to her. Jalbhai’s sari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him. Mathuradas is presently going to Bombay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 when he will take it. But the bag and the other contents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retained and I hope that you will be satisfied that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constant reminder to Devdas and Lakshmi of your affection.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friend, who sent silken saris, was Ghanshyamdas Birla. I spoke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them. He appreciated our difficulty and gladly took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The moral of this, I would like to point out. Next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make presents to friends you should make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their capacity for taking and using them. Romain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 thought that he should give each of us a memento of our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hermitage, and he seems to have passed an anxious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with his sister what he should give me. He could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books, or any other useful articles. Therefore, he parted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trifling but a most artistic box, meant possibly to be a snuff box.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too valuable a treasure for me. It will, therefore,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Museum. Of course, I had no compunction about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little box. I have mentioned this very beautiful incident as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and as I know it would please you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>emphasize what I want to say.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as to what your movement will be.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come this way and that pretty soon, I would like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views on the political situation. What will you have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should be done by Congressmen in general?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Sherwani? If this reaches you in Delhi, I would like you to,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this part of the letter with Dr. Ansari and if he is not likely to see </w:t>
      </w:r>
      <w:r>
        <w:rPr>
          <w:rFonts w:ascii="Times" w:hAnsi="Times" w:eastAsia="Times"/>
          <w:b w:val="0"/>
          <w:i w:val="0"/>
          <w:color w:val="000000"/>
          <w:sz w:val="22"/>
        </w:rPr>
        <w:t>me early next month, I would like him to give me his opinion.</w:t>
      </w:r>
    </w:p>
    <w:p>
      <w:pPr>
        <w:autoSpaceDN w:val="0"/>
        <w:autoSpaceDE w:val="0"/>
        <w:widowControl/>
        <w:spacing w:line="220" w:lineRule="exact" w:before="8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AHMUD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52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52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 D</w:t>
      </w:r>
      <w:r>
        <w:rPr>
          <w:rFonts w:ascii="Times" w:hAnsi="Times" w:eastAsia="Times"/>
          <w:b w:val="0"/>
          <w:i w:val="0"/>
          <w:color w:val="000000"/>
          <w:sz w:val="16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5089; also S.N. 19106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not replying to your letter earlier.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I am still confined to bed and have only limited energy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letters. Much of my time is passed in attending to the bodily </w:t>
      </w:r>
      <w:r>
        <w:rPr>
          <w:rFonts w:ascii="Times" w:hAnsi="Times" w:eastAsia="Times"/>
          <w:b w:val="0"/>
          <w:i w:val="0"/>
          <w:color w:val="000000"/>
          <w:sz w:val="22"/>
        </w:rPr>
        <w:t>needs.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see from the current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 dealing with the opening of temples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Extraordinary care has been taken to publish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verifiable statements and yet errors will creep in. Thank God,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watchmen like you who do not fail to draw attention to any error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creep into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difficult,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to ensure cent per cent accuracy and it is equally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out reports of relevant events for fear of inaccuracy creeping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therefore, that we fallible human beings can do,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over-cautious about all our speech, action and thought and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retrace our steps and confess our errors whenever we meet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am in a fit state, I propose to write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fast.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I, therefore, say nothing about it here. I am glad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with you are shaping well. The doctor about whom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just now happens to be here. As soon as I have had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him I will write to you. You ought to attend to your eye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without delay.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OY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HANDRANAGORE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11045</w:t>
      </w:r>
    </w:p>
    <w:p>
      <w:pPr>
        <w:autoSpaceDN w:val="0"/>
        <w:autoSpaceDE w:val="0"/>
        <w:widowControl/>
        <w:spacing w:line="220" w:lineRule="exact" w:before="11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June 24, 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“Save Us from Our Friends”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 about the Fast”, 8-7-1933.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LETTER TO M. ASAF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ASAF ALI,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long letter for which I thank you. I do not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 your having sent it to the Press. You had a perfect right to send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that letter and I appreciate the frankness with which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expressed your views.</w:t>
      </w:r>
    </w:p>
    <w:p>
      <w:pPr>
        <w:autoSpaceDN w:val="0"/>
        <w:autoSpaceDE w:val="0"/>
        <w:widowControl/>
        <w:spacing w:line="240" w:lineRule="exact" w:before="54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as yet, unable to say anything on the present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still bed-ridden and have not been able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analytical study of it. I want you, however,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difficulty which constitutes also my limitation.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me is not a mere experiment. It is part of my life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the creed of satyagraha, non-co-operation, civil disobedi-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ence, and the like are necessary deductions from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non-violence is the law of life for human beings.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it is both a means and an end and I am more than ever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complex situation that faces India, there is no other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real freedom. In applying my mind to the present situation I </w:t>
      </w:r>
      <w:r>
        <w:rPr>
          <w:rFonts w:ascii="Times" w:hAnsi="Times" w:eastAsia="Times"/>
          <w:b w:val="0"/>
          <w:i w:val="0"/>
          <w:color w:val="000000"/>
          <w:sz w:val="22"/>
        </w:rPr>
        <w:t>must, therefore, test everything in terms of non-violence.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HELAN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 w:num="2" w:equalWidth="0">
            <w:col w:w="4032" w:space="0"/>
            <w:col w:w="247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type w:val="nextColumn"/>
          <w:pgSz w:w="9360" w:h="12960"/>
          <w:pgMar w:top="526" w:right="1412" w:bottom="478" w:left="1440" w:header="720" w:footer="720" w:gutter="0"/>
          <w:cols w:num="2" w:equalWidth="0">
            <w:col w:w="4032" w:space="0"/>
            <w:col w:w="24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19108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239.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Keshu works under your control, he will certainly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in that. The arrangement will also lessen my worry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He is here at present, as also Radha. Mathuradas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this. It is not necessary for you to come here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Kamala. You need not think of joining the chain of fasts.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2916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4-7-1933, as Gandhiji’s “reply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open </w:t>
      </w:r>
      <w:r>
        <w:rPr>
          <w:rFonts w:ascii="Times" w:hAnsi="Times" w:eastAsia="Times"/>
          <w:b w:val="0"/>
          <w:i w:val="0"/>
          <w:color w:val="000000"/>
          <w:sz w:val="18"/>
        </w:rPr>
        <w:t>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Mr. Asaf Ali demanding suspension of civil disobedience and fundamental changes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Congress policy”.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150" w:val="left"/>
        </w:tabs>
        <w:autoSpaceDE w:val="0"/>
        <w:widowControl/>
        <w:spacing w:line="334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LETTER TO RAMABEHN JOSHI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26, 1933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vowed not to write to me? If anybody who is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healthy in body and mind takes such a vow, I would not mind. </w:t>
      </w:r>
      <w:r>
        <w:rPr>
          <w:rFonts w:ascii="Times" w:hAnsi="Times" w:eastAsia="Times"/>
          <w:b w:val="0"/>
          <w:i w:val="0"/>
          <w:color w:val="000000"/>
          <w:sz w:val="22"/>
        </w:rPr>
        <w:t>But is that true about you?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5353</w:t>
      </w:r>
    </w:p>
    <w:p>
      <w:pPr>
        <w:autoSpaceDN w:val="0"/>
        <w:tabs>
          <w:tab w:pos="5150" w:val="left"/>
        </w:tabs>
        <w:autoSpaceDE w:val="0"/>
        <w:widowControl/>
        <w:spacing w:line="376" w:lineRule="exact" w:before="278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LETTER TO AMINA G. QURESHI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26, 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AMINA,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did not even reply to my letter? I often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you.</w:t>
      </w:r>
    </w:p>
    <w:p>
      <w:pPr>
        <w:autoSpaceDN w:val="0"/>
        <w:autoSpaceDE w:val="0"/>
        <w:widowControl/>
        <w:spacing w:line="276" w:lineRule="exact" w:before="3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6667. Also C.W. 4312.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Hamid G. Qureshi</w:t>
      </w:r>
    </w:p>
    <w:p>
      <w:pPr>
        <w:autoSpaceDN w:val="0"/>
        <w:tabs>
          <w:tab w:pos="5150" w:val="left"/>
        </w:tabs>
        <w:autoSpaceDE w:val="0"/>
        <w:widowControl/>
        <w:spacing w:line="376" w:lineRule="exact" w:before="27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242. LETTER TO JAMNABEHN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26, 1933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is it that you fell ill again?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discuss with Dinshawji about Purushottam after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silence ends, and then send a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I remember about him.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883. Courtesy: Narandas Gandhi</w:t>
      </w:r>
    </w:p>
    <w:p>
      <w:pPr>
        <w:autoSpaceDN w:val="0"/>
        <w:tabs>
          <w:tab w:pos="550" w:val="left"/>
          <w:tab w:pos="1470" w:val="left"/>
          <w:tab w:pos="5150" w:val="left"/>
        </w:tabs>
        <w:autoSpaceDE w:val="0"/>
        <w:widowControl/>
        <w:spacing w:line="340" w:lineRule="exact" w:before="3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243. LETTER TO AMTUSSALAAM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26, 1933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AUGHTER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is it that the girl who had been writing regularly does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however, sent a telegram to Khushalchand Gandhi, addressee’s </w:t>
      </w:r>
      <w:r>
        <w:rPr>
          <w:rFonts w:ascii="Times" w:hAnsi="Times" w:eastAsia="Times"/>
          <w:b w:val="0"/>
          <w:i w:val="0"/>
          <w:color w:val="000000"/>
          <w:sz w:val="18"/>
        </w:rPr>
        <w:t>father-in-law;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Khushalchand Gandhi”, 29-6-1933.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at all now? Did you get the letter I wrote to you or not? Tell me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health.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RANI VIDYAVATI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time. I have the impression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received a letter from Lakshmi long ago.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say. It is a matter neither for sorrow nor shame.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in your present condition it is difficult strictly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But with effort this can be managed. Therefore rather than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you should try to make such effort as you can.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my strength day by day. I expect in two or three weeks,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quite fit again.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 these days? Tell Lakshmi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 should never give up her studies. You are perhaps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 release Prabhavati has come here and will be staying on.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is also in the nearby prison.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TELEGRAM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CONSULT        KANUGA        REGARDING    S.        AND       REPORT.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TELEGRAM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JNANADEVI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WRITTEN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FIRM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ASKING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  <w:tr>
        <w:trPr>
          <w:trHeight w:hRule="exact" w:val="2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PRABHUDAS.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INDEPENDENCE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COST. POSTING HER LETTER.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247. LETTER TO BALIBEHN M. ADALAJA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 Manudi. Who can answer either your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your pen? You know very well how to exaggerate. Probably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that I had dissuaded everybody from coming. I dissuaded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Those who cannot restrain themselves despite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come. I had dissuaded Aunt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Rami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Where can she spare the money from? Kunvarji is barely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his expenses. You, of course, have an inexhaustible 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 waste it over the children. If, however, you would listen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you should overcome your desire to come to me and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Rami to do the same. I know your love. If you use it for doing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that will be more than coming to see me. What you write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correct. You two sisters are as near to me as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are. You certainly have a right to come running to me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like without waiting for my permission. It is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right, I can ask you to exercise self-control.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you may come. I have written the same thing to Ramdas.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Kamu’s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lying before me. I will not write separately to her.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regained full strength yet. I hope Kamu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Harilal’s letter is enclosed. There is no hope about him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“Telegram to Jamnalal Bajaj”, 19-6-1933 and “Letter to Mirabehn”, </w:t>
      </w:r>
      <w:r>
        <w:rPr>
          <w:rFonts w:ascii="Times" w:hAnsi="Times" w:eastAsia="Times"/>
          <w:b w:val="0"/>
          <w:i w:val="0"/>
          <w:color w:val="000000"/>
          <w:sz w:val="18"/>
        </w:rPr>
        <w:t>21-6-1933.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Nirmala, wife of Ramdas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Sarojini Naidu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Kamala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Manu ought not to be betrothed as yet. She is a mere child.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no capacity at all for running a home.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Harilal is in this place just now.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on that 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Manu’s weight is increasing. Let her stay here as long as she </w:t>
      </w:r>
      <w:r>
        <w:rPr>
          <w:rFonts w:ascii="Times" w:hAnsi="Times" w:eastAsia="Times"/>
          <w:b w:val="0"/>
          <w:i w:val="0"/>
          <w:color w:val="000000"/>
          <w:sz w:val="22"/>
        </w:rPr>
        <w:t>wishes. 1 also won’t be here for long now.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5054. Courtesy: Surendra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248. TELEGRAM TO KHUSHALCHAND GANDHI</w:t>
      </w:r>
    </w:p>
    <w:p>
      <w:pPr>
        <w:autoSpaceDN w:val="0"/>
        <w:autoSpaceDE w:val="0"/>
        <w:widowControl/>
        <w:spacing w:line="270" w:lineRule="exact" w:before="10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HUSHALCHAND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1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29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PURUSHOTTAM.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2l503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CABLE TO FRANCIS J. MCCONNELL</w:t>
      </w:r>
    </w:p>
    <w:p>
      <w:pPr>
        <w:autoSpaceDN w:val="0"/>
        <w:autoSpaceDE w:val="0"/>
        <w:widowControl/>
        <w:spacing w:line="270" w:lineRule="exact" w:before="10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ISHOP </w:t>
      </w:r>
      <w:r>
        <w:rPr>
          <w:rFonts w:ascii="Times" w:hAnsi="Times" w:eastAsia="Times"/>
          <w:b w:val="0"/>
          <w:i w:val="0"/>
          <w:color w:val="000000"/>
          <w:sz w:val="20"/>
        </w:rPr>
        <w:t>MCC</w:t>
      </w:r>
      <w:r>
        <w:rPr>
          <w:rFonts w:ascii="Times" w:hAnsi="Times" w:eastAsia="Times"/>
          <w:b w:val="0"/>
          <w:i w:val="0"/>
          <w:color w:val="000000"/>
          <w:sz w:val="16"/>
        </w:rPr>
        <w:t>ONNELL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ORRISON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HICAGO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THANKS.      REGRET        INABILITY        ATTEND.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21504</w:t>
      </w:r>
    </w:p>
    <w:p>
      <w:pPr>
        <w:autoSpaceDN w:val="0"/>
        <w:autoSpaceDE w:val="0"/>
        <w:widowControl/>
        <w:spacing w:line="220" w:lineRule="exact" w:before="102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communication inviting Gandhiji to the Parliament of Religions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held at Chicago in September 1933 is not available; but a letter (S.N. 21502) </w:t>
      </w:r>
      <w:r>
        <w:rPr>
          <w:rFonts w:ascii="Times" w:hAnsi="Times" w:eastAsia="Times"/>
          <w:b w:val="0"/>
          <w:i w:val="0"/>
          <w:color w:val="000000"/>
          <w:sz w:val="18"/>
        </w:rPr>
        <w:t>dated June 28, 1933 from C. F. Weller provides the relevant detail.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5.30 a.m. Thursday. Your letter is before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makes me glad to think that you are well again and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strength. We have to acquire the faculty for keeping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all weathers—a difficult task I know. But it is not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reach. The mind plays a great part in it. If we can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 ourselves from the externals in terms of the 6th chapter,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that state. That it appears to be beyond our reach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baffle us.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us to the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from his abundant experience that it never fails. It may take long </w:t>
      </w:r>
      <w:r>
        <w:rPr>
          <w:rFonts w:ascii="Times" w:hAnsi="Times" w:eastAsia="Times"/>
          <w:b w:val="0"/>
          <w:i w:val="0"/>
          <w:color w:val="000000"/>
          <w:sz w:val="22"/>
        </w:rPr>
        <w:t>but success is a certainty.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did not take salt during the fast. It was a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I simply could not take it. I never attempted it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repugnance towards it and there was no necessity for it as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about soda which therefore I took willynilly.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yesterday was 97_ and I walked altogether 44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in three periods without feeling fatigued. It was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>good record. Nor is there difficulty about some conversation.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and Keshu are with me just now. Radha is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She goes back to Deolali today. Keshu will be with me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 to finish his conversations.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Prabhudas ! The contemplated tie is off. Therefore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a further search.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and Rajaji with his widowed daughter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his son are still here and are likely to be for some time.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you should take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all the persons with their short history and their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 and have an alphabetical index to enable you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the history of any name in your note book. The preparation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book will clear your mind and be of great use to others too,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accurately prepared.</w:t>
      </w:r>
    </w:p>
    <w:p>
      <w:pPr>
        <w:autoSpaceDN w:val="0"/>
        <w:autoSpaceDE w:val="0"/>
        <w:widowControl/>
        <w:spacing w:line="294" w:lineRule="exact" w:before="6" w:after="2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quite right when you say that a Hindi translation reads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9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“Telegram to Jamnalal Bajaj”, 28-6-1933.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Namagiri Varadachari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English however well made. This is natural because Hindi </w:t>
      </w:r>
      <w:r>
        <w:rPr>
          <w:rFonts w:ascii="Times" w:hAnsi="Times" w:eastAsia="Times"/>
          <w:b w:val="0"/>
          <w:i w:val="0"/>
          <w:color w:val="000000"/>
          <w:sz w:val="22"/>
        </w:rPr>
        <w:t>is akin to Sanskrit.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is by me and sends you her love. Radha has today </w:t>
      </w:r>
      <w:r>
        <w:rPr>
          <w:rFonts w:ascii="Times" w:hAnsi="Times" w:eastAsia="Times"/>
          <w:b w:val="0"/>
          <w:i w:val="0"/>
          <w:color w:val="000000"/>
          <w:sz w:val="22"/>
        </w:rPr>
        <w:t>left for Deolali.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6282. Courtesy: Mirabehn. Also G.N. 9748</w:t>
      </w:r>
    </w:p>
    <w:p>
      <w:pPr>
        <w:autoSpaceDN w:val="0"/>
        <w:autoSpaceDE w:val="0"/>
        <w:widowControl/>
        <w:spacing w:line="292" w:lineRule="exact" w:before="362" w:after="2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TELEGRAM TO PRAFULLA GHOSH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RAFULLA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39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722" w:space="0"/>
            <w:col w:w="278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7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722" w:space="0"/>
            <w:col w:w="278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ELCOME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NY     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252. TELEGRAM TO NEVANDRAM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40" w:lineRule="exact" w:before="5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EVANDRAM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IROO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HOWK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UKKUR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STRONGLY      DISSUADE            YOU         FROM         FASTING.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your grandmotherly advice I must persist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have adopted about my diet. Most grandmothers,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advice, at least make themselves sure of their facts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their unsolicited work but you are a curious grandmother. You </w:t>
      </w:r>
      <w:r>
        <w:rPr>
          <w:rFonts w:ascii="Times" w:hAnsi="Times" w:eastAsia="Times"/>
          <w:b w:val="0"/>
          <w:i w:val="0"/>
          <w:color w:val="000000"/>
          <w:sz w:val="22"/>
        </w:rPr>
        <w:t>begin your sermons not caring whether you base them on facts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securing temple-entry for Harijans;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Shewakram </w:t>
      </w:r>
      <w:r>
        <w:rPr>
          <w:rFonts w:ascii="Times" w:hAnsi="Times" w:eastAsia="Times"/>
          <w:b w:val="0"/>
          <w:i w:val="0"/>
          <w:color w:val="000000"/>
          <w:sz w:val="18"/>
        </w:rPr>
        <w:t>Karamchand”, 16-3-1933.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affection, and I like your authoritative “we in Europe”. Unfortun-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ately for you what is good for Europe may not always be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do you not see that “we of Europe” means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cranks like yourself? The real “we of Europe” believe in live oysters,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lobsters, high game, crawling cheese, fiery champagne, and stout beer.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begun with carrot juice. I hope you will not end with 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Wine. Both are no doubt juices, but there is a little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two. God forbid that you should ever become a nature cure Miss.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enough and it will be excellent when you can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full-fledged Harijan servant and if you will be that,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care of itself.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you do not yet know your Hindi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properly? I hope you did not teach your pupils in the manner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teaching yourself. You must not satisfy yourself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 letters. Do you know that your ‘k’s are like ‘f ‘s, your ‘r’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numeral number ‘2’, and your ‘t’ is like ‘dh’?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letter which I should say is perfectly drawn.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I was not inclined to be critical but really there is no change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from the time when you first began to write a few words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You should condescend to have your letters corrected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trace the few words you do in every letter. You will admit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not as heavy as that of washing your needlessly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garments. The heaviness of your garments is your own creation,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pardonable. The faulty lettering, you should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>utterly unpardonable.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your passport, according to the copy you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expires on the 15th March 1935. If that is so, need anything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if it requires to be extended now I take it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Consul who has to do it. If you do not know this I must </w:t>
      </w:r>
      <w:r>
        <w:rPr>
          <w:rFonts w:ascii="Times" w:hAnsi="Times" w:eastAsia="Times"/>
          <w:b w:val="0"/>
          <w:i w:val="0"/>
          <w:color w:val="000000"/>
          <w:sz w:val="22"/>
        </w:rPr>
        <w:t>enquire.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Library. Also S.N.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N.,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 by me. I deal with the last first.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through a terrible but wonderful trial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give you the strength to stand it. If you will but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an utterly poor family, that we are far away from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poverty, you will find the burden easy to bear and the illness of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occurrence in the lives of poor people. You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not 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They do not even know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can be. They have the utterly incompetent village physician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to be satisfied with what services his often selfish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permit him to render. You will, therefore, be quite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relief can be afforded to S. in the Ashram itself.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yourself to some of the pampered Ashramites whom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faculty for observation could not have missed. But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feeling of irritation over this knowledge and resentment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S. can be pampered, recall the fact that one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adopted as your father is the first among the pampered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Ashramites and if you are prepared to suffer my being pampered,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find it easy to tolerate the pampering of others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you will find why they are pampered, if they are pampered,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you will make the further discovery that compared to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you yourself might also be ranked amongst the pampered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degrees in pampering. Anyway, I want you to be happy, </w:t>
      </w:r>
      <w:r>
        <w:rPr>
          <w:rFonts w:ascii="Times" w:hAnsi="Times" w:eastAsia="Times"/>
          <w:b w:val="0"/>
          <w:i w:val="0"/>
          <w:color w:val="000000"/>
          <w:sz w:val="22"/>
        </w:rPr>
        <w:t>calm, and contented in the face of S.’s illness and your own boils.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sail in the same boat in the distrust of doctors,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has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recognized limitations and must be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enlightenment. You are wholly unjust to the doctors who are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me. They have been most careful, conscientious and helpful.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stopped oranges as you imagine. What they have said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latest natural healing methods. They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accept any of their nostrums and therefore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 honest effort to suit my peculiarities. I can describe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prescribed, what exactly I am doing and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that they have said or done nothing that should offend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laws of natural healing. The use that I want to make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presence at the Ashram for S., is to know exactly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with S. and why he has lost weight. The doctor there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prescribe any medicine but he will give general guidance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and I and the Ashram as a whole must be thankful.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or may not accept his advice. But nonetheless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have a proper diagnosis of the boy’s illness.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boils, you are quite right in giving up even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Take plenty of juicy fruit, hot water and lemon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or hot water, lemon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honey. If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strained. The best thing is to dissolve it in cold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put the strained </w:t>
      </w:r>
      <w:r>
        <w:rPr>
          <w:rFonts w:ascii="Times" w:hAnsi="Times" w:eastAsia="Times"/>
          <w:b w:val="0"/>
          <w:i/>
          <w:color w:val="000000"/>
          <w:sz w:val="22"/>
        </w:rPr>
        <w:t>goor-</w:t>
      </w:r>
      <w:r>
        <w:rPr>
          <w:rFonts w:ascii="Times" w:hAnsi="Times" w:eastAsia="Times"/>
          <w:b w:val="0"/>
          <w:i w:val="0"/>
          <w:color w:val="000000"/>
          <w:sz w:val="22"/>
        </w:rPr>
        <w:t>water on the stove.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well that you have recalled some of the instances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nature. I had detected it and therefore your letter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surprise, but you are not to get rid of that violence by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effort. Nor must you wreak it on S. and don’t insist upon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this thing or that thing. After all he has got to like the things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eats, and remember that we are all largely a mixture of our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not, therefore, resent S. being a second edition of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>many respects.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whether S. has made friends with anybody else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whether amongst grown-up people or children.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dogs. You are quite right we ought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solution. The European countries have found it by killing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beyond their wants. India would not tolerate that 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has not found an ideal solution in terms of ahimsa. The society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 of animals takes charge of stray dogs, etc. Unfortunately,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societies are not well-organized. However, the Ashram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one such society and very often there is a clearance. Ask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how it is that dogs have not been cleared by the society. 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19110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Jaggery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B. S. RAO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RAO,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letter, but I was pained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in the advice that you have repeated in spite of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 of your experiment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Ashram amongst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under the best of auspices. Have you forgotten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your experiment? Have you forgotten that Mirabai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death’s door because of her valiant continuance of your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her being deathpale, and in spite of my having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prostrate with weakness? I had warned you against your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ignorant persistence in your prescribing uncooked starch.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your attention to the fact that you had no scientific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utterly indifferent to the well-being of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misfortune to be under your care. Your vegetable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poison for babies, and I would plead with you to desist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which you must know to have failed. That in some cases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achieved temporary success only shows how 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forbearing Nature is. She suffers her children to break her laws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and you are taking an undue advantage of Nature’s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kindness. You will be, perhaps, sorry to learn that I am flourishing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 and fruit and there is no prospect of my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that you would have me to take. I would only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desist from further endangering the health of simple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may, trusting you, come to you to have themselves cured.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strongly because I know the danger with which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ill-conceived dietary is fraught, and I shall be happy if you could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would no longer persist in your experiment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proved to be wrong.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OLLAPRAGUDU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UNDARAGOPALA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19111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Of eating uncooked food in the summer months of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M. S. WAJID HUSAIN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3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shoes and the chappals you have sent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that although your descent is high you have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>useful calling of a shoe-maker.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6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S.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URIO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HAMBER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ICTORIA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UCKNOW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HILDA WOOD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2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transferring it to Sjt. Amritlal Thakkar,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the Central Board of the Servants of Untouchables’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I do not think that there will be any difficulty about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scholarships for the pupils you have referred to.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however, to forward to Sjt. Thakkar the details of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or girls for whom the scholarships may be required.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ILDA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OYAR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19113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4192" w:space="0"/>
            <w:col w:w="23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4192" w:space="0"/>
            <w:col w:w="232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JAMNABEHN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letter. Since I wanted to call Purushottam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what I wrote to him was different from what I did to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sent a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am waiting for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whom else did I say I would write? I have forgotten.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884. Courtesy: Narandas Gandhi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Khushalchand Gandhi”, 29-6-1933.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is there no letter from you? How is your health?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condition of your mind? How is your throat?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news about Sushila?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Dhurandhar had come again to see 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6785. Courtesy: 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hear that Mahalakshmi was released and came there three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weeks ago. It was only by chance that I came to know this yesterday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evening. It is possible that you mentioned the fact in one of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letters, but that the letter was not shown to me. I am now sending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wire today asking you to send her here. It seems that she is worried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her children.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a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S. You are right in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mistake to force him to eat. I had written against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fact that he is losing weight requires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He has been accustomed to butter and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if he is given it. Have you been able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suggestion I made in a letter and also orally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flour? I don’t know what happened regarding Jnana.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her last letter. Her father seems to have exercised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her. Find out the cause of the opposition of Kashi, Jamna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the proposal of marriage with her. Jnana’s own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one thing, but the opposition of Kashi and others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think it absolutely necessary to know the cause behind all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very eager to see Bhagwanji. I think it will be best to let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come. Mahalakshmi also may come with him.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Narandas Gandhi”, 28-6-1933.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29-4-1933.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enclosed: Bhagwanji, Ramdas, Jamna, Mathew, Prema, </w:t>
      </w:r>
      <w:r>
        <w:rPr>
          <w:rFonts w:ascii="Times" w:hAnsi="Times" w:eastAsia="Times"/>
          <w:b w:val="0"/>
          <w:i w:val="0"/>
          <w:color w:val="000000"/>
          <w:sz w:val="22"/>
        </w:rPr>
        <w:t>Jnana.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Aggrawal is an eye-specialist. He has specialized in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how to improve eye-sight and do without glasses. He is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see the Ashram. If he wants to examine the children’s eyes,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do so. Bhagwanji may accompany him when he visits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Request the doctor to explain to the people who wear glasses </w:t>
      </w:r>
      <w:r>
        <w:rPr>
          <w:rFonts w:ascii="Times" w:hAnsi="Times" w:eastAsia="Times"/>
          <w:b w:val="0"/>
          <w:i w:val="0"/>
          <w:color w:val="000000"/>
          <w:sz w:val="22"/>
        </w:rPr>
        <w:t>how they can dispense with them. If he wants a letter of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to anybody outside the Ashram, please do not give any.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about his abilities. He seems to be a good mans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succeed in his experiment on me. He will stay there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>or four days.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Our letters crossed each other. I wrote yesterday and so did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years of all of us are flying quickly one after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be truer to say that we grow younger? Our destined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life-span is shortened by each year that passes. Do we not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correspondingly younger? The lesson which I want you to draw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we should become more vigilant in our lives. The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us is being slowly eaten away. We should learn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fullest use of what remains. I pray that you may do so.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10347. Also C.W. 6786.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170"/>
        <w:gridCol w:w="2170"/>
        <w:gridCol w:w="2170"/>
      </w:tblGrid>
      <w:tr>
        <w:trPr>
          <w:trHeight w:hRule="exact" w:val="57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263. A CIRCULAR LETTER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2, 1933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Sjt. Aney has invited a few Congressmen for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your health permits, I would like you to come for those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days. They will be most eventful for me and possibly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 And I would like you to be present.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AMALA,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reminding me of my two promises.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your mother I had in mind but I could not reach it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in mind. Then it slipped my memory. I knew that I had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something. Herewith you will find that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yarn necklace I thought that Mahadev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you. You will find it herewith. It is made out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>yarn.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wearing what Mira wears, surely it is a petticoat.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petticoat the Ashram women wear? You should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Mira’s sari is a mere scarf thrown round her body. It is perhaps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three yards in length. It simply covers her naked back and head </w:t>
      </w:r>
      <w:r>
        <w:rPr>
          <w:rFonts w:ascii="Times" w:hAnsi="Times" w:eastAsia="Times"/>
          <w:b w:val="0"/>
          <w:i w:val="0"/>
          <w:color w:val="000000"/>
          <w:sz w:val="22"/>
        </w:rPr>
        <w:t>and abdomen.</w:t>
      </w:r>
    </w:p>
    <w:p>
      <w:pPr>
        <w:autoSpaceDN w:val="0"/>
        <w:autoSpaceDE w:val="0"/>
        <w:widowControl/>
        <w:spacing w:line="260" w:lineRule="exact" w:before="40" w:after="6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Ashram ideal is not there, you are doomed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some day. Better watch yourself. Your letters betray </w:t>
      </w:r>
      <w:r>
        <w:rPr>
          <w:rFonts w:ascii="Times" w:hAnsi="Times" w:eastAsia="Times"/>
          <w:b w:val="0"/>
          <w:i w:val="0"/>
          <w:color w:val="000000"/>
          <w:sz w:val="22"/>
        </w:rPr>
        <w:t>lack of ballast and responsibility. Take care and be humble.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 w:num="2" w:equalWidth="0">
            <w:col w:w="2528" w:space="0"/>
            <w:col w:w="398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about your passport.</w:t>
      </w:r>
    </w:p>
    <w:p>
      <w:pPr>
        <w:sectPr>
          <w:type w:val="nextColumn"/>
          <w:pgSz w:w="9360" w:h="12960"/>
          <w:pgMar w:top="526" w:right="1410" w:bottom="478" w:left="1440" w:header="720" w:footer="720" w:gutter="0"/>
          <w:cols w:num="2" w:equalWidth="0">
            <w:col w:w="2528" w:space="0"/>
            <w:col w:w="39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S.N. Register, this was sent to various persons.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Leaders’ Conference, Poona-I” 12-7-1933 and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Leaders’ Conference, Poona-II” 14-7-1933.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Margarete Spiegel”, 30-6-1933.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ABHAYDEV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ABHAY,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addressed to Rajendra Babu. It seemed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appropriate. The sentiment is beautiful. The occasion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appear to have arisen so far for a fast unto death which may yet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undertaken one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 doubt that only harm has resulted from under-</w:t>
      </w:r>
      <w:r>
        <w:rPr>
          <w:rFonts w:ascii="Times" w:hAnsi="Times" w:eastAsia="Times"/>
          <w:b w:val="0"/>
          <w:i w:val="0"/>
          <w:color w:val="000000"/>
          <w:sz w:val="22"/>
        </w:rPr>
        <w:t>ground activity. Let us see what is possible. It all rests with Rama.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9662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DISCUSSION WITH HARIJAN WORKERS, POONA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against propaganda of the right kind on the right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propaganda among Harijans would certainly be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it should be done with the minimum of expense. If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spotless character could be found to go to Harijan areas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propaganda, all the money would go into Harijans’ pockets,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too, would be most effectively done. A question is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would prefer an inefficient Harijan teacher to an efficient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teacher of character. Here, as on all questions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I would say I would endeavour to secure a Harijan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and then try to bring him up to the mark,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qualifications are concerned. I would no doubt think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“Sparks from the Sacred Fire-IX” by Mahadev Desai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“For the first time after the fast, Gandhiji met a fairly large gathering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and talked to them. The Servants of Untouchables Society had its General </w:t>
      </w:r>
      <w:r>
        <w:rPr>
          <w:rFonts w:ascii="Times" w:hAnsi="Times" w:eastAsia="Times"/>
          <w:b w:val="0"/>
          <w:i w:val="0"/>
          <w:color w:val="000000"/>
          <w:sz w:val="18"/>
        </w:rPr>
        <w:t>Board meeting in the Servants of India Society, but the members came in a body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‘Parnakuti’ to ascertain Gandhiji’s views on certain questions. Was it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welfare work, or propaganda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work, or no propaganda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welfare work? Gandhiji had insisted on strictly limiting ‘overhead charges’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expenditure. But many points werer aised Interpreting this rule.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would expenses on village propaganda, say, against the drink evil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Harijans, be considered to be money well spent? I shall try to summarize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views on this question.”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postscript to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children’s own good rather than of accommodating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candidate, but all questions would have to be decided on </w:t>
      </w:r>
      <w:r>
        <w:rPr>
          <w:rFonts w:ascii="Times" w:hAnsi="Times" w:eastAsia="Times"/>
          <w:b w:val="0"/>
          <w:i w:val="0"/>
          <w:color w:val="000000"/>
          <w:sz w:val="22"/>
        </w:rPr>
        <w:t>merits. All that I would say is: ‘Don’t make a fetish of efficiency.’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 make one general rule as regards propaganda: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propaganda charges be voted each time. The more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convinced I feel that, if our work is to abide,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cut down mere propaganda expenses to a minimum.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possibility of recurring expenditure on propaganda,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expenses be divided into three parts: 20 per cent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charges; 20 per cent propaganda; 60 per cent welfare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whether a Harijan Day should be observed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doing. I would say: observe it, but if it is properly observed,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need be incurred. The Harijan Day should not mean carving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slice out of the little balance you may have. In the same 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spend Rs. 75 to get a donation of Rs. 100, i.e., a 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of Rs. 25. I do not say that propaganda is bad;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wisely directed is necessary. But I would say that propaganda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selfsupporting. Do not touch your funds for, say, a reception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procession; recover the charges from sympathetic local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don’t burden your accounts with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always remember that severe critics are watching us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 in a religious spirit, without any reward, 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tell.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Jnana. Chhaganlal’s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I infer from it that Jnana has not arrived there.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know how Jnana had agreed, please let me know.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any necessity at all for you to put yourself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attending the meeting on the 12th.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communicate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if you wish to. If I think it necessary, I will read it out.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course would be to send it to Aneyji.</w:t>
      </w:r>
    </w:p>
    <w:p>
      <w:pPr>
        <w:autoSpaceDN w:val="0"/>
        <w:autoSpaceDE w:val="0"/>
        <w:widowControl/>
        <w:spacing w:line="220" w:lineRule="exact" w:before="2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Jamnalal Bajaj”, 28-6-1933.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Circular Letter”, p. 235.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come for Kamala either. Everything possible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I have been making inquiries. Kamalnayan pays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visits. I saw Janakidevi also. Kamala, too, came and saw me. She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child. She has grown up in an atmosphere of loving indulgence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has not developed a proper sense of responsibility.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her fault. Our children naturally take after us. We may change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grow older, but our children cannot adopt all the changes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us. Harilal is a convincing example of this.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all limits, and that, too, openly. I craved inwardly for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senses but gradually acquired outward self-control. If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the end in controlling my mind, too,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counted a hypocrite. But how can we expect that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took place in me would have any effect on Harilal?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>I have strayed from the subject and inflicted a sermon on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 in everything you do. If Prabhudas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there, let me know what his condition of mind is. What does he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do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health of Vinoba, Balkrishna and Chhotelal?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Radhika was here for some time. She is in Deolali now. Keshu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here. He is calm. He has not been able to come to a decision yet.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will by and by. I have given him plenty of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decided to do about the sum of Rs. 5,000 which </w:t>
      </w:r>
      <w:r>
        <w:rPr>
          <w:rFonts w:ascii="Times" w:hAnsi="Times" w:eastAsia="Times"/>
          <w:b w:val="0"/>
          <w:i w:val="0"/>
          <w:color w:val="000000"/>
          <w:sz w:val="22"/>
        </w:rPr>
        <w:t>Sushila, Lakshminivas’s wife, has donated for Harijan work?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live in Ranchhoddas’s bungalow.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with Ghanashyamdas. My health is steadily improving. I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times a day and for 45 minutes in all. The weight has reached 97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pounds. It will increase still further. There is no cause now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worrying about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probably, Narandas’s Purushottam will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training under Dinshawji in nature-cure methods.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do you expect your work there to be finished? Giridhari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re-arrested today. He was released yesterday. He was ordered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Hyderabad, but he has not obeyed the order.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being careful about food, etc.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detail.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discussed today problems with Harijan workers from </w:t>
      </w:r>
      <w:r>
        <w:rPr>
          <w:rFonts w:ascii="Times" w:hAnsi="Times" w:eastAsia="Times"/>
          <w:b w:val="0"/>
          <w:i w:val="0"/>
          <w:color w:val="000000"/>
          <w:sz w:val="22"/>
        </w:rPr>
        <w:t>10 to 11.30.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have been regular in writing to me. I did read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letters, but I could not reply. Now that I have gained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 try to write a few letters every day. My weight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I eat fairly well. I am on milk and fruit just now.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worrying about me. Only God knows where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get this letter. Perhaps with Vallabhbhai. We must accept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ordained for us. Can we alter anything even if we wish?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enough if you go on doing your duty devotedly.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Sushila helps you. If both of you lead a life of self-control,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be able to do a lot. The arrangement you have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good. I see that Shanti cannot be trusted. He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unsteady.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Jalbhai had come and seen me. I understand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his daughter.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done regarding Sorabji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all right.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principles, sometimes friends desert us. We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that. It is, of course, necessary to be sure in all cases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to be moral is not in fact immoral and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self-interest in our motives. More immorality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in the world in the name of morality than is done openly.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can flourish only under the cloak of morality.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so often moral dilemmas arise. In order to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rightly between morality and immorality, the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yamaniyamas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essential.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are here. They are quite happy.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someone must have given you an account of the wedding. Both seem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Addressees’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Parsi Rustomji, a co-worker of Gandhiji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Rules of moral discipline and religious observances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fortunate. They have been receiving blessings from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Ramdas is unfortunate. He cannot be either happy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and his health is deteriorating. Nimu also keeps poor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is the case with the children. She now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some complaint of the vaginal tract and even an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necessary. But Ramdas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a trustful nature.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anxious to know what his duty is and tries his best to do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therefore, that ultimately he will be happy. However, it is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does test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severely. Ramdas knows that,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remains unhappy all his life, he will not cease to be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of you should write to him from time to time.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Nimu have placed their lives in the hands of Jamnalalji.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go to Wardha as yet, for meanwhile Nimu’s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ailments were detected. It will, therefore, be some time before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Wardha. I hope you write to Jamnalalji occasionally. Janakidevi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children are here. Only Madalasa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 Wardha with Vinoba.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here, of course. Mahadev and Mathuradas also are here.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and will stay for some time. Harilal remains drowned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casks of liquor, or say rather that his belly is always full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their weight, how can he shoulder any other burden?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complaining against him. I believe that his conduct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>bitter fruit of my own sins and endure it in silence.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West. Finally,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best to you. If you form an unfavourable impression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 cannot remove it. I read West’s letters to Devibehn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England. It seemed to me after reading them that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Tulsidas has taught us that we should see the good in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that only. We also may have our weaknesses.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us because of them we pull a long face. We forget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good relations with us despite our weaknesses. I hope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by way of advice.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4810. Also C.W. 1222.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Jamnalal Bajaj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269.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resolution is good. Cling to it now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faith. Do not attempt anything beyond your capacity.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obstinately persist in doing a thing which is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one’s body. If you remain humble, everything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Write to me regularly. God will give you peace of mind.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9326; also C.W. 6601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I933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Jnana has not left for Wardha. I have sent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Purushottam, but have received no reply from him so far.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any letter to him, but assume that he must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If you have not heard from him anything, please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you get this letter. That will save time.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as soon as possible. I can’t say how long I shall remain </w:t>
      </w:r>
      <w:r>
        <w:rPr>
          <w:rFonts w:ascii="Times" w:hAnsi="Times" w:eastAsia="Times"/>
          <w:b w:val="0"/>
          <w:i w:val="0"/>
          <w:color w:val="000000"/>
          <w:sz w:val="22"/>
        </w:rPr>
        <w:t>free.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is still here. He has been talking things over with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calm. I asked him what remains to be decided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carding, but he didn’t seem to know. I also don’t understand.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asking you to send Mahalakshmi 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so, please send her immediately. About Bhagwanjij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that he may come.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does,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pacify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 is receiving treatment in Dr. Mehta’s nursing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improving. He consumes ten to twelve pounds of milk daily.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Krishnan Nair also is here at present. I will suggest to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pay a visit to the Ashram.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mind some of the women having started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kitchens. I think that is for the good of us all. Rice is not the only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30-6-1933.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their decision, though it is certainly one of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rice, and will want other things also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Let not the other inmates grudge them their freedom.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criticize what others do. We can cling to our chosen path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that we follow it for our own good. Nobody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simply because others do it. Acting in that manner does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at all. I think that, except for milk and ghee, the food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should resemble as far as possible the food 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jails. Our test is still to come. I don’t know when it will come,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at all that it is coming and must come.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their bodies and minds for it will come out of it victorious,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done so will fall on the way. This is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happened. Nobody should criticize, or has a right to criticize,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who have started separate kitchens. There is no ground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such criticism. Who can do more than what he or she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of? Moreover, nothing is more reprehensible than criticizing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food-habits. Nobody can exercise enough self-control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habits, but no person has the right to pass judgment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such self-control exercised by others. He has no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such judgment, either. I don’t set great store by my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chillies and spices. If, however, Harilal could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drink, I would admire his self-control. For some, giving up spices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as difficult as giving up liquor would be for Harilal.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156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found it a hard task to give up smoking. It is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 that call for the exercise of non-violence. Explain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to everybody when you find it convenient.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dissatisfaction regarding Kusum persists. Will a vaidya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chance of treating her? However, as long as she herself is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I need not worry about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Dhiru and Balbhadra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had their lungs examined.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no faith in such methods at all. Even after an x-ray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taken, only an expert can read it correctly. You or I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 look upon these things as the luxuries of the rich.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within the means of the poor. However, as long as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money and we have faith in these methods, we may avail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of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Revashanker Jagjivan Zaveri, brother of Dr. Pranjivandas Mehta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father-in-law of Shri Rajachandra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 Nathabhai Patel’s younger brother, a student of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now replied to all your questions.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judge about the state of my health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itself.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has arrived. I have had a letter from Jamnalal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from it that Jnana had reached there before he wrote it. I am </w:t>
      </w:r>
      <w:r>
        <w:rPr>
          <w:rFonts w:ascii="Times" w:hAnsi="Times" w:eastAsia="Times"/>
          <w:b w:val="0"/>
          <w:i w:val="0"/>
          <w:color w:val="000000"/>
          <w:sz w:val="22"/>
        </w:rPr>
        <w:t>enclosing that letter for you to read.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NARANDAS,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finished the letter above, I received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Kanhaiyalal and one from Maganlal, both of which are enclosed.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anything about the matter in question. Do you?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letters from Jivaram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is his health? I have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Kanhaiyalal and Maganlal that I can advise only after I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Jivaram. It is probable that both have left Bhadrak by now.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only today. They are dated June 20, and the gentlemen had </w:t>
      </w:r>
      <w:r>
        <w:rPr>
          <w:rFonts w:ascii="Times" w:hAnsi="Times" w:eastAsia="Times"/>
          <w:b w:val="0"/>
          <w:i w:val="0"/>
          <w:color w:val="000000"/>
          <w:sz w:val="22"/>
        </w:rPr>
        <w:t>hoped to get my reply before the end of the 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Wai regarding Parachure Shastri’s son. I will let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when I get a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Harakhaji. Perhaps you have read it.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fix up somewhere else. Can you suggest anything?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for: Amala, her mother, Gajra’s mother, Valji, Ramji,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Kusum, Harakhaji, Lilavati, and the letters of Kanhaiyalal and </w:t>
      </w:r>
      <w:r>
        <w:rPr>
          <w:rFonts w:ascii="Times" w:hAnsi="Times" w:eastAsia="Times"/>
          <w:b w:val="0"/>
          <w:i w:val="0"/>
          <w:color w:val="000000"/>
          <w:sz w:val="22"/>
        </w:rPr>
        <w:t>Maganlal.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Si.M.U./I. Also C.W. 8389.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271.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occasion to stop writing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you always, whether I am busy or otherwise,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sense and not nonsense, as you almost invariably do. But when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Jivaram Kothari from Kutch who, after giving away one lakh of rupees—all </w:t>
      </w:r>
      <w:r>
        <w:rPr>
          <w:rFonts w:ascii="Times" w:hAnsi="Times" w:eastAsia="Times"/>
          <w:b w:val="0"/>
          <w:i w:val="0"/>
          <w:color w:val="000000"/>
          <w:sz w:val="18"/>
        </w:rPr>
        <w:t>his wealth—to Gandhiji, went to Orissa to work for the poor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sensibly and have to say much, I do not mind how long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are. But a senseless letter is too long even when it contains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sentence or one word. Do you know how much senseless stuff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in your letter under reply? That is why I called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baby, 35 years old.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about your future is too curious. You have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commenced your training, in my opinion. After all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trainers who have to give the certificate that you have been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trained. You would not give it yourself. When you are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you will find your work cut out for you, and of course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trained for Harijan service. What shape that service will take,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 now, but before you can do that you have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well-versed in Hindi, well-versed in all the processes through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goes before being turned into cloth. I have mentioned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but there are many other things which you should know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be able to render Harijan service efficiently.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chain and my letter to your mother.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24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 together with the</w:t>
      </w:r>
    </w:p>
    <w:p>
      <w:pPr>
        <w:autoSpaceDN w:val="0"/>
        <w:autoSpaceDE w:val="0"/>
        <w:widowControl/>
        <w:spacing w:line="266" w:lineRule="exact" w:before="608" w:after="1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24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Library. Also S.N.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1933</w:t>
      </w:r>
    </w:p>
    <w:p>
      <w:pPr>
        <w:autoSpaceDN w:val="0"/>
        <w:autoSpaceDE w:val="0"/>
        <w:widowControl/>
        <w:spacing w:line="26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S. has not typhoid. There is no reason for him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But it does seem to me that the food you gave him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given, and I am not quite sure that Lakshmidas wanted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all the food you have described. It is always best to treat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as incipient typhoid. In other words the main treatment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fevers is the same, namely, nothing but fruit juices and boiled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after the fever is gone, diluted milk, that is, milk to which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before it is boiled. If you are quite composed and clear in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mind, I do not want any change for S. He will come through all right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Margarete Spiegel”, 9-6-1933.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Margarete Spiegel”, 2-7-1933.. It was sent on July 3, with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3-7-1933.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if he gets proper nursing and a typhoid patient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most careful nursing and fruit juices,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juice and, under certain circumstances, diluted milk.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 about medical assistance. The doctors who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are very fine men. They know the Ashram dislike for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medicine. If you can possibly do, it would be much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detach yourself from personal affection and treat S.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child whom you have been set to nurse. But I know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condition which cannot be forced and if it does not come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hesitate to say so plainly. Not everyone in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detachment. Perhaps no one has, but much is expected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you have set before yourself nothing short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ideal, and I want you to realize it. Maybe the illness of 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many ordeals you have to pass through. May God be your </w:t>
      </w:r>
      <w:r>
        <w:rPr>
          <w:rFonts w:ascii="Times" w:hAnsi="Times" w:eastAsia="Times"/>
          <w:b w:val="0"/>
          <w:i w:val="0"/>
          <w:color w:val="000000"/>
          <w:sz w:val="22"/>
        </w:rPr>
        <w:t>guide, strength and shield.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19116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DISCUSSION WITH A FRIEND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1933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there is truth in the epigram that in the midst of life we are in death, is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converse true also that in the midst of death we are in life? That at any rate was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 during a friend’s interview with Gandhiji the other day.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waited some days to tell me that he wanted a few minutes with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he returned to his place. But when the time was given to him, his courage failed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him. For a couple of minutes he was speechless.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Come along, out with it. Mahadev has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wanted to tell me something about the vow or vows you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ago. I now forget that you took any vow, but come along, </w:t>
      </w:r>
      <w:r>
        <w:rPr>
          <w:rFonts w:ascii="Times" w:hAnsi="Times" w:eastAsia="Times"/>
          <w:b w:val="0"/>
          <w:i w:val="0"/>
          <w:color w:val="000000"/>
          <w:sz w:val="22"/>
        </w:rPr>
        <w:t>speak out.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just enough to help him utter a broken sentence: “Five years ago,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wrote down a few words, and—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And you have failed to keep your word.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“No, on the contrary”, I put 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(Coaxingly) Then, it is tears of joy?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 was silent and the tears rolled down his cheeks.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perhaps what Mahadev says is not quite right. Then do what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“Sparks from the Sacred Fire-IX” by Mahadev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did. I could not open my lips before my father when I made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to him. So I wrote it down. You can write what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say.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friend was still speechless and signed to me to allow him to go. After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few more tears he pulled himself together.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FRIEND</w:t>
      </w:r>
      <w:r>
        <w:rPr>
          <w:rFonts w:ascii="Times" w:hAnsi="Times" w:eastAsia="Times"/>
          <w:b w:val="0"/>
          <w:i w:val="0"/>
          <w:color w:val="000000"/>
          <w:sz w:val="18"/>
        </w:rPr>
        <w:t>:] Bapu, a little over five years ago, I wrote down what I solemnly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to promise to do, and you corrected one word.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Yes, but I have forgotten it altogether.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reminding Gandhiji about the matter, the young man said: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Well, Bapu, it has been a terrible struggle, but by the grace of God I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fulfilled the letter of the vow and to a very great extent the spirit of it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That is good. I understand the tears. One is overwhelmed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thankfulness when God helps one to fulfil a vow.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is.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.] But now is the question.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.] Why? The mother, I suppose, is impatient, as every mother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.] Oh yes. That vow signed and sealed by you is in her safe custody, and she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often has reminded [me] of the termination of the period. But the father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mother don’t worry me. It is myself. Once I make up my mind, there will be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difficulty. But, Bapu, is the struggle worth while?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Ah sure enough. Is not struggle the law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world? If it is, much more so is it the law in the spiritual world.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spiritual law in the natural world and a natural law in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Life is a perpetual striving. There is always a tempest raging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struggle against temptation is a perpetual duty.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not less than three places. I dare say there are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but I remember only three. One needs must have the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you know the English proverb, there’s the way.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Biblical sayings, “Ask and it shall be given”, “Seek and you </w:t>
      </w:r>
      <w:r>
        <w:rPr>
          <w:rFonts w:ascii="Times" w:hAnsi="Times" w:eastAsia="Times"/>
          <w:b w:val="0"/>
          <w:i w:val="0"/>
          <w:color w:val="000000"/>
          <w:sz w:val="22"/>
        </w:rPr>
        <w:t>shall find”, “Knock and it shall be open”.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.]  Bapu, bless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Well, you write down what you want and if it is all right,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sign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took out his diary and wrote down on the leaf bearing date 4th of July: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“Remember the spirit of all that you have said. My blessings are that you might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triumph through the struggle.” And this he handed me for getting the priceless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imprimatur </w:t>
      </w:r>
      <w:r>
        <w:rPr>
          <w:rFonts w:ascii="Times" w:hAnsi="Times" w:eastAsia="Times"/>
          <w:b w:val="0"/>
          <w:i w:val="0"/>
          <w:color w:val="000000"/>
          <w:sz w:val="18"/>
        </w:rPr>
        <w:t>‘Bapu’.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Bapu read the words once, twice and then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I just add a word?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in his own hand the word ‘inevitable’ before ‘struggle’ and signed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‘Bapu,’ his hand shaking. He added: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the hand was a little more firm. But that’s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‘inevitable’ is quite necessary there. Read the end of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>in this connection.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bowed in gratitude and slipped quietly away. His tears were infectious.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mingled mine with his, as I realized the truth of what Gandhiji had said only two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days ago: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my faith is ascending every day,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darkness that surrounds me.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N.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N.,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It does not appeal to me. You are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dominated by emotion. The golden lid hides the truth.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 yourself of S., you must possess all the children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Your world just now is the Ashram. If all the children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hills, as poor people’s do very often, they flourish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manner they can on the plains. It is altogether wrong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suitable changes even little children cannot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varying climatic conditions. I do not deny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S. responding to the hills. But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where you are and risking his life. That is the price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has to pay. It is no faith that demands complete insurance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risk. S. will be all right if you will cease to worry about him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simply do the nursing.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argument or opinion does not appeal to you,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tell me so. I do not want you to feel helpless or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compulsion. I want you to feel freer than you ever were.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 that binds you to me and the Ashram is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common ideal. I guide you so long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my judgment. I have played sufficiently with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dearest ones on more occasions than one. But if you are to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likewise, you should do so [only] if you feel the truth of it. You must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 out of strength, never out of helplessness. Therefore,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tell me truly what you feel. I am hoping however that S.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fever and that he is out of all immediate danger. For his rash he </w:t>
      </w:r>
      <w:r>
        <w:rPr>
          <w:rFonts w:ascii="Times" w:hAnsi="Times" w:eastAsia="Times"/>
          <w:b w:val="0"/>
          <w:i w:val="0"/>
          <w:color w:val="000000"/>
          <w:sz w:val="22"/>
        </w:rPr>
        <w:t>needs a wet-sheet pack.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TELEGRAM TO BHULABHAI J. DESAI</w:t>
      </w:r>
    </w:p>
    <w:p>
      <w:pPr>
        <w:autoSpaceDN w:val="0"/>
        <w:autoSpaceDE w:val="0"/>
        <w:widowControl/>
        <w:spacing w:line="288" w:lineRule="exact" w:before="68" w:after="58"/>
        <w:ind w:left="10" w:right="0" w:firstLine="53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6, 1933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HULABHAI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UNDERSTOOD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RELEASED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SERIOUSLY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WIRE     TRUE    CONDITION,    HOPE    SPEEDY    RECOVERY.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276. TELEGRAM TO N.</w:t>
      </w:r>
    </w:p>
    <w:p>
      <w:pPr>
        <w:autoSpaceDN w:val="0"/>
        <w:tabs>
          <w:tab w:pos="5330" w:val="left"/>
        </w:tabs>
        <w:autoSpaceDE w:val="0"/>
        <w:widowControl/>
        <w:spacing w:line="322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6, 1933 </w:t>
      </w:r>
      <w:r>
        <w:rPr>
          <w:rFonts w:ascii="Times" w:hAnsi="Times" w:eastAsia="Times"/>
          <w:b w:val="0"/>
          <w:i w:val="0"/>
          <w:color w:val="000000"/>
          <w:sz w:val="22"/>
        </w:rPr>
        <w:t>N.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ATYAGRAHAASHRAM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CONVINCED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SHOULD     NOT     GO     ALMORA.    LOVE.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21508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TELEGRAM TO URMILA DEVI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1933</w:t>
      </w:r>
    </w:p>
    <w:p>
      <w:pPr>
        <w:autoSpaceDN w:val="0"/>
        <w:autoSpaceDE w:val="0"/>
        <w:widowControl/>
        <w:spacing w:line="300" w:lineRule="exact" w:before="16" w:after="48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24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HOWANIPUR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5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MUST.</w:t>
            </w:r>
          </w:p>
        </w:tc>
      </w:tr>
      <w:tr>
        <w:trPr>
          <w:trHeight w:hRule="exact" w:val="258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PERSONALLY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WASTE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ENERGY.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   VIEWS     REGISTERED     POST.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21510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TELEGRAM TO BHULABHAI J. DESAI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HULABHAI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9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NASIK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ENOUGH.    WIRE     CONDITION.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progress is steady. I am now over 98 lb., food continuing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am able to walk three times daily taking altogether one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minutes—not bad! This gives me no fatigue. I hope you will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competing for good health. No doubt the heat there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you must have the rains now. And in any case,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wet-sheet pack when the heat is oppressive, you will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cool. You know how the pack is taken. Take your bed-sheet. Dip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cold water. Wring it well so that no water is left. Spread it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blanket. Lie naked on the sheet, wrap yourself in the pack.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 will cover you from neck to foot. Remain in it for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or longer if you feel comfortable. There should be no chill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felt. If there is, you should get out of it at once. This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refreshing and cooling. You can take this pack frequently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Try and test it for yourself.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notes suggested by me,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so difficult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imagine. When it becomes a habit, it becomes quite </w:t>
      </w:r>
      <w:r>
        <w:rPr>
          <w:rFonts w:ascii="Times" w:hAnsi="Times" w:eastAsia="Times"/>
          <w:b w:val="0"/>
          <w:i w:val="0"/>
          <w:color w:val="000000"/>
          <w:sz w:val="22"/>
        </w:rPr>
        <w:t>simple and deeply interesting. Do not forget to take down refer-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as you proceed so that through your index and notes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in a moment where a particular name occurs, These notes </w:t>
      </w:r>
      <w:r>
        <w:rPr>
          <w:rFonts w:ascii="Times" w:hAnsi="Times" w:eastAsia="Times"/>
          <w:b w:val="0"/>
          <w:i w:val="0"/>
          <w:color w:val="000000"/>
          <w:sz w:val="22"/>
        </w:rPr>
        <w:t>may prove of great general use, if they are brief and yet to the point.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monkeys is entertaining. Have they not </w:t>
      </w:r>
      <w:r>
        <w:rPr>
          <w:rFonts w:ascii="Times" w:hAnsi="Times" w:eastAsia="Times"/>
          <w:b w:val="0"/>
          <w:i w:val="0"/>
          <w:color w:val="000000"/>
          <w:sz w:val="22"/>
        </w:rPr>
        <w:t>yet snatched your food from you? Of course you know that when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29-6-1933.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enraged, they can inflict great injury on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is here and is learning nature-cure methods </w:t>
      </w:r>
      <w:r>
        <w:rPr>
          <w:rFonts w:ascii="Times" w:hAnsi="Times" w:eastAsia="Times"/>
          <w:b w:val="0"/>
          <w:i w:val="0"/>
          <w:color w:val="000000"/>
          <w:sz w:val="22"/>
        </w:rPr>
        <w:t>und[er] Mehta who has been nursing me with exquisite devotion.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down with fever. He will be all right in a day or two.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Jhaveri and Nanibehn Jhaveri are here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former’s health. Gangabehn elder is at the Ashram. She </w:t>
      </w:r>
      <w:r>
        <w:rPr>
          <w:rFonts w:ascii="Times" w:hAnsi="Times" w:eastAsia="Times"/>
          <w:b w:val="0"/>
          <w:i w:val="0"/>
          <w:color w:val="000000"/>
          <w:sz w:val="22"/>
        </w:rPr>
        <w:t>reached there only two days ago.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seems to be supremely happy with Devdas. Keshu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here and will be for some time. He will then go to Wardha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in Jamnalalji’s gin. Prabhavati insists on sending special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G. W. 6283. Courtesy: Mirabehn. Also G.N. 9749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VINOBA BHAVE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VINOBA,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a heavy responsibility on you, but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shoulder the burden of any responsibility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on you, or, in the words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can pass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to God. It hope all the persons whom I have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have settled down there properly. Just now, however,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about four European men and women. All the four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trained for Harijan work and as long as they maintain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us, should keep away from politics completely. Cultivate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all of them and appoint somebody who knows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after their needs. Marybehn and Duncan are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and are not likely to create any difficulties for you.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saidabout N. and Amalabehn (i.e., Dr. Spiegel). If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maintains good health, she is likely to be very useful. I am not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Amalabehn. She is rather obstinate and her capacity is limited.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intentions are very good but she is very slow in acting 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goes on making all kinds of plans. All four will require milk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diet. I think oil will not agree with them. Ask them and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requirements. Tell them and others, too, that just now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them. Whether or not I shall be able to write after some time,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knows. Write or dictate a thoughtful letter to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good health. I also hope that Manu is not ill. Balkrishna’s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Chhotelal’s health does not seem to be satisfactory.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settled down there, and that the climate there agrees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and the children. Vidya Hingorani, who has come there,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health and is rather of a sensitive nature, but she is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very pure character. She has cultivated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very high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Lakshmibehn is looking after her properly, and so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more about her. I hope Vatsala has got over her fear,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is progressing. I also hope your contacts with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becoming closer day by day. I have not forgotten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chain-fasts. It is still in my mind. I constantly feel that our atonement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complete without such a step. I don’t mean to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complete even with it, but I do believe that, if the right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join in the fasts, the movement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will make rapid progress.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3085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hope you are all right by now. God is testing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sides. That your mind is at peace is a great thing. What solace </w:t>
      </w:r>
      <w:r>
        <w:rPr>
          <w:rFonts w:ascii="Times" w:hAnsi="Times" w:eastAsia="Times"/>
          <w:b w:val="0"/>
          <w:i w:val="0"/>
          <w:color w:val="000000"/>
          <w:sz w:val="22"/>
        </w:rPr>
        <w:t>can I offer you? 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 after a long interval; it gave me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not 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pleasure. If the word ‘dear’ has been missed in some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it does not mean that you are no longer dear to 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learn that all is well with you. No other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has reached me. You are, of course, getting all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287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ALL ABOUT THE FAST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perhaps, meet that the very first writing for the Press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attempt after the fast should be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fast. God willing, I hope now to contribute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quota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before the fast. Let no one,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with the idea that I have regained my pre-fast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have still to be very careful how I work. Correspondents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mercy on me. They should know that for a while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unable to cope with all their letters. Whatever they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special attention will have still to wait for some time,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another month. Who knows what will happen a month hence?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short-lived and do not know even what will happen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Then what can one say about the ambitions of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like myself? To those who buy and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service, my advice is that they should not wait for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opinions. The way for rendering service to Harijans is quite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is vast.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 to give an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activities. It also attempts to indicate what needs to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and how it is to be done. From that all could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the other way of service. Then where is the need of my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opinion? If I am tempted to write about it, it is only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I have to write only when I have something to say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the readers. I hope readers won’t be disheartened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their relations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something to write or not and whether I have the strength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leisure.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item has been collated with the Gujarati version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fast.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question that has puzzled many is about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What was it? What did I hear? Was there any person I saw? Ifnot, </w:t>
      </w:r>
      <w:r>
        <w:rPr>
          <w:rFonts w:ascii="Times" w:hAnsi="Times" w:eastAsia="Times"/>
          <w:b w:val="0"/>
          <w:i w:val="0"/>
          <w:color w:val="000000"/>
          <w:sz w:val="22"/>
        </w:rPr>
        <w:t>how was the Voice conveyed to me? These are pertinent questions.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voice of God, of Conscience, of Truth or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or ‘the still small Voice’ mean one and the same thing.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form. I have never tried, for I have always believed God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form. One who realizes God is freed from sin for ever.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be fulfilled. Not even in his thoughts will he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faults, imperfections or impurities. Whatever he does will be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does nothing himself but the God within him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He is completely merged in Him. Such realization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among tens of millions. That it can come I have no doubt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yearn to have such realization but I have not got it yet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am yet very far from it. The inspiration I had was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thing. Moreover, many get such inspiration quite often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There is certainly need for a particular type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such inspiration. If some efforts and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even to acquire the ability to have the commonest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wonder if efforts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needed to get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inspiration? The inspiration I got was this: The night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inspiration, I had a terrible inner struggle. My mind was restless.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no way. The burden of my responsibility was crushing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did hear was like a Voice from afar and yet quite near.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unmistakable as some human voice definitely speaking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irresistible. I was not dreaming at the time I heard the Voice.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of the Voice was preceded by a terrific struggle within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the Voice came upon me. I listened, made certain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Voice, and the struggle ceased. I was calm. The determination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accordingly, the date and the hour of the fast were fixed.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over me. This was between 11 and 12 midnight. I felt refreshed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began to write the note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 which the reader must have seen.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give any further evidence that it was truly the Voice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and that it was not an echo of my own heated imagination?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further evidence to convince the sceptic. He is free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all self-delusion or hallucination. It may well have been so. I </w:t>
      </w:r>
      <w:r>
        <w:rPr>
          <w:rFonts w:ascii="Times" w:hAnsi="Times" w:eastAsia="Times"/>
          <w:b w:val="0"/>
          <w:i w:val="0"/>
          <w:color w:val="000000"/>
          <w:sz w:val="22"/>
        </w:rPr>
        <w:t>can offer no proof to the contrary. But I can say this—that not the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effort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Fast”, 30-4-1933.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verdict of the whole world against me could shake 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belief that what I heard was the true voice of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think that God Himself is a creation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If that view holds good, then nothing is real,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our own imagination. Even so, whilst my imagination dominates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can only act under its spell. Realest things are only relatively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Voice was more real than my own existence.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failed me, and for that matter, anyone else.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 who wills can hear the Voice. It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But like everything else, it requires previous and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that has puzzled many is whether a fast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 army of doctors watch and guide the fasting person,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and with extraordinary care and attention watched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me, when he is coddled in various other ways as I was,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described as a fast in answer to the call of the Inner Voice. Put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seems valid. It would undoubtedly have been more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high claim made for the fast, if it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unattended with all the extraordinary, external aids that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>good fortune or misfortune to receive.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repent of having gratefully accepted the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that kind friends extended to me. I was battling against death.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all the help that came to me as godsend, when it did not in </w:t>
      </w:r>
      <w:r>
        <w:rPr>
          <w:rFonts w:ascii="Times" w:hAnsi="Times" w:eastAsia="Times"/>
          <w:b w:val="0"/>
          <w:i w:val="0"/>
          <w:color w:val="000000"/>
          <w:sz w:val="22"/>
        </w:rPr>
        <w:t>any way affect my vow.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think over the past, I am not sorry for having taken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suffered bodily pain and discomfort,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indescribable peace within. I have enjoyed peace during all my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so much as in this. Perhaps, the reason was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look forward to. In the previous fasts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expectation. In this there was nothing tangible to expect.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undoubtedly faith that it must lead to purification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and that workers would know that true Harijan service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inward purity. This, however, is a result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measured or known in a tangible manner. I had,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 within myself.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fast deserves some more consideration.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mortification of the flesh? I firmly believe that a fast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mortification of the flesh does some good from the medical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view; apart from that it produces no particular effect. I know my fast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at all meant for the mortification of the flesh. Nor was I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The time of the fast was beyond my imagination.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then written to friends it is clear that I did not foresee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fast. For me, this fast was a supplication or prayer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the depth of my heart. The fast was an uninterrupted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days, prayer whose effect I can feel even now. I know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fully than ever that there is no prayer without fasting,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ever so little. And this fasting relates not merely to the palate,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senses and organs. Complete absorption in prayer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exclusion of physical activities till prayer possesses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our being and we rise superior to, and are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from, all physical functions. That state can only be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continual and voluntary crucifixion of the flesh. Thus all fasting,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 spiritual act, is an intense prayer or a preparation for it.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 of the soul to merge in the divine essence. My last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such a preparation. How far I have succeeded,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tune with the Infinite, I do not know. But I do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fast has made the passion for such a state intenser than ever.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back upon the fast, I fed it to have been as necessary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it was when I entered upon it. It has resulted in some revelations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impurities among workers of which I had no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and but for the fast I would never have gained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All the letters that have come under my notice go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led to greater purification among the workers. The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not for the purification of known workers only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wanting, but for all the workers, known and unknown,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cause. Nothing probably could have brought home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so well as this fast the fact that the movement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 the highest sense of the term, to be handled in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spirit by workers of character above reproach.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removal of untouchability is not merely a social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reform whose extent can be measured by so much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 or economic relief provided in so much time. Its goal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 hearts of the millions of Hindus who honestly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present-day untouchability as a God-made institution, as old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race itself. This, it will be admitted, is a task infinitely higher </w:t>
      </w:r>
      <w:r>
        <w:rPr>
          <w:rFonts w:ascii="Times" w:hAnsi="Times" w:eastAsia="Times"/>
          <w:b w:val="0"/>
          <w:i w:val="0"/>
          <w:color w:val="000000"/>
          <w:sz w:val="22"/>
        </w:rPr>
        <w:t>than mere social and economic reform. Its accomplishment undoub-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includes all these and much more. For it means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>a complete revolution in the Hindu thought and the disappearance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horrible and terrible doctrine of inborn inequality and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and-lowness, which has poisoned Hinduism and is slowly undermining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very existence. Such a change can only be brought about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highest in man. And I am more than ever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appeal can be made effective only by self-purification, i.e., by </w:t>
      </w:r>
      <w:r>
        <w:rPr>
          <w:rFonts w:ascii="Times" w:hAnsi="Times" w:eastAsia="Times"/>
          <w:b w:val="0"/>
          <w:i w:val="0"/>
          <w:color w:val="000000"/>
          <w:sz w:val="22"/>
        </w:rPr>
        <w:t>fasting conceived as the deepest prayer coming from a lacerated heart.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invisible effect of such fasting is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far more extensive than the visible effect. The conviction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gone deeper in me that my fast is but the beginning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 of true voluntary fasts by men and women who have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by previous preparation for them and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as the most effective method of reaching the heart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that chain can be established I do not know as yet.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after it. If it can be established, I know that it will touch,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will, the hearts of Hindus, both the opponents of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Harijans. For the Harijans have also to play their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no less than the reformers and the opponents.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be able to inform the reader that the Harijans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the fast. A number of letters received from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even there many hearts have awakened. If an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by a man like me could create such awakening, who could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how great and far-reaching the result would be if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unassumingly, without any hope of medical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and without one or the other concession, sacrifice their lives in an </w:t>
      </w:r>
      <w:r>
        <w:rPr>
          <w:rFonts w:ascii="Times" w:hAnsi="Times" w:eastAsia="Times"/>
          <w:b w:val="0"/>
          <w:i w:val="0"/>
          <w:color w:val="000000"/>
          <w:sz w:val="22"/>
        </w:rPr>
        <w:t>unbroken chain of fasts?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“GRAND MOTHER”,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old age does not permit you to master the simple Hindi </w:t>
      </w:r>
      <w:r>
        <w:rPr>
          <w:rFonts w:ascii="Times" w:hAnsi="Times" w:eastAsia="Times"/>
          <w:b w:val="0"/>
          <w:i w:val="0"/>
          <w:color w:val="000000"/>
          <w:sz w:val="22"/>
        </w:rPr>
        <w:t>alphabet.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sake I have looked up the word ‘petticoat’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Oxford Dictionary and it was properly used by me.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skirt is part of her sari which hangs from the waist and </w:t>
      </w:r>
      <w:r>
        <w:rPr>
          <w:rFonts w:ascii="Times" w:hAnsi="Times" w:eastAsia="Times"/>
          <w:b w:val="0"/>
          <w:i w:val="0"/>
          <w:color w:val="000000"/>
          <w:sz w:val="22"/>
        </w:rPr>
        <w:t>covers the petticoat.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Margarete Spiegel”, 2-7-1933.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ballast was properly used. Look up the dictionary.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time just now to give you instances of what I mean.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better if you will discover them yourself.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necklace sent to you is strong enough to last for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can be easily made. Do you want me to send you a spare </w:t>
      </w:r>
      <w:r>
        <w:rPr>
          <w:rFonts w:ascii="Times" w:hAnsi="Times" w:eastAsia="Times"/>
          <w:b w:val="0"/>
          <w:i w:val="0"/>
          <w:color w:val="000000"/>
          <w:sz w:val="22"/>
        </w:rPr>
        <w:t>one?</w:t>
      </w:r>
    </w:p>
    <w:p>
      <w:pPr>
        <w:autoSpaceDN w:val="0"/>
        <w:autoSpaceDE w:val="0"/>
        <w:widowControl/>
        <w:spacing w:line="294" w:lineRule="exact" w:before="6" w:after="6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4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MALABEHN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1933</w:t>
      </w:r>
    </w:p>
    <w:p>
      <w:pPr>
        <w:autoSpaceDN w:val="0"/>
        <w:autoSpaceDE w:val="0"/>
        <w:widowControl/>
        <w:spacing w:line="212" w:lineRule="exact" w:before="132" w:after="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2170"/>
        <w:gridCol w:w="2170"/>
        <w:gridCol w:w="2170"/>
      </w:tblGrid>
      <w:tr>
        <w:trPr>
          <w:trHeight w:hRule="exact" w:val="36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Bengali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pay itself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withdraw it. It should be issued only if it is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public. You may reduce the cost of production to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possible but if even then you cannot get enough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there is no demand for it. Harijan service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depend upon such propaganda. This work has to be deeper and </w:t>
      </w:r>
      <w:r>
        <w:rPr>
          <w:rFonts w:ascii="Times" w:hAnsi="Times" w:eastAsia="Times"/>
          <w:b w:val="0"/>
          <w:i w:val="0"/>
          <w:color w:val="000000"/>
          <w:sz w:val="22"/>
        </w:rPr>
        <w:t>intenser rather than extensive. The intensity will insure the extent.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Mail time is up. Therefore no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19119</w:t>
      </w:r>
    </w:p>
    <w:p>
      <w:pPr>
        <w:autoSpaceDN w:val="0"/>
        <w:autoSpaceDE w:val="0"/>
        <w:widowControl/>
        <w:spacing w:line="220" w:lineRule="exact" w:before="19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Devanagari in Gandhiji’s 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is your experience of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persons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not worthy of.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That is Narandas’s view also. Give me </w:t>
      </w:r>
      <w:r>
        <w:rPr>
          <w:rFonts w:ascii="Times" w:hAnsi="Times" w:eastAsia="Times"/>
          <w:b w:val="0"/>
          <w:i w:val="0"/>
          <w:color w:val="000000"/>
          <w:sz w:val="22"/>
        </w:rPr>
        <w:t>your opinion.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10348. Also C.W. 6787.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ALASTAIR MACRAE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6,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MACRAE,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sending me the first page of your father’s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his reference to my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in regard to the principal religions of the world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explained fairly often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 believe in the truth of them all and I have studied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my ability, not as a critic but as a seeker after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received much assistance from their study.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it, a change in the fundamental position that I hold today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likely. Whilst I regard Jesus to be one of the greatest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I do not believe in His exclusive divinity.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know that my belief in fasting, as a form of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began before I knew anything of the teachings of Jesus.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came to read the Bible, the Koran and the other scriptures,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was further fortified by the knowledge that they advocated </w:t>
      </w:r>
      <w:r>
        <w:rPr>
          <w:rFonts w:ascii="Times" w:hAnsi="Times" w:eastAsia="Times"/>
          <w:b w:val="0"/>
          <w:i w:val="0"/>
          <w:color w:val="000000"/>
          <w:sz w:val="22"/>
        </w:rPr>
        <w:t>fasting as a help to heartfelt prayer and communion with God.</w:t>
      </w:r>
    </w:p>
    <w:p>
      <w:pPr>
        <w:autoSpaceDN w:val="0"/>
        <w:autoSpaceDE w:val="0"/>
        <w:widowControl/>
        <w:spacing w:line="294" w:lineRule="exact" w:before="6" w:after="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page from your father’s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19121</w:t>
      </w:r>
    </w:p>
    <w:p>
      <w:pPr>
        <w:autoSpaceDN w:val="0"/>
        <w:autoSpaceDE w:val="0"/>
        <w:widowControl/>
        <w:spacing w:line="218" w:lineRule="exact" w:before="34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CHHAGANLAL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that Prabhudas and Gyan should meet only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that you approved of their union. I fear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has been done to Gyan. We may not get for Prabhudas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girl, but if we find a girl who is of good character and healthy,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accept her. We should examine Gyan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If she were to ask us to find a husband for her, what would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her? I do not know Gyan personally at all but I think it is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have an acquaintance with her if possible. I have fully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over with Prabhudas. He will explain things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will be of no avail. We should do what is right, with due </w:t>
      </w:r>
      <w:r>
        <w:rPr>
          <w:rFonts w:ascii="Times" w:hAnsi="Times" w:eastAsia="Times"/>
          <w:b w:val="0"/>
          <w:i w:val="0"/>
          <w:color w:val="000000"/>
          <w:sz w:val="22"/>
        </w:rPr>
        <w:t>regard for dharma.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in a hurry to know all your limitations. I want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giving me your natural state. When I get the time I shall analyse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them. Meanwhile know that all my criticism is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>love. And I am hoping that you have sense of humour.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Purushottam has resumed work, but his mind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not at peace.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is still here. He is calm. I feel that our duty towards Jnana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us to do something more for 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Panditji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understand what he says regarding Gajanan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Dhiru. Ramdas and Nimu are here. Kano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ill and sothey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stay on. Mahadev is completely free. Babla has an attack </w:t>
      </w:r>
      <w:r>
        <w:rPr>
          <w:rFonts w:ascii="Times" w:hAnsi="Times" w:eastAsia="Times"/>
          <w:b w:val="0"/>
          <w:i w:val="0"/>
          <w:color w:val="000000"/>
          <w:sz w:val="22"/>
        </w:rPr>
        <w:t>of fever, but today it is very slight. There is no cause for worry at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8390.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SPEECH AT LEADERS’ CONFERENCE, POONA-1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1933</w:t>
      </w:r>
    </w:p>
    <w:p>
      <w:pPr>
        <w:autoSpaceDN w:val="0"/>
        <w:autoSpaceDE w:val="0"/>
        <w:widowControl/>
        <w:spacing w:line="260" w:lineRule="exact" w:before="1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speaking next,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reported to have narrated to the conference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he undertook the fast. After the fast he had received several suggestions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position of the movement in the country. Severa1 Congressmen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urged him to call off the movement and in order to ascertain their views,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Workers’ Conference had been called. He said that it had been suggested that Messrs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Shastri and Birla should also be invited to the conference but he was of opinion,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Messrs Shastri and Birla were invited, others of similar views should not be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uninvited. The Conference being of the Congressmen, Gandhiji advised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should be sent to non-Congressmen.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very keen about establishing peace in the country, and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certainly try his but to secure it, Mr. Gandhi is reported to have remarked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course of his speech.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stated that the necessity for calling the conference had arisen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circumstances had altered or that the Government had offered terms,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 peculiar circumstances created by his fast and his consequent release.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ashamed that one man should have been responsible for this, but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help it.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 delegates to express their views freely and frankly,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he would like to have their views whether they wanted suspension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movement indefinitely or for a definite period with conditions,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gathered that some were of opinion that it should be an unconditional calling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off, while others thought it should be a kind of truce and some conditions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laid down for acceptance by the Government. After hearing their views, Mr. Gandhi</w:t>
      </w:r>
    </w:p>
    <w:p>
      <w:pPr>
        <w:autoSpaceDN w:val="0"/>
        <w:autoSpaceDE w:val="0"/>
        <w:widowControl/>
        <w:spacing w:line="220" w:lineRule="exact" w:before="2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Aney, President of the Conference, spoke first.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13-7-1933.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he would give his own considered opinion the next day and advise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what action it should take.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13-7-1933;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13-7-l933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come. You can imagine the pressure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under. I have taken silence to write this and one or two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letters and to write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but a few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keep an appointment for 7 a.m. God is good to me and Hegives </w:t>
      </w:r>
      <w:r>
        <w:rPr>
          <w:rFonts w:ascii="Times" w:hAnsi="Times" w:eastAsia="Times"/>
          <w:b w:val="0"/>
          <w:i w:val="0"/>
          <w:color w:val="000000"/>
          <w:sz w:val="22"/>
        </w:rPr>
        <w:t>me just enough strength to pull through the work before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fluctuates. Under the pressure of work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from over 101 to under 99. So it would continue to fluctuate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time. I am keeping quite fit.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beat me in competition for health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without being anxious about it. What is the use of your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father and mother and not adding to the heritage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 double parent? I really believe that such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where there is reciprocity. And where it is a case of adoption,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adopt a parent for his vices or limitations but the virtues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 to him. Therefore you not only try to imbibe the imaginary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virtues but add to them. I would like you to prove the law.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faith that you will.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the notable instance of Gorakhnath having </w:t>
      </w:r>
      <w:r>
        <w:rPr>
          <w:rFonts w:ascii="Times" w:hAnsi="Times" w:eastAsia="Times"/>
          <w:b w:val="0"/>
          <w:i w:val="0"/>
          <w:color w:val="000000"/>
          <w:sz w:val="22"/>
        </w:rPr>
        <w:t>outdone his Guru Machhendranath?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56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is standing by me whilst I am writing this and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sends you her love.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9680. Courtesy: Mirabehn</w:t>
      </w:r>
    </w:p>
    <w:p>
      <w:pPr>
        <w:autoSpaceDN w:val="0"/>
        <w:autoSpaceDE w:val="0"/>
        <w:widowControl/>
        <w:spacing w:line="220" w:lineRule="exact" w:before="5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had added: “Except one or two, the rest of the speakers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 in their view that civil disobedience should be called off, and that it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without regard to what the Government may or may not do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the release of politicals.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TELEGRAM TO PRIVATE SECRETARY TO VICEROY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14, 1933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9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EXPLORING POSSIBILITIES OF PEACE. KINDLY WIRE.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 ( 14), p. 42; also S.N. 21526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294. SPEECH AT LEADERS’ CONFERENCE, POONA-II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began his speech after referring to the events since September last.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stated to have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accused of having committed three sins. They are (1) my </w:t>
      </w:r>
      <w:r>
        <w:rPr>
          <w:rFonts w:ascii="Times" w:hAnsi="Times" w:eastAsia="Times"/>
          <w:b w:val="0"/>
          <w:i w:val="0"/>
          <w:color w:val="000000"/>
          <w:sz w:val="22"/>
        </w:rPr>
        <w:t>fast with regard to the change in the communal award, (2) my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4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in Gandhiji’s hand read: “Will His Excellency grant me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>exploring possibilities of peace. Kindly wire.”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S.N.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dated July 17, in reply to this read: “In reply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asking for an interview His Excellency has directed me to say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were different he would gladly have seen you. But it would seem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opposed to withdrawing civil disobedience except on conditions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you seek with His Excellency is for the purpose of initiating negotiations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Government regarding these conditions. It also appears to have been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unless Congress reaches a settlement with Government as a result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 civil disobedience will be resumed on first August. It is hardly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remind you that the position of Government is that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is wholly unconstitutional that there can be no compromise with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Government cannot enter into any negotiations for its withdrawal. On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twenty-ninth nineteen hundred and thirty two the Secretary of State stated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of Commons that there would be no question of making a bargain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as a condition of its co-operation. The same position has been consistently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by Government in numerous subsequent statements. If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 to resume its position as a consitutional party and to put an end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which has brought grave injury and suffering to the country the way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it as it always has been. It is within the power of the Congress to restore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by withdrawing on its own initiative the civil disobedience movement.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the Congress is not willing to take that action an interview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Excellency would be to no purpose.”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conditional freedom to carry on propaganda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untouchability, and (3) suspension of civil disobedience movement.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change in the communal award I had stated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that I would perish in fighting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electorates for untouchables.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Consistent with that statement he had to get the communal award changed,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hence had to carry on correspondence with Government. Fast and further propaganda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inside the jail were the natural consequences.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the third charge, Gandhiji is reported to have stated that as soon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jail gates were banged behind him he thought he would not be able to sustain during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fast ale hearing of reports of arrests, lathi charges, etc., and hence requested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Aney to suspend the movement.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about civil disobedience movement Gandhiji is stated to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spoken in the following strain: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heard the speeches of everyone, the more 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speaking for withdrawal; I have heard their arguments,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unconvinced. I would use the very same arguments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the movement. I was sorry to hear several speakers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workers were tired and wanted rest. I would have appreciated if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said they themselves were tired. The workers were not tired.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was not tired. The country was prepared to continue.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at the lack of confidence of certain leaders.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that withdrawal of the movement without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would be a false and fatal [step], attended by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We should be betraying the confidence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reposed in us. The Government wants complete surrender.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be reduced to dust than surrender. How can we call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when Government had not granted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demand? It is a mistake to say that the movement began in 1930.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movement began in 1920, and the fight is being continued,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there was a lull of a few years.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withdrawn now. A true satyagrahi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till the end, till he got what he had aimed at.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speakers referring to lack of numbers. Those who say this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A.B.C. of satyagraha. I do not mind numbers.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historical facts where a handful have fought against heavy odds, </w:t>
      </w:r>
      <w:r>
        <w:rPr>
          <w:rFonts w:ascii="Times" w:hAnsi="Times" w:eastAsia="Times"/>
          <w:b w:val="0"/>
          <w:i w:val="0"/>
          <w:color w:val="000000"/>
          <w:sz w:val="22"/>
        </w:rPr>
        <w:t>and won.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speaker felt sorry at the attitude taken by people who stood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withdrawal. He said the country was not tired but a few leaders were. He gave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Kathiawar bullocks. When one of the two bullocks sat down the other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forced to sit down, but if the one that was standing was strong enough,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sitting would be made to stand up. Gandhiji is stated to have said that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 it was not possible to carry on mass civil disobedience, and hence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prepared a scheme for individual satyagraha, where every worker was his own </w:t>
      </w:r>
      <w:r>
        <w:rPr>
          <w:rFonts w:ascii="Times" w:hAnsi="Times" w:eastAsia="Times"/>
          <w:b w:val="0"/>
          <w:i w:val="0"/>
          <w:color w:val="000000"/>
          <w:sz w:val="18"/>
        </w:rPr>
        <w:t>leader.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constructive programme suggested by several speakers,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said to have stated that it was a delusion. It was impossible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>any constructive programme in the country if the movement was withdrawn.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another speaker’s suggestion that one crore of Congress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enrolled, Gandhiji said that it was an impossible programme. Not even six </w:t>
      </w:r>
      <w:r>
        <w:rPr>
          <w:rFonts w:ascii="Times" w:hAnsi="Times" w:eastAsia="Times"/>
          <w:b w:val="0"/>
          <w:i w:val="0"/>
          <w:color w:val="000000"/>
          <w:sz w:val="18"/>
        </w:rPr>
        <w:t>members could be enrolled in Bardoli if the movement were to be withdrawn.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said that he was hankering for peace and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explore all avenues to arrive at an honourable settlement, before resuming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Certain friends had objected to his writing to the Viceroy. He said a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 should not be ashamed to make overtures. He must try his best to arrive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honourable settlement. Overture was not being made due to weakness, but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of full strength. He appealed to the Conference that if they thought necessary,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should be authorized to seek unconditional interview from the Viceroy and try to </w:t>
      </w:r>
      <w:r>
        <w:rPr>
          <w:rFonts w:ascii="Times" w:hAnsi="Times" w:eastAsia="Times"/>
          <w:b w:val="0"/>
          <w:i w:val="0"/>
          <w:color w:val="000000"/>
          <w:sz w:val="18"/>
        </w:rPr>
        <w:t>arrive at an honourable settlement.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opposed unconditional withdrawal of the movement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of Government for unconditional withdrawal before negotiations was a trap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which he asked members not to fall. After his speech he called upon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to express their views on his statement. He wanted speakers to be frank,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support him due to personal loyalty to himself.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THE WRONG WAY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extracts from the letter of a professor who claims </w:t>
      </w:r>
      <w:r>
        <w:rPr>
          <w:rFonts w:ascii="Times" w:hAnsi="Times" w:eastAsia="Times"/>
          <w:b w:val="0"/>
          <w:i w:val="0"/>
          <w:color w:val="000000"/>
          <w:sz w:val="22"/>
        </w:rPr>
        <w:t>to be a sanatanist will be read with interest: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an orthodox sanatanist Brahmin. I have rendered my humble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to the cause of sanatana dharma in various capacities. I have even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books and published articles concerning sanatana dharma. Various</w:t>
      </w:r>
    </w:p>
    <w:p>
      <w:pPr>
        <w:autoSpaceDN w:val="0"/>
        <w:autoSpaceDE w:val="0"/>
        <w:widowControl/>
        <w:spacing w:line="220" w:lineRule="exact" w:before="2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Gandhiji’s speech the conference was adjourned for one hour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to discuss and express their opinions. When the conference reassembled,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answered several questions put by the delegates;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“Answers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Questions”, 14-7-1933. The Conference authorized Gandhiji to seek unconditional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with the Viceroy;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sanatanist organizations and leaders will bear me out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statement. So I have proved 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speak for sanatana dharma.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now, I was also an opponent of temple-entry by Harijans but my inner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 today, all of a sudden, spoke to me that, unless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are given the right of having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patitapavana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Bhagavan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temples, Hinduism is doomed. Bitter experiences of past months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me to revolutionize my views now. 1 know my statement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 many. Most of them may even call me a renegade now, but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safety of Hindus and of Hinduism is a sacred religious duty for which I will not </w:t>
      </w:r>
      <w:r>
        <w:rPr>
          <w:rFonts w:ascii="Times" w:hAnsi="Times" w:eastAsia="Times"/>
          <w:b w:val="0"/>
          <w:i w:val="0"/>
          <w:color w:val="000000"/>
          <w:sz w:val="18"/>
        </w:rPr>
        <w:t>mind vilification. . . . The plight of Hindus in these days is very pathetic.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now become a constant prey to untold sufferings and agonies.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I see a Hindu in distress, tears flood my eyes and I try my best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relieve him or her of it. . . . I rather prefer death to seeing Hindus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melancholy condition. . . . But, in order to persuade orthodox sanatanists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with me, I request you with all the emphasis at my command to accept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that only those Harijans may be freely allowed to enter a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taken a solemn vow to bathe daily, to wear clean clothes,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discard beef and carrion. Poor sanatanists are also not to be blamed. It is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unclean habits that are really responsible for the practice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itself. Harijans are themselves to be blamed to a great extent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under which they are groaning. To ask sanatanists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to enter temples without, at the same time, rebuking them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evil habits is, I fear, tantamount to putting a premium on them (habits).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I entreat you to accept my suggestion, and I assure you that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no stone unturned to see that it is consented to by my orthodox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 friends too. I will also carry on intense propaganda in its favour, </w:t>
      </w:r>
      <w:r>
        <w:rPr>
          <w:rFonts w:ascii="Times" w:hAnsi="Times" w:eastAsia="Times"/>
          <w:b w:val="0"/>
          <w:i w:val="0"/>
          <w:color w:val="000000"/>
          <w:sz w:val="18"/>
        </w:rPr>
        <w:t>and I am confident by grace of Providence I will attain succes.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think that the reference to the Inner Voice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connection with my claim regarding the fast. It is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For the letter is dated 25th April last. The Editor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unearthed old undisposed of correspondence which was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do not know whether the learned professor retains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expressed in his letter or whether he has modified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him as to the conditional temple-entry by Harijans.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taken up by him is typical. It is, therefore,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fallacy underlying it. Whilst I appreciate the conversion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on the temple-entry question, I cannot help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he seeks to impose upon the Harijans will frustrate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he has in view. He forgets that caste Hindus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condition of the Harijans. We have, therefore, to receive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they are and have faith that our contact and love will,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make them shed all those habits that may be repugnant to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To blame the Harijans for their present condition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slave-holder blaming his slave for the misery and squalor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living in. We would ridicule the slave-holder, perhaps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 him of insincerity, if he made the removal of squalor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as a condition precedent to the grant of freedom. It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in mind that the Harijans will enter temples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condition that is applicable to the rest of Hindus. Nature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Harijans a separate species distinguished from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definite unmistakable signs. Hundreds, if not thousands,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enter temples without being detected. The studies of census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published in these columns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make it clear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were not classified as untouchables must have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without let or hindrance. The mere fact of a new enumeration,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including certain classes and excluding certain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from the Harijan list, surely cannot be used as any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touchability. Only Hindus can claim no merit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undetected entry of the so-called State-made untouchables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What is now claimed is that caste Hindus should seek merit, in </w:t>
      </w:r>
      <w:r>
        <w:rPr>
          <w:rFonts w:ascii="Times" w:hAnsi="Times" w:eastAsia="Times"/>
          <w:b w:val="0"/>
          <w:i w:val="0"/>
          <w:color w:val="000000"/>
          <w:sz w:val="22"/>
        </w:rPr>
        <w:t>other words, purify themselves, by deliberately banishing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from their midst as a sin. I cannot repeat too often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 mean the thing as it is practised today.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and those who think like him remember that [what]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the anti-untouchability campaign, stands for is no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make-shift for placating Harijans. I tstands for a fundamental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 practice, it stands for the total abolition of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high-and-lowness that has crept into Hinduism in spite of its lofty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declaration that all life is one and that differentiation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false. Practice of equal treatment of all human beings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least direct outcome of that belief not reserved for sannyasis </w:t>
      </w:r>
      <w:r>
        <w:rPr>
          <w:rFonts w:ascii="Times" w:hAnsi="Times" w:eastAsia="Times"/>
          <w:b w:val="0"/>
          <w:i w:val="0"/>
          <w:color w:val="000000"/>
          <w:sz w:val="22"/>
        </w:rPr>
        <w:t>but for the ordinary man in his ordinary dealings with fellowmen.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“Human Manufacture [-I]”, 29-4-1933 and “Human Manufacture [-II]”, </w:t>
      </w:r>
      <w:r>
        <w:rPr>
          <w:rFonts w:ascii="Times" w:hAnsi="Times" w:eastAsia="Times"/>
          <w:b w:val="0"/>
          <w:i w:val="0"/>
          <w:color w:val="000000"/>
          <w:sz w:val="18"/>
        </w:rPr>
        <w:t>29-4-1933.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CABLE TO C. F. ANDREWS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SUHOST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1110" w:val="left"/>
          <w:tab w:pos="2470" w:val="left"/>
          <w:tab w:pos="3470" w:val="left"/>
          <w:tab w:pos="4130" w:val="left"/>
          <w:tab w:pos="4950" w:val="left"/>
          <w:tab w:pos="539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CONFERENCE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ACCORDANCE</w:t>
      </w:r>
    </w:p>
    <w:p>
      <w:pPr>
        <w:autoSpaceDN w:val="0"/>
        <w:tabs>
          <w:tab w:pos="1130" w:val="left"/>
          <w:tab w:pos="2010" w:val="left"/>
          <w:tab w:pos="2810" w:val="left"/>
          <w:tab w:pos="3730" w:val="left"/>
          <w:tab w:pos="46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CONSENSUS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WIRED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EXPLORE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POSSIBILITY PEACE.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21527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KRISHNASWAMI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KRISHNASWAMI,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also learnt from Rajaji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acquaintance with him. My blessings on your marriage.</w:t>
      </w:r>
    </w:p>
    <w:p>
      <w:pPr>
        <w:autoSpaceDN w:val="0"/>
        <w:autoSpaceDE w:val="0"/>
        <w:widowControl/>
        <w:spacing w:line="220" w:lineRule="exact" w:before="66" w:after="302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RISHNASWAMI</w:t>
      </w:r>
    </w:p>
    <w:p>
      <w:pPr>
        <w:sectPr>
          <w:type w:val="continuous"/>
          <w:pgSz w:w="9360" w:h="12960"/>
          <w:pgMar w:top="516" w:right="1408" w:bottom="478" w:left="1440" w:header="720" w:footer="720" w:gutter="0"/>
          <w:cols w:num="2" w:equalWidth="0">
            <w:col w:w="3244" w:space="0"/>
            <w:col w:w="32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08" w:bottom="478" w:left="1440" w:header="720" w:footer="720" w:gutter="0"/>
          <w:cols w:num="2" w:equalWidth="0">
            <w:col w:w="3244" w:space="0"/>
            <w:col w:w="32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AKSHINA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RACHAR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6580; also C.W. 4405</w:t>
      </w:r>
    </w:p>
    <w:p>
      <w:pPr>
        <w:autoSpaceDN w:val="0"/>
        <w:autoSpaceDE w:val="0"/>
        <w:widowControl/>
        <w:spacing w:line="274" w:lineRule="exact" w:before="8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cable Was in reply to the addressee’s dated July 14, 1933, from London,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“Please cable immediately your own language exact present situation”, </w:t>
      </w:r>
      <w:r>
        <w:rPr>
          <w:rFonts w:ascii="Times" w:hAnsi="Times" w:eastAsia="Times"/>
          <w:b w:val="0"/>
          <w:i w:val="0"/>
          <w:color w:val="000000"/>
          <w:sz w:val="18"/>
        </w:rPr>
        <w:t>(S.N. 21527).</w:t>
      </w:r>
    </w:p>
    <w:p>
      <w:pPr>
        <w:autoSpaceDN w:val="0"/>
        <w:autoSpaceDE w:val="0"/>
        <w:widowControl/>
        <w:spacing w:line="226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leading Congressmen held at Poona from July 12 to 14;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Leaders’ Conference, Poona-I”, 12-7-1933 and “Speech at Leaders’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>Poona-II”, 12-7-1933.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 Secretary to Viceroy”, 14-7-1933.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 is reproduced from the C. W.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type w:val="continuous"/>
          <w:pgSz w:w="9360" w:h="12960"/>
          <w:pgMar w:top="5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TESTIMONIAL TO PARASHURAM MEHROTRA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1933</w:t>
      </w:r>
    </w:p>
    <w:p>
      <w:pPr>
        <w:autoSpaceDN w:val="0"/>
        <w:autoSpaceDE w:val="0"/>
        <w:widowControl/>
        <w:spacing w:line="29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Parashuram Mehrotra has been known to me for several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years. I have found him to be an enthusiastic, industrious and reliable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young man. His bent is towards editorial work. I hope he will soon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secure such work and achieve success in it.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5848. Also C. W. 3071.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Parashuram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TELEGRAM TO PRIVATE SECRETARY TO VICEROY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17,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tabs>
          <w:tab w:pos="1210" w:val="left"/>
          <w:tab w:pos="1810" w:val="left"/>
          <w:tab w:pos="2410" w:val="left"/>
          <w:tab w:pos="2910" w:val="left"/>
          <w:tab w:pos="3550" w:val="left"/>
          <w:tab w:pos="4170" w:val="left"/>
          <w:tab w:pos="4590" w:val="left"/>
          <w:tab w:pos="4970" w:val="left"/>
          <w:tab w:pos="5270" w:val="left"/>
          <w:tab w:pos="613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PAINFUL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SUR-</w:t>
      </w:r>
    </w:p>
    <w:p>
      <w:pPr>
        <w:autoSpaceDN w:val="0"/>
        <w:tabs>
          <w:tab w:pos="690" w:val="left"/>
          <w:tab w:pos="970" w:val="left"/>
          <w:tab w:pos="1550" w:val="left"/>
          <w:tab w:pos="2110" w:val="left"/>
          <w:tab w:pos="3150" w:val="left"/>
          <w:tab w:pos="3810" w:val="left"/>
          <w:tab w:pos="51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TAKE</w:t>
      </w:r>
    </w:p>
    <w:p>
      <w:pPr>
        <w:autoSpaceDN w:val="0"/>
        <w:tabs>
          <w:tab w:pos="910" w:val="left"/>
          <w:tab w:pos="1710" w:val="left"/>
          <w:tab w:pos="2110" w:val="left"/>
          <w:tab w:pos="3610" w:val="left"/>
          <w:tab w:pos="489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UNAUTHORIZED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CONFIDENTIAL</w:t>
      </w:r>
    </w:p>
    <w:p>
      <w:pPr>
        <w:autoSpaceDN w:val="0"/>
        <w:tabs>
          <w:tab w:pos="1290" w:val="left"/>
          <w:tab w:pos="1670" w:val="left"/>
          <w:tab w:pos="2090" w:val="left"/>
          <w:tab w:pos="3110" w:val="left"/>
          <w:tab w:pos="4330" w:val="left"/>
          <w:tab w:pos="487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BASIS THERE-</w:t>
      </w:r>
    </w:p>
    <w:p>
      <w:pPr>
        <w:autoSpaceDN w:val="0"/>
        <w:tabs>
          <w:tab w:pos="390" w:val="left"/>
          <w:tab w:pos="1130" w:val="left"/>
          <w:tab w:pos="2030" w:val="left"/>
          <w:tab w:pos="2510" w:val="left"/>
          <w:tab w:pos="3650" w:val="left"/>
          <w:tab w:pos="3970" w:val="left"/>
          <w:tab w:pos="507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GRANTED</w:t>
      </w:r>
    </w:p>
    <w:p>
      <w:pPr>
        <w:autoSpaceDN w:val="0"/>
        <w:tabs>
          <w:tab w:pos="270" w:val="left"/>
          <w:tab w:pos="1030" w:val="left"/>
          <w:tab w:pos="1710" w:val="left"/>
          <w:tab w:pos="2350" w:val="left"/>
          <w:tab w:pos="3670" w:val="left"/>
          <w:tab w:pos="4450" w:val="left"/>
          <w:tab w:pos="4870" w:val="left"/>
          <w:tab w:pos="52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WERE</w:t>
      </w:r>
    </w:p>
    <w:p>
      <w:pPr>
        <w:autoSpaceDN w:val="0"/>
        <w:tabs>
          <w:tab w:pos="1250" w:val="left"/>
          <w:tab w:pos="3010" w:val="left"/>
          <w:tab w:pos="3430" w:val="left"/>
          <w:tab w:pos="473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CALCULATED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BRING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CONFERENCE</w:t>
      </w:r>
    </w:p>
    <w:p>
      <w:pPr>
        <w:autoSpaceDN w:val="0"/>
        <w:tabs>
          <w:tab w:pos="1470" w:val="left"/>
          <w:tab w:pos="2770" w:val="left"/>
          <w:tab w:pos="3210" w:val="left"/>
          <w:tab w:pos="3930" w:val="left"/>
          <w:tab w:pos="4290" w:val="left"/>
          <w:tab w:pos="4670" w:val="left"/>
          <w:tab w:pos="523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UNDOUBTEDLY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ATTAINED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WITHOUT HUMILIATION. IF HOWEVER GOVERNMENT HOLD THAT THEY CANNOT</w:t>
      </w:r>
    </w:p>
    <w:p>
      <w:pPr>
        <w:autoSpaceDN w:val="0"/>
        <w:tabs>
          <w:tab w:pos="830" w:val="left"/>
          <w:tab w:pos="1550" w:val="left"/>
          <w:tab w:pos="3170" w:val="left"/>
          <w:tab w:pos="3970" w:val="left"/>
          <w:tab w:pos="46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PEACE</w:t>
      </w:r>
    </w:p>
    <w:p>
      <w:pPr>
        <w:autoSpaceDN w:val="0"/>
        <w:tabs>
          <w:tab w:pos="810" w:val="left"/>
          <w:tab w:pos="2550" w:val="left"/>
          <w:tab w:pos="3110" w:val="left"/>
          <w:tab w:pos="3710" w:val="left"/>
          <w:tab w:pos="515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430" w:val="left"/>
          <w:tab w:pos="2250" w:val="left"/>
          <w:tab w:pos="2630" w:val="left"/>
          <w:tab w:pos="3310" w:val="left"/>
          <w:tab w:pos="3950" w:val="left"/>
          <w:tab w:pos="49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THEY</w:t>
      </w:r>
    </w:p>
    <w:p>
      <w:pPr>
        <w:autoSpaceDN w:val="0"/>
        <w:tabs>
          <w:tab w:pos="650" w:val="left"/>
          <w:tab w:pos="1110" w:val="left"/>
          <w:tab w:pos="1870" w:val="left"/>
          <w:tab w:pos="2570" w:val="left"/>
          <w:tab w:pos="3910" w:val="left"/>
          <w:tab w:pos="46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DISCONTINUES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tabs>
          <w:tab w:pos="1790" w:val="left"/>
          <w:tab w:pos="2110" w:val="left"/>
          <w:tab w:pos="3430" w:val="left"/>
          <w:tab w:pos="3810" w:val="left"/>
          <w:tab w:pos="4170" w:val="left"/>
          <w:tab w:pos="52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PURSUANCE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INHERENT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RIGHT BELONGING TO HUMAN FAMILY I CAN HAVE NOTHING TO SAY.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NEVERTHELESS I WOULD LIKE TO ADD A PERSONAL NOTE. MY LIFE IS REGULATED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BY PEACEFUL MOTIVES. I HANKER FOR REAL PEACE BUT I MUST CONFESS THAT I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CANNOT BE SATISFIE WITH MAKESHIFT. IF I RESORT TO NON-CO-OPERATION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FOR ESTABLISHING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TRUE AND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VOLUNTARY</w:t>
            </w:r>
          </w:p>
        </w:tc>
      </w:tr>
    </w:tbl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addressee’s telegram,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to Viceroy”, 14-7-1933..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CO-OPERATION AND OBEDIENCE TO LAWS IN PLACE OF FORCED CO-OPERATION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AND FORCED OBEDIENCE. I THEREFORE HOPE THAT MY REQUEST FOR INTERVIEW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BE GRANTED.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21526;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p. 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send another chain.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worry about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for me. After all God keeps us all and He is an all-sufficing </w:t>
      </w:r>
      <w:r>
        <w:rPr>
          <w:rFonts w:ascii="Times" w:hAnsi="Times" w:eastAsia="Times"/>
          <w:b w:val="0"/>
          <w:i w:val="0"/>
          <w:color w:val="000000"/>
          <w:sz w:val="22"/>
        </w:rPr>
        <w:t>Protector.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letter was quite nice for you. The alphabet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 traced. You should compare it with the original.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not going to be unnerved on hearing that I am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Yeravda or some such prison.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get a single moment free, and, therefore, cannot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even though I wish to do so. A copy of my letter to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My ideas are thus changing fast. I don’t know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stop. If I am fixed up [in jail] in a day or two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discuss such ideas with you. But you yourself should start thinking.</w:t>
      </w:r>
    </w:p>
    <w:p>
      <w:pPr>
        <w:autoSpaceDN w:val="0"/>
        <w:autoSpaceDE w:val="0"/>
        <w:widowControl/>
        <w:spacing w:line="242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telegram of even date in reply to this read: “His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hoped that position of Government was plain. It is that civil disobedience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intended to coerce the Government by means of unlawful activities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can be no question of Government holding conversation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an Association which has not abandoned that movement” (S.N. </w:t>
      </w:r>
      <w:r>
        <w:rPr>
          <w:rFonts w:ascii="Times" w:hAnsi="Times" w:eastAsia="Times"/>
          <w:b w:val="0"/>
          <w:i w:val="0"/>
          <w:color w:val="000000"/>
          <w:sz w:val="18"/>
        </w:rPr>
        <w:t>21526).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Margarete Spiegel”, 8-7-1933.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6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Narandas whatever advice you think fit. Vinoba also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letter. I have had no time to write to him, and cannot get any even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fast has been going on. Perhaps she may 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Mehta is taking proper care of her. He gives me a report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She started the fast with great courage.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have to join. But don’t be in a hurry. Improve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a little before joining.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has been no letter from Satara.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to write to Narandas about you. I remembered today and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He will now discuss the matter with you. The rest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know from my letter to him.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360.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letter. You know my expectations.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Narandas need not make you impatient. At present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is to be ready for such a step. Nobody knows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take it will come.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10349. Also C.W. 6788. Courtesy:</w:t>
      </w:r>
    </w:p>
    <w:p>
      <w:pPr>
        <w:autoSpaceDN w:val="0"/>
        <w:autoSpaceDE w:val="0"/>
        <w:widowControl/>
        <w:spacing w:line="240" w:lineRule="exact" w:before="20" w:after="2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236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Addressee’s daughter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negative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from the Viceroy. So consider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[of jail only] for a short while. I am getting ready [for jail again].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keen desire that the whole Ashram is surrendered in this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 wish that Ambalalbhai or some such friend looks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movable property of the Ashram as a trustee. I am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handing over the immovable property to the Government.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leave may do so after that. Those who remain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themselves where they wish to. I don’t want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you do not approve of this. The responsibility of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its ideals rests with A those who stay behind. Let them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they can. I can only guide them. If this happens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where we can put N. and Amala. If Amala wishes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service, she may do so. If Jamnalalji agrees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N., she may go to Wardha. I cannot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problems that may be there just now. I don’t say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 because he is after all a man. Moreover he belongs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He can easily be accommodated for Harijan service.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2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371-2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IRKEE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1933</w:t>
      </w:r>
    </w:p>
    <w:p>
      <w:pPr>
        <w:autoSpaceDN w:val="0"/>
        <w:autoSpaceDE w:val="0"/>
        <w:widowControl/>
        <w:spacing w:line="240" w:lineRule="exact" w:before="56" w:after="36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ASHRAM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REVA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TOMORROW.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GANGADHARRAO WILL BE BOMBAY TWO DAYS.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111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 Secretary to Viceroy”, 14-7-1933..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 26-7-1933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 30-7-1933.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People of Gujatrat”, 30-7-1933.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1933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his immediate programme, he stated that he was going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Ashram simply for the sake of visiting the people at the Ashram.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matter of regret for me if I did not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before being imprisoned. Imprisonment is a certainty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it comes today or in a few days.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think of the Viceroy’s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Viceregal reply has created a regret-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fraught with grave danger. The doctrine laid down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in my opinion, is altogether new. I do not know that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have refused to carry on conversations with their rebellious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for the sake of peace. Whilst hitherto they have parleyed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rebels, who have been armed from top to toe, in the present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resisters are admittedly non-violent.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also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regret that His Excellency should have taken any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of unauthorized Press reports of confidential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answering a simple request for an interview for the promotion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This again, in my opinion, is a dangerous doctrine.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heads of States having taken notice of Press reports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 such as this. The duty, therefore, before self-respecting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perfectly plain. I cannot imagine greater degradation or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humiliation than for one to deny his faith.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regarding the exact purpose of the conference Gandhiji said it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informal conference.</w:t>
      </w:r>
    </w:p>
    <w:p>
      <w:pPr>
        <w:autoSpaceDN w:val="0"/>
        <w:autoSpaceDE w:val="0"/>
        <w:widowControl/>
        <w:spacing w:line="260" w:lineRule="exact" w:before="52" w:after="18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any contradiction I can say that it was convened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for the purpose of ascertaining whether Congressmen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or not. I would not have been a party to convening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 conference had I not been in utter ignorance of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It was, therefore, convened for the sake of guiding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found myself outside the jail, naturally, co-workers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advise them regarding the course of action to be adopted.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no decisive advice without knowing the state of affairs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The conference therefore was the only method whereby I </w:t>
      </w:r>
      <w:r>
        <w:rPr>
          <w:rFonts w:ascii="Times" w:hAnsi="Times" w:eastAsia="Times"/>
          <w:b w:val="0"/>
          <w:i w:val="0"/>
          <w:color w:val="000000"/>
          <w:sz w:val="22"/>
        </w:rPr>
        <w:t>could do so and I am glad to be able to say today that, whilst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3rd footnote “Telegram to Private Secreary to Viceroy”, 14-7-1933.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sentence is reproduced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19-7-1933.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as a whole was not prepared to give up or call off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undoubtedly there was every desire to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on honourable terms. But the Viceregal telegrams are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the fact that, what the Government desires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settlement, but a complete and humiliating surrender on </w:t>
      </w:r>
      <w:r>
        <w:rPr>
          <w:rFonts w:ascii="Times" w:hAnsi="Times" w:eastAsia="Times"/>
          <w:b w:val="0"/>
          <w:i w:val="0"/>
          <w:color w:val="000000"/>
          <w:sz w:val="22"/>
        </w:rPr>
        <w:t>the part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prophesy that what has been impossible today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When that tomorrow will come, I do not know.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and sooner than men expect, is to me, as much a certainty as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of my giving this interview.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the majority of the conference favoured withdrawal,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decision was forced on the conference, Gandhiji said: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right, and if it had been right, I would not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my opinion. But I freely admit that there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 fair body of opinion that favoured complete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>but not in the sense that the Government would have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the future of Congress policy, Gandhiji stated: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Aney will be issuing a statement, and I betray no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his statement will be found to advise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mass movement for the time being. There are causes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into which I need not go presently. He will also be advising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cessation of all Congress organizations and secret methods which </w:t>
      </w:r>
      <w:r>
        <w:rPr>
          <w:rFonts w:ascii="Times" w:hAnsi="Times" w:eastAsia="Times"/>
          <w:b w:val="0"/>
          <w:i w:val="0"/>
          <w:color w:val="000000"/>
          <w:sz w:val="22"/>
        </w:rPr>
        <w:t>alone made their functioning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remains under suspension up to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as announced by Mr. Aney for my sake; and,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refusal has considerably altered the situation, in view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regained sufficient, strength to do a moderate amount of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avoid all possibilities of any misunderstanding,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decided to continue the suspension.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would be the All-India Dictator, he said: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in the role of a humble adviser. I do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really fully out of Yeravda. My discharge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unforeseen circumstances. I have no desire whatsoever to take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that circumstance. I am not going to do any act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till after the suspension period, without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previously about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what would happen to the Harijan movement, he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people had expected that I would devote the whole of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the Harijan movement. These do not understand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disparagement to any of them I would say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all the implications of what they thought.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my life is not divided into watertight compartments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indivisible whole and therefore I could not possibly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a lifetime which are as dear to me as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itself. My activities react upon one another. Therefore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other activities my Harijan service would itself suffer.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could not all the twenty-four hours of the day be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work. That is an impossible thing; and if it was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give up prison life which the civil disobedience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implied, for the sake of Harijan work, it means that I should give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principle. Therefore I can only render this service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my ability and consistently with the principles that govern my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as I have already stated, Harijan work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individual efforts for self-purification. In that 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it may be distinguished from other movements—social,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or semi-political. The recent fast perhaps best illustrates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Therefore I am certain that my attention to other activities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in any way affect my capacity for serving the Harijan cause.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19-7-1933;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19-7-1933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INTERVIEW TO “THE HINDU”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1933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Viceroy has turned down my very simple request,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any conditions, there is no present prospect of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every effort that was humanly possible, but when the door was </w:t>
      </w:r>
      <w:r>
        <w:rPr>
          <w:rFonts w:ascii="Times" w:hAnsi="Times" w:eastAsia="Times"/>
          <w:b w:val="0"/>
          <w:i w:val="0"/>
          <w:color w:val="000000"/>
          <w:sz w:val="22"/>
        </w:rPr>
        <w:t>banged in my face, I became helpless.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informal conference was favourable to peace.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what would have been the basis of an honourable peace,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have been reinstatement, at the very least,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Gandhi-Irwin Pact, in so far as it was possible, for I could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breach of that Pact not by the Congress, but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21-7-1933, published this as Gandhiji’s “reply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questions asked by the London </w:t>
      </w:r>
      <w:r>
        <w:rPr>
          <w:rFonts w:ascii="Times" w:hAnsi="Times" w:eastAsia="Times"/>
          <w:b w:val="0"/>
          <w:i/>
          <w:color w:val="000000"/>
          <w:sz w:val="18"/>
        </w:rPr>
        <w:t>Daily Harald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Paper has satisfied no party. It will never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but I would not have even discussed the White Paper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interview. I had a wholly different scheme in view, which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acceptable both to the Government and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will certainly be renewed, after the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unless it is anticipated by the Government taking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 action. But the acting President of the Congress is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 including the no tax campaign. 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tabooing secret methods, and since Congress organizations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through secret methods, he is scrapping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for the time being. Civil disobedience will,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individual effort. Individuals will offer disobedience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responsibility, without the expectation of financial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what I should do if the movement became violent.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it had remained non-violent under the gravest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It is not likely now to become violent, but if it does,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 have a prompt remedy for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19-7-1933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TELEGRAM TO HOME SECRETARY, GOVERNMENT </w:t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34" w:after="1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8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WHILST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MIRABAI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SLADE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PRISONER</w:t>
            </w:r>
          </w:p>
        </w:tc>
      </w:tr>
      <w:tr>
        <w:trPr>
          <w:trHeight w:hRule="exact" w:val="268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SABARMATI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INSTEAD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WEEKLY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PERMITTED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WRITE AND RECEIVE REPLY. KINDLY WIRE REPLY.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800(40)(11), Pt. II, p. 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cannot tire me, for I am interested in your true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the little bigger-size cooker through someone </w:t>
      </w:r>
      <w:r>
        <w:rPr>
          <w:rFonts w:ascii="Times" w:hAnsi="Times" w:eastAsia="Times"/>
          <w:b w:val="0"/>
          <w:i w:val="0"/>
          <w:color w:val="000000"/>
          <w:sz w:val="22"/>
        </w:rPr>
        <w:t>coming. There is no immediate hurry.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a good daugher-in-law.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shall be relieved when I hear that Kichi’s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healed.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finger is completely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Father is keeping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DISCUSSION WITH HARIJANS, AHMEDABAD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to suggest improvements in the present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It should be done in the cleanest and most hygienic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it. I have done it in South African jails. Baskets are </w:t>
      </w:r>
      <w:r>
        <w:rPr>
          <w:rFonts w:ascii="Times" w:hAnsi="Times" w:eastAsia="Times"/>
          <w:b w:val="0"/>
          <w:i w:val="0"/>
          <w:color w:val="000000"/>
          <w:sz w:val="22"/>
        </w:rPr>
        <w:t>no good for the disposal of the night-soil. You should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S. Srinivasa Iyengar. The superscription is in the Devanagari </w:t>
      </w:r>
      <w:r>
        <w:rPr>
          <w:rFonts w:ascii="Times" w:hAnsi="Times" w:eastAsia="Times"/>
          <w:b w:val="0"/>
          <w:i w:val="0"/>
          <w:color w:val="000000"/>
          <w:sz w:val="18"/>
        </w:rPr>
        <w:t>script.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Krishnaswamy,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extracted from “Ahmedabad Letter” by Mahadev Desai,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reported: “About a hundred of them, many of them in spotless white khadi, gathered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Gandhiji in Sheth Ranchhodbhai’s courtyard. The questions that they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eloquent proof of the awakening that had come over them and of the intelligence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fearlessness with which they could discuss their problems. Gandhiji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to the Bhangis’ questions first, as the poor Bhangi is the most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unfortunates.”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20-7-1933, published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date-line “Ahmedabad, July 19” which read: “Earlier in the day Gandhiji received a 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 of the local Depressed-Class People.”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buckets to be carried by a couple of men. You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conservative in your ways that you may not like the innovation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buckets are far more convenient,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effective. If you like my suggestion, I am prepared to broach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the local Municipal Councillors. You want public baths.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do, but I may warn you that some of your people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ready to avail themselves of the facilities provided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You must bestir yourselves and strengthen the hands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working for your welfare.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next all the Harijans, he said: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apathy of the high-caste Hindus seems to worry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them as best I can, but this is not the occasion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message. How can I convey them a message through you?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not to think of them, but to think of yourselves.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movement for the purification of Hinduism. Think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to it. If you bestir yourselves, if you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unclean habits, if you reform your way of living,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high-caste Hindus do, I assure you their superiority of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automatically disappear. Superiority consists in clean and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I assure you that in spite of your unclean occupations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cleaner and purer lives than the rest of us. Yours is a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which the community cannot do. I want you to be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dignity of your profession, to learn to practise it in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I am sure you will be able to dictate your terms. Depend </w:t>
      </w:r>
      <w:r>
        <w:rPr>
          <w:rFonts w:ascii="Times" w:hAnsi="Times" w:eastAsia="Times"/>
          <w:b w:val="0"/>
          <w:i w:val="0"/>
          <w:color w:val="000000"/>
          <w:sz w:val="22"/>
        </w:rPr>
        <w:t>on yourselves, stand on your own legs and work your own salvation.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you complain that your own people are not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Servants of Untouchability Boards, and you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be given a larger share in the administration.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were over-lords or a bureaucracy ruling over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understand the suggestion. I would then ask them to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power. But they are no overlords, they are servants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 for the wrongs their forefathers have committed for ages.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share in the atonement? They are doing what they are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penance. You have no penance to perform. Rest assured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you claim a share in the administration the burden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shifted on to you and the caste Hindus will declare themselves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responsibility. There is no power or pride of possession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to collect funds and administer relief.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drastic suggestions for cutting down the administrative expenses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carried out. In stead of asking to be appointed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of the Anti-untouchability Board, you can form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advisory boards to help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Board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every now and then. That is how you can make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most useful.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why instead of staying with you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hospitality of Sheth Ranchhodlal. Will you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I am staying with him in your own interest?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me to make a demonstration of my affection for you?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your midst was the only test, I should not hesitate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you to believe me when I say that I can do your work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living here than amongst you. If Sheth Ranchhodlal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untouchability it would have been a different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have not thought of staying with him. But you can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turned his house into a Harijans’ home for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VOICE</w:t>
      </w:r>
      <w:r>
        <w:rPr>
          <w:rFonts w:ascii="Times" w:hAnsi="Times" w:eastAsia="Times"/>
          <w:b w:val="0"/>
          <w:i w:val="0"/>
          <w:color w:val="000000"/>
          <w:sz w:val="18"/>
        </w:rPr>
        <w:t>: We do not mind your staying with Sheth Ranchhodbhai. It is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sanatanists who are twitting us, saying, ‘Look even your Gandhi avoids you and stays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mill-owners.’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if you listen to the sanatanists in these matters, you are </w:t>
      </w:r>
      <w:r>
        <w:rPr>
          <w:rFonts w:ascii="Times" w:hAnsi="Times" w:eastAsia="Times"/>
          <w:b w:val="0"/>
          <w:i w:val="0"/>
          <w:color w:val="000000"/>
          <w:sz w:val="22"/>
        </w:rPr>
        <w:t>done for!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29-7-1933</w:t>
      </w:r>
    </w:p>
    <w:p>
      <w:pPr>
        <w:autoSpaceDN w:val="0"/>
        <w:autoSpaceDE w:val="0"/>
        <w:widowControl/>
        <w:spacing w:line="260" w:lineRule="exact" w:before="40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DISCUSSION WITH ANTI-UNTOUCHABILITY </w:t>
      </w:r>
      <w:r>
        <w:rPr>
          <w:rFonts w:ascii="Times" w:hAnsi="Times" w:eastAsia="Times"/>
          <w:b w:val="0"/>
          <w:i/>
          <w:color w:val="000000"/>
          <w:sz w:val="24"/>
        </w:rPr>
        <w:t>WORKERS, AHMEDABAD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also took an opportunity of meeting the anti-untouchability workers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Gujarat and helping them with suggestions. They narrated the difficulties of work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villages. He said he was aware of them, and suggested that work in villages will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time to come have to be predominantly welfare work. Thus they would have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schools for Harijan children, wells and temples for Harijans, and so on,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 to be borne in mind being that they should try to enlist the sympathy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caste Hindus who may be in favour of reform by asking them to send their children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schools, and to use the Harijan wells and visit the Harijan temples in preference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those exclusively used by the caste Hindus. Necessarily therefore the schools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wells and temples would have to be better in every way than the corresponding</w:t>
      </w:r>
    </w:p>
    <w:p>
      <w:pPr>
        <w:autoSpaceDN w:val="0"/>
        <w:autoSpaceDE w:val="0"/>
        <w:widowControl/>
        <w:spacing w:line="240" w:lineRule="exact" w:before="0" w:after="1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exclusive 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29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244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Extracted from “Ahmedabad Letter” by Mahadev Desai</w:t>
            </w:r>
          </w:p>
        </w:tc>
      </w:tr>
      <w:tr>
        <w:trPr>
          <w:trHeight w:hRule="exact" w:val="682"/>
        </w:trPr>
        <w:tc>
          <w:tcPr>
            <w:tcW w:type="dxa" w:w="2174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35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Bombay Chronicle,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20-7-1933;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also the preceding item.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task in the towns and cities was comparatively easier. In Ahmedabad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getting anti-untouchability pledges signed by caste Hindus. The workers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ask those who sign these pledges to give concrete form to their sympathy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To this end they should pay house-to-house visits and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subscriptions, no matter however small, from each house which may not definitely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the reform. The coppers thus collected from thousands of homes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much more valuable than the rupees collected from a handful of wealthy people.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Harijan girls’ hostel opened by the local branch of the Servants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Society, but the workers were hard put to it in inducing Bhangi girls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the hostel. There was also the fear that the girls belonging to other sections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would go away if Bhangi girls came. Gandhiji’s advice was emphatic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matter. Even at the risk of scaring away other Harijan girls, Bhangi girls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induced to come.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himself carried out his suggestion for house-to-house collection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to people coming to the evening prayers for giving their coppers for </w:t>
      </w:r>
      <w:r>
        <w:rPr>
          <w:rFonts w:ascii="Times" w:hAnsi="Times" w:eastAsia="Times"/>
          <w:b w:val="0"/>
          <w:i w:val="0"/>
          <w:color w:val="000000"/>
          <w:sz w:val="18"/>
        </w:rPr>
        <w:t>Harijan work. The response was spontaneous.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INTERVIEW TO ASSOCIATED PRESS OF INDIA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1933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report of Sir Samuel Hoare’s speech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 on the India estimates debate. It is another surprise </w:t>
      </w:r>
      <w:r>
        <w:rPr>
          <w:rFonts w:ascii="Times" w:hAnsi="Times" w:eastAsia="Times"/>
          <w:b w:val="0"/>
          <w:i w:val="0"/>
          <w:color w:val="000000"/>
          <w:sz w:val="22"/>
        </w:rPr>
        <w:t>equally painful like the Viceregal telegram.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since the fast I have not been able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regularly, and, during the fast, for ten or twelve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even looked at the newspapers for the simple reason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time. I, therefore, cannot say whether reports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truly reflective of the proceedings of the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My point, however, was not that the reports are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untrue, but it was that no notice should have been taken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reports of confidential proceedings. Surely, it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mattered to the Viceroy what I or anybody had said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 conference. The Viceroy could have judged for himself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have said at the interview, had it been granted.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were kept confidential purposely, in order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my request for an interview,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even now to deny the accuracy of the reports. </w:t>
      </w:r>
      <w:r>
        <w:rPr>
          <w:rFonts w:ascii="Times" w:hAnsi="Times" w:eastAsia="Times"/>
          <w:b w:val="0"/>
          <w:i w:val="0"/>
          <w:color w:val="000000"/>
          <w:sz w:val="22"/>
        </w:rPr>
        <w:t>How am I to do so without going through the files of newspapers,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newspapers am I to read? I venture to suggest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business proposition. It ought to be sufficient that my request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fettered by any conditions. It was a mere request for an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explore possibilities of peace, and I think that it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on its merits. But perhaps the proper question to put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 is whether I personally repent having advised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civil disobedience and whether I would still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withdrawal. That question I have already answered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interviewer then asked if the door for negotiation had been finally closed.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readily replied: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me. So far as I am concerned, the door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closed, and whenever I see the slightest opportunity,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knock at the Viceregal door. But I suppose that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are concerned, they have finally closed the door,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call off civil disobedience altogether which, I hope,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will never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likely to do anything to promote civil disobedience before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31st July, Gandhiji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do nothing overt before the end of the month during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civil disobedience stands suspended.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20-7-1933</w:t>
      </w:r>
    </w:p>
    <w:p>
      <w:pPr>
        <w:autoSpaceDN w:val="0"/>
        <w:autoSpaceDE w:val="0"/>
        <w:widowControl/>
        <w:spacing w:line="26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INTERVIEW TO REPRESENTATIVE OF</w:t>
      </w:r>
      <w:r>
        <w:rPr>
          <w:rFonts w:ascii="Times" w:hAnsi="Times" w:eastAsia="Times"/>
          <w:b w:val="0"/>
          <w:i/>
          <w:color w:val="000000"/>
          <w:sz w:val="24"/>
        </w:rPr>
        <w:t>“THE TIMES OF INDIA”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1933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mass civil disobedience a large number of people act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sheep, therefore fact under leadership and sink or swim together.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everyone is his own leader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weakening of one cannot affect any other person. One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may offer individual civil disobedience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that each one of them has acted independently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on his own responsibility. This again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do not have one mind and that they pull in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 and, on the contrary, if individuals act with one aim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 banner although they may act independently of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another, they will pull in same direction. The beauty of individual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18-7-1933.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lies in the fact that in it there is no such thing as defeat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never be circumvented by an earthly power, no matter how great </w:t>
      </w:r>
      <w:r>
        <w:rPr>
          <w:rFonts w:ascii="Times" w:hAnsi="Times" w:eastAsia="Times"/>
          <w:b w:val="0"/>
          <w:i w:val="0"/>
          <w:color w:val="000000"/>
          <w:sz w:val="22"/>
        </w:rPr>
        <w:t>it is.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includes anything and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individual conceives as proper and is permitted by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creed of non-violence and truth.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Prison bar helpful country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]?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did not think so I would cease to offer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lying behind civil disobedience is that under an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a freedom-loving man considers himself to be freer in a prison </w:t>
      </w:r>
      <w:r>
        <w:rPr>
          <w:rFonts w:ascii="Times" w:hAnsi="Times" w:eastAsia="Times"/>
          <w:b w:val="0"/>
          <w:i w:val="0"/>
          <w:color w:val="000000"/>
          <w:sz w:val="22"/>
        </w:rPr>
        <w:t>than outside.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As a result of Poona Conference don’t you feel [that there will be a] split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two or more parties?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anticipate any such result at all. Whilst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differences of opinion among Congressmen,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more cordiality and less acrimony and prompter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 as at Poona Conference. Indeed I believe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split in Congress ranks and it will be found that the revised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published by the acting President, accomm[odates] almost it </w:t>
      </w:r>
      <w:r>
        <w:rPr>
          <w:rFonts w:ascii="Times" w:hAnsi="Times" w:eastAsia="Times"/>
          <w:b w:val="0"/>
          <w:i w:val="0"/>
          <w:color w:val="000000"/>
          <w:sz w:val="22"/>
        </w:rPr>
        <w:t>every shade of opinion in Congress.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Call off civil disobedience by instalments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would never consider admissions of a setback in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as humi[liation] or as weakness and It is for that reason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cessation of mass civil disobedience which is clearly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setback, and if I had felt that there was no other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I would have advised complete withdrawal,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sole representative of that opinion; but in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civil disobedience is the final factor, it is indefensible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it’s for that reason that I have contended that it is an invincible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So far as interview with Viceroy was concerned, it was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anxious as was the conference that even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should be stopped if any honourable settlement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secured had I got the interview. You will therefore see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behind request for interview, no obstinate refusal to call off even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civil disobedience under any circumstances whatsoever.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during the pleasure of Government, but otherwise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up to the end of suspension period [that is] 31st July.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friends in England can do very little at present.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clear—Viceroy’s position [is] wholly untenable. There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be no way out but greater, purer suffering by people.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314. TELEGRAM TO HOME SECRETARYARY,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1933</w:t>
      </w:r>
    </w:p>
    <w:p>
      <w:pPr>
        <w:autoSpaceDN w:val="0"/>
        <w:autoSpaceDE w:val="0"/>
        <w:widowControl/>
        <w:spacing w:line="240" w:lineRule="exact" w:before="56" w:after="0"/>
        <w:ind w:left="0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GRATEFUL         PROMPT         PERMISSION        SEE               MIRABAI.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800(40)(11), Pt. II, p. 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HUVAN</w:t>
      </w:r>
      <w:r>
        <w:rPr>
          <w:rFonts w:ascii="Times" w:hAnsi="Times" w:eastAsia="Times"/>
          <w:b w:val="0"/>
          <w:i w:val="0"/>
          <w:color w:val="000000"/>
          <w:sz w:val="20"/>
        </w:rPr>
        <w:t>’,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recently. I had hoped for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wrote to you from Poona.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discussing with co-workers a proposal for sacrificing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almost certain now. We shall decide finally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the Ashram’s sacrifice need not be copied.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regard it as an ideal and act accordingly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It is not necessary just now even in regard to the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to copy the example of Sabarmati. If I get time,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Khan’s son, who was in England and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U.S.A. from there, came and saw me in Poona. He is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He has had training in a sugar factory in the U.S.A.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though, how much he has learnt. Khurshedbehn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that he should work for some time in a sugar factory. Try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factory. He has not impressed me as being a very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but has impressed me as being a good man. Just now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 he says that he will do as I advise. You need not pay him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Jamnalal Bajaj”, 17-7-1933.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You may fix the pay after one month if he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his work. For the present, you will have only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>for his boarding and lodging.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fairly good. I am staying with Ranchhodbhai.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to the Ashram daily. I hope to see Mirabehn today.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the Government seeking permission to do so,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it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2919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AN AMERICAN CRITICISM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majority of letters received from the West on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have been full of goodwill and appreciation of it and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behind it. The following letter balances the opinion reflected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friendly letters and probably represents the majority opinion: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your twenty-one day fast is ended, as announced in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notices in the daily Press, what did it avail? The world was told that it was for </w:t>
      </w:r>
      <w:r>
        <w:rPr>
          <w:rFonts w:ascii="Times" w:hAnsi="Times" w:eastAsia="Times"/>
          <w:b w:val="0"/>
          <w:i w:val="0"/>
          <w:color w:val="000000"/>
          <w:sz w:val="18"/>
        </w:rPr>
        <w:t>the benefit of the untouchables so called. Just what did it do for them?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Mahatma Gandhi is no longer front page news; we must search the </w:t>
      </w:r>
      <w:r>
        <w:rPr>
          <w:rFonts w:ascii="Times" w:hAnsi="Times" w:eastAsia="Times"/>
          <w:b w:val="0"/>
          <w:i w:val="0"/>
          <w:color w:val="000000"/>
          <w:sz w:val="18"/>
        </w:rPr>
        <w:t>inside pages to find him in the daily Press.)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whose culture and civilization goes back far beyond record,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given the new tongue of Christ Jesus by Thomas, the disciple,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century, and in the centuries just past has been given many opportunities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the light, still remains in pagan darkness, its caste system of society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greatest sore spot on the modern world.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answer? Certainly not a fast, of whatever duration, by a 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of whatever sincerity, a man who late in life took off his clothes,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walked barefoot through the streets of London. That smacks too much of some </w:t>
      </w:r>
      <w:r>
        <w:rPr>
          <w:rFonts w:ascii="Times" w:hAnsi="Times" w:eastAsia="Times"/>
          <w:b w:val="0"/>
          <w:i w:val="0"/>
          <w:color w:val="000000"/>
          <w:sz w:val="18"/>
        </w:rPr>
        <w:t>of the grosser forms of American publicity methods to be effective.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thing can raise the lower classes of India out of their poverty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degradation; if it is ever accomplished, it must be the workingof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influences, each contributing to the one end. And the start must be from within </w:t>
      </w:r>
      <w:r>
        <w:rPr>
          <w:rFonts w:ascii="Times" w:hAnsi="Times" w:eastAsia="Times"/>
          <w:b w:val="0"/>
          <w:i w:val="0"/>
          <w:color w:val="000000"/>
          <w:sz w:val="18"/>
        </w:rPr>
        <w:t>themseles.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must be a mental urge for something better.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summary of the article had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22-7-1933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date-line, “Poona, July 21, 1933”.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5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race whose women are subservient—or “without a soul” as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it—has ever risen high in the scale of human progress.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Cleanliness is next to Godliness; and the nauseating filth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your people live would preclude a start upward, until they begin to </w:t>
      </w:r>
      <w:r>
        <w:rPr>
          <w:rFonts w:ascii="Times" w:hAnsi="Times" w:eastAsia="Times"/>
          <w:b w:val="0"/>
          <w:i w:val="0"/>
          <w:color w:val="000000"/>
          <w:sz w:val="18"/>
        </w:rPr>
        <w:t>emerge from this mire.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clean mind and a clean body will begin to turn their thought to a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which can have in it none of the ‘persecution of the body’ for the ‘sake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spirit’. For instance, your ‘Holy Men’, Sitting for years in some deformed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publicly torturing the body to liberate the soul, are no longer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by any enlightened person; I doubt if by themselves. Do they sit and </w:t>
      </w:r>
      <w:r>
        <w:rPr>
          <w:rFonts w:ascii="Times" w:hAnsi="Times" w:eastAsia="Times"/>
          <w:b w:val="0"/>
          <w:i w:val="0"/>
          <w:color w:val="000000"/>
          <w:sz w:val="18"/>
        </w:rPr>
        <w:t>think; or do they just sit?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pagan religious rites, of sticking the body full of nails, spears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tongue, and other revolting tortures, now widely known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 and throughout the world, bring nothing but disgust, and the feeling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are, indeed, ‘untouchable’.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not read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Mother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Katherine Mayo, but am told on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(India’s resentment to the contrary notwithstanding, that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compilation of facts—so horrible that I have known cases of extreme illness </w:t>
      </w:r>
      <w:r>
        <w:rPr>
          <w:rFonts w:ascii="Times" w:hAnsi="Times" w:eastAsia="Times"/>
          <w:b w:val="0"/>
          <w:i w:val="0"/>
          <w:color w:val="000000"/>
          <w:sz w:val="18"/>
        </w:rPr>
        <w:t>from reading it.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really want to do something for the unfortunates of India,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you have so nobly championed, why not cease your attempts at cheap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publicity, found an educational system, work out a method by which large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numbers may be enabled to take advantage of it; then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the enlightened nations of the world, especially America, would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It is a big job, with sixty millions to reach, and it is increasing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rapidly because of unwholesome social conditions which education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correct, and tradition of many hundreds of years to overcome. It will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generations but it will work, and this would be a substantial foundation upon </w:t>
      </w:r>
      <w:r>
        <w:rPr>
          <w:rFonts w:ascii="Times" w:hAnsi="Times" w:eastAsia="Times"/>
          <w:b w:val="0"/>
          <w:i w:val="0"/>
          <w:color w:val="000000"/>
          <w:sz w:val="18"/>
        </w:rPr>
        <w:t>which to build your future greatness.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united nation of sixty million people, united in knowledge,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progress, in ambition, in spiritu1 desire for self-government, cannot be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bondage, either by a minority of their own countrymen, or by another </w:t>
      </w:r>
      <w:r>
        <w:rPr>
          <w:rFonts w:ascii="Times" w:hAnsi="Times" w:eastAsia="Times"/>
          <w:b w:val="0"/>
          <w:i w:val="0"/>
          <w:color w:val="000000"/>
          <w:sz w:val="18"/>
        </w:rPr>
        <w:t>powerful nation.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people who are hostile to certain steps taken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man do not trouble themselves to express their disapprobation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They ventilate it in the local Press. And since in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movement I would love to retain the friendliness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>it is well to reply to the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difficult letter to notice. For it starts with a bias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with it. The caste system does not become “the greatest sore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modern world”. He does not even seem to know what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is. I have myself raised my voice against the evil that has crept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system, but the evil of it is foreign to the original,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as it is being removed, Untouchability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excrescence, and the world knows what Herculean efforts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combat the evil. The fast which the writer belittles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help the movement. I must be unmoved by the writer’s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up the fast and my mode of dress with “the grosser forms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publicity methods”. The proof of the pudding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>the eating.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can heartily endorse the opinion that “no one thing can </w:t>
      </w:r>
      <w:r>
        <w:rPr>
          <w:rFonts w:ascii="Times" w:hAnsi="Times" w:eastAsia="Times"/>
          <w:b w:val="0"/>
          <w:i w:val="0"/>
          <w:color w:val="000000"/>
          <w:sz w:val="22"/>
        </w:rPr>
        <w:t>raise the lower classes of India out of their poverty and degradation”</w:t>
      </w:r>
      <w:r>
        <w:rPr>
          <w:rFonts w:ascii="Times" w:hAnsi="Times" w:eastAsia="Times"/>
          <w:b w:val="0"/>
          <w:i w:val="0"/>
          <w:color w:val="000000"/>
          <w:sz w:val="22"/>
        </w:rPr>
        <w:t>and that “the start must be from within themselves”.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very next sentence repeats the exploded libel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India being “without a soul”. It is, perhaps, useless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correspondent that many foreign writers of note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marvelled at the comparative freedom enjoyed by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This is not to say that there is not much to be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amelioration of their condition. But this can be said without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that whilst the betterment of the condition of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is of recent growth, the women of India have from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enjoyed in essential matters a freedom which has not escaped </w:t>
      </w:r>
      <w:r>
        <w:rPr>
          <w:rFonts w:ascii="Times" w:hAnsi="Times" w:eastAsia="Times"/>
          <w:b w:val="0"/>
          <w:i w:val="0"/>
          <w:color w:val="000000"/>
          <w:sz w:val="22"/>
        </w:rPr>
        <w:t>foreign observers.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evidently read literature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and interested distortions about Indian habits and customs.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one, perhaps, has written more severely than I have done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insanitation. But to describe it as “nauseating filth” is a gross libel. It </w:t>
      </w:r>
      <w:r>
        <w:rPr>
          <w:rFonts w:ascii="Times" w:hAnsi="Times" w:eastAsia="Times"/>
          <w:b w:val="0"/>
          <w:i w:val="0"/>
          <w:color w:val="000000"/>
          <w:sz w:val="22"/>
        </w:rPr>
        <w:t>betrays violent intolerance of habits other than one’s 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would not have been betrayed into the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generalization he has indulged in about the tortures which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yogis undergo, if instead of relying upon ignorant and sensational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he had seen things with his own eyes. Just as one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a summer, so cannot one yogi so-called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self-tortures warrant the libel that self-torture is the general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seek liberation of the soul through crucifixion of the flesh,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practice general to mankind and indispensable for the subjugation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body to the soul.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pass by Miss Catherine Mayo and “the unknown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illness” from the reading of her libellous production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but pity the readers, if there were any such, who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sick by reading a book which opened the drains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made the readers believe that they were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concluding sentences, the correspondent advises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to be adopted for the amelioration of the lot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“untouchables”.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tell him what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being attempted all over India by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Society. It is up to American friends who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support to the movement to put before the American public a </w:t>
      </w:r>
      <w:r>
        <w:rPr>
          <w:rFonts w:ascii="Times" w:hAnsi="Times" w:eastAsia="Times"/>
          <w:b w:val="0"/>
          <w:i w:val="0"/>
          <w:color w:val="000000"/>
          <w:sz w:val="22"/>
        </w:rPr>
        <w:t>digest of the work reported in these pages from week to week.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wished to write to you but I have been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ounce of the energy newly acquired has been spent in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pressing work before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nice time with Mother and Kamala. I was not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>much of Sarup and Ranjit.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anxious about Krishna. She had long talks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future. If you have any suggestions for me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have them. Of course my movements are uncertain.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does not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Lakshmi, I left in Poona. They are due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Devdas will most probably settle down in Delhi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Mahadev, Ba and Prabhavati are with me. They are all soon to </w:t>
      </w:r>
      <w:r>
        <w:rPr>
          <w:rFonts w:ascii="Times" w:hAnsi="Times" w:eastAsia="Times"/>
          <w:b w:val="0"/>
          <w:i w:val="0"/>
          <w:color w:val="000000"/>
          <w:sz w:val="22"/>
        </w:rPr>
        <w:t>disperse, I expect.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slow in regaining pre-fast strength. But I am slowly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lll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318.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cannot forget your wonderful love. I had never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the cause of so much trouble to you, but I was helpless.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expressing one’s feelings in words reduces their value,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doing so. Hence this brief note. My health is good.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all, the grown-ups and the young, and to the servants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 left nothing to be desired. A poor human, what return </w:t>
      </w:r>
      <w:r>
        <w:rPr>
          <w:rFonts w:ascii="Times" w:hAnsi="Times" w:eastAsia="Times"/>
          <w:b w:val="0"/>
          <w:i w:val="0"/>
          <w:color w:val="000000"/>
          <w:sz w:val="22"/>
        </w:rPr>
        <w:t>can I make?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79. Also G. W. 4831.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JAMNALAL BAJAJ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All your questions are all right. I will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well as I can. The reason for handing over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that it is better to hand over ourselves what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 to take by force in due course. Instead of carrying away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belongings one after another against land revenue, let them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land. Moreover, when thousands of people have been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forcibly, it seems desirable, and even necessary from the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dharma, that an ashram which bears the name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should voluntarily sacrifice itself. But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there should follow suit immediately.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we should be satisfied with as many inmates as can leaving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courting arrest. Vinoba, however, must not do so.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outside for Harijan work. I wish to make the fullest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Ashram. Can children also be sent there? Some of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will go. I have to solve the problem of N. and Amalabehn.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alternative to sending them there. Both of them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Harijan work. For the present, they are to be trained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N. should have as few contacts with men as possible.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does not take possession of movable property, we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somewhere here publicly. The problem of cows is a rather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one. I have been thinking what to do about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in a hurry to come out and join.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when the time comes. I hope these details will satisfy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I am writing under great pressure for time.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DEVDAS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The decision to sacrifice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made. I think we did have a discussion whether or not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here. You may now do what you think best.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necessary to go to Delhi immediately, you may certainly do 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258"/>
        <w:gridCol w:w="3258"/>
      </w:tblGrid>
      <w:tr>
        <w:trPr>
          <w:trHeight w:hRule="exact" w:val="656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70" w:val="left"/>
              </w:tabs>
              <w:autoSpaceDE w:val="0"/>
              <w:widowControl/>
              <w:spacing w:line="258" w:lineRule="exact" w:before="9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321. LETTER TO PREMABEHN KANTAK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Saturday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22,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1933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nothing unforeseen prevents me, I shall arrive there at three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 today.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10350. Also C.W. 6789.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20" w:lineRule="exact" w:before="8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Patro-5: Ku. Premabehn Kantakne,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explains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“probably in July 1933”, during Gandhiji’s stay at Ranchhodlal’s bungalow,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invited him to visit the Ashram library. In 1933 Gandhiji was in Ahmedabad from </w:t>
      </w:r>
      <w:r>
        <w:rPr>
          <w:rFonts w:ascii="Times" w:hAnsi="Times" w:eastAsia="Times"/>
          <w:b w:val="0"/>
          <w:i w:val="0"/>
          <w:color w:val="000000"/>
          <w:sz w:val="18"/>
        </w:rPr>
        <w:t>July 20 to 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TELEGRAM TO MRS. SENGUPTA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ENGUPTA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DVANCE</w:t>
      </w:r>
      <w:r>
        <w:rPr>
          <w:rFonts w:ascii="Times" w:hAnsi="Times" w:eastAsia="Times"/>
          <w:b w:val="0"/>
          <w:i w:val="0"/>
          <w:color w:val="000000"/>
          <w:sz w:val="20"/>
        </w:rPr>
        <w:t>”,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>
        <w:trPr>
          <w:trHeight w:hRule="exact" w:val="2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SENGUPTA’S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SUDDEN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DEATH.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ALSO</w:t>
            </w:r>
          </w:p>
        </w:tc>
      </w:tr>
      <w:tr>
        <w:trPr>
          <w:trHeight w:hRule="exact" w:val="268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NATION’S.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COUNTLESS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SHARERS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GRIEF.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news about your improvement every day. You 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all right now. I hope to meet you once more before I am </w:t>
      </w:r>
      <w:r>
        <w:rPr>
          <w:rFonts w:ascii="Times" w:hAnsi="Times" w:eastAsia="Times"/>
          <w:b w:val="0"/>
          <w:i w:val="0"/>
          <w:color w:val="000000"/>
          <w:sz w:val="22"/>
        </w:rPr>
        <w:t>arrested.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SATIS CHANDRA DAS GUPTA</w:t>
      </w:r>
    </w:p>
    <w:p>
      <w:pPr>
        <w:autoSpaceDN w:val="0"/>
        <w:tabs>
          <w:tab w:pos="4950" w:val="left"/>
        </w:tabs>
        <w:autoSpaceDE w:val="0"/>
        <w:widowControl/>
        <w:spacing w:line="27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Copy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24,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short, sweet and significant letter.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a long love-letter in reply. But that I cannot do; no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shall go, and many Ashram inmates. The Ashram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disbanded and handed over to the Government or left for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to occupy. The movables will be entrusted to friends,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want them. In due course, you will have the 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only course open to me. It is surprising,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at the Ashram appreciated the propriety of the step suggested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Jatindra Mohan Sengupta, a prisoner at Ranchi, died suddenly of apoplectic </w:t>
      </w:r>
      <w:r>
        <w:rPr>
          <w:rFonts w:ascii="Times" w:hAnsi="Times" w:eastAsia="Times"/>
          <w:b w:val="0"/>
          <w:i w:val="0"/>
          <w:color w:val="000000"/>
          <w:sz w:val="18"/>
        </w:rPr>
        <w:t>stroke on the night of July 22, 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This step does not affect you, the Pratishthan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managed after the Sabarmati pattern. Their time is not yet;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never come. You personally are wholly dedicated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 and Hemprabha to khadi. No matter what criticism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levelled at you, there is to be for the time being at any rate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this. You may use this letter if you need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time, nor is it necessary, to argue why I do not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>rule that is being applied to Sabarmati, to you and others also.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unhesitatingly stop Bengali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its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pay the expenses. Your unique work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 time for anything else. You should make use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edition and of the vernacular Press in Bengal.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I shall do the Harijan work even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locked. But God knows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9071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A.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has broken down. He is laid down with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at Poona did not agree with me. I am carrying on somehow.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send Malkani, I will get some help. But don’t worry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send him. I don’t wish the work there to suffer.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decided about Malkani’s salary? I am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being paid from the Ashram funds. But the Ashram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disbanded now. You will read about this in the papers.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arrange to pay him from there. Even from jail I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Harijan work. Good-bye.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326. LETTER TO NANABHAI I.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also hear from Phoenix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>Sushila and Manilal have become very much devoted to each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are happy.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disband the Ashram. You will read more </w:t>
      </w:r>
      <w:r>
        <w:rPr>
          <w:rFonts w:ascii="Times" w:hAnsi="Times" w:eastAsia="Times"/>
          <w:b w:val="0"/>
          <w:i w:val="0"/>
          <w:color w:val="000000"/>
          <w:sz w:val="22"/>
        </w:rPr>
        <w:t>details about this in the papers. I do not have time to write more.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6688. Also C. W. 4333.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 time to answer letters.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 considerable strength but not enough to permit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work. Whatever be my lot, yours is the khadi work.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everything in the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Satisbabu and so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that here. I trust Arun is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1703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328. INTERVIEW ON M. S. ANEY’S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1933</w:t>
      </w:r>
    </w:p>
    <w:p>
      <w:pPr>
        <w:autoSpaceDN w:val="0"/>
        <w:autoSpaceDE w:val="0"/>
        <w:widowControl/>
        <w:spacing w:line="28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 in some places there is misrepresentation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material portions have altogether been omitted. I have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Aney’s statement in my possession. It was drafted in Poona,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sure that Mr. Aney has not altered the statement, as the </w:t>
      </w:r>
      <w:r>
        <w:rPr>
          <w:rFonts w:ascii="Times" w:hAnsi="Times" w:eastAsia="Times"/>
          <w:b w:val="0"/>
          <w:i w:val="0"/>
          <w:color w:val="000000"/>
          <w:sz w:val="22"/>
        </w:rPr>
        <w:t>mutilated version would lead one to suppose.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Mr. Aney’s statement had affected the position regarding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Council-entry, Gandhiji said that the position regarding Council-entry remained just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Das Gupta”, 24-7-1933.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“M. S. Aney’s Statement Discontinuing Mass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Disobedience”, 22-7-1933.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as it was before Mr. Aney’s statement. If Congressmen wanted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Council-cntry no single individual could prevent it.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A. I. S. A.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20th instant I have to state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‘handling’ means portable and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housed in a tiny hut, and easily movable by one person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5th condition, the price includes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attachment of the machine, if special slivers are necessary.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state that the meaning I give to the conditions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weigh with the judges. They must be left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uninfluenced by any opinion that I may have on the conditions.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purely for your guidance, in the choice of machines and </w:t>
      </w:r>
      <w:r>
        <w:rPr>
          <w:rFonts w:ascii="Times" w:hAnsi="Times" w:eastAsia="Times"/>
          <w:b w:val="0"/>
          <w:i w:val="0"/>
          <w:color w:val="000000"/>
          <w:sz w:val="22"/>
        </w:rPr>
        <w:t>in directing the inventors as to what they should do.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INTERVIEW TO ASSOCIATED PRESS OF INDIA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1933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announced to the representative of the Associated Press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today that he had decided to disband his Sabarmati Ashram which had been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existence for nearly 18 years. Asked his reasons for taking such a serious step,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quite obvious for me. Hundreds or thousands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part in the struggle have lost their all. Having heard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suffering of the villagers, I felt that some drastic action was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on my part. What was it that I could sacrifice?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on this earth which I can call my own; but I have some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more precious than what might be considered to be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among these precious things, the Ashram is perhaps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and I felt that on the eve of my embarking upon 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fresh and sacred mission in life, I should invite fellow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to join me and give up for the time being the activities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been engaged all these precious years, and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say that not one of them had the slightest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that the time had come for the Ashram to make the sacrifice.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would happen to the many activities of the Ashram,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somewhat difficult to answer; but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that if the activities were true and fulfilled some of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of India, they will live in spite of the disbandment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For example, the whole of the khadi activity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the disbandment. Indeed, the only thing that the Ashram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was to make experiments in khadi manufacture by devising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of spinning-wheels and perfecting those that are in existence,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many Harijan families and teaching candidates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processes that cotton goes through before it comes out as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undoubtedly an essential work and very important,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the work will be continued even after the Ashram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as an institution and this may be said more or less of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of the Ashram.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he was going to do now,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must not at the present moment go beyond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stated. I hope to make a further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few days.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26-7-1933;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25-7-1933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STATEMENT ON M. S. ANEY’S STATEMENT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issued by Sjt. Aney closely follows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>tendered by me at the informal conference. It does not give any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25-7-1933.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contemporary Press reports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the decision taken. It was left to me to give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they are necessarily the reasons that guided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Aney and all those friends who accepted my advice.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>taken, therefore to be solely mine.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it would have been disastrous if,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circumstance, civil disobedience had been altogether withdrawn.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satyagraha, as I have known it, requires continuance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person so long as such continuance does not defeat the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ahimsa. It may not be given up either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the people taking part in it or (which is the same thing)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seeming victory of the opponent. The greater the repression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strength of a true civil resister. The continuance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even by one person, insures its revival by those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it up through despair or weakness.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radical changes in the programme were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Aney’s instructions taboo secret methods.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inherently wrong in them. I fully admit the purity of purpose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cleverness of the workers in conducting the campaign by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methods, devised to meet the situation created by repressive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But secrecy is repugnant to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hampers its progress. It has undoubtedly contributed in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to the present demoralization of the people. I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 on secrecy will stop some of the activities which appeared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before the public eye. But this doubtful benefit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outweighed by the certain elimination of a method which is foreign to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satyagraha and which interferes with its efficacy.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change made is the stoppage of the mass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have acted bravely and suffered much wherever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to the national call. But ample evidence is forthcoming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they are not able any longer to suffer the prolonged torture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Ordinance Rule now crystallized into statute by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The Congress as an organization finds it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day by day to render them effective aid. The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would prevent even the little relief that it was possible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masses have not yet learnt to act as one man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They need more training and experience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example of individuals.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is, therefore, to be confined to individuals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responsibility although they would be acting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name of the Congress. Those who will so act may expect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or other assistance from the Congress.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indefinite incarceration whether ill or well.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jails except by termination of their sentences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or through the strength of the people. on termination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they should seek re-imprisonment on the first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prepared to brave all the risks attendant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including uttermost penury and the loss of all their possessions, </w:t>
      </w:r>
      <w:r>
        <w:rPr>
          <w:rFonts w:ascii="Times" w:hAnsi="Times" w:eastAsia="Times"/>
          <w:b w:val="0"/>
          <w:i w:val="0"/>
          <w:color w:val="000000"/>
          <w:sz w:val="22"/>
        </w:rPr>
        <w:t>movable or immovable, or physical torture such as lathi blows.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such action can only be expected from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especially in the beginning. The very enumeration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is likely to frighten many people. But experience of patriots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reformers all the world over shows that Nature provides us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capacity for suffering when it is taken up in the true spirit.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such response, if it comes at all, must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from the intelligentsia. Their example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 in the long run and pervade the whole nation resulting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awakening that cannot possibly be crushed by any repression,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ever so ferocious. Moreover, individuals from among the masses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act even now. Only they must understand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these men and women will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spirit and the nation’s determination to win independence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sense of the term. It may be objected that the heroic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few individuals, however praiseworthy in itself, is of no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and cannot affect British policy. I differ from such a view.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the seemingly long or almost interminable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adumbrated by me will in practice be found to be the shortest.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true independence, i.e., independence in terms of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masses, can be proved in India’s case to be unattainable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other method. The method of non-violence which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Congress constitution demands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clear to the dullest intellect that British policy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through a constitution which registers the British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ignores the wish or the welfare of the nation. Any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India by the British will, unaffected by anything done </w:t>
      </w:r>
      <w:r>
        <w:rPr>
          <w:rFonts w:ascii="Times" w:hAnsi="Times" w:eastAsia="Times"/>
          <w:b w:val="0"/>
          <w:i w:val="0"/>
          <w:color w:val="000000"/>
          <w:sz w:val="22"/>
        </w:rPr>
        <w:t>in and by India, must in the nature of things harden and perpetuate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policy. It can and will be changed by adequate action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India in the face of British repression. In other words,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work out our salvation. We must work it out ourselves.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should mean the registration not of Britain’s will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will. I have suggested the only way that will forge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for the registration of our will, that is, the will of the dumb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 For individual action must, in the long run, affect the masses.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forget the uniqueness of India’s case. I know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in history. In India British will is enforced through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men and, shall I say, even women. India supplies the civilian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soldier, India supplies money and other resources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subjugation and exploitation of the masses. If this terribly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is not altered in a day or even in a century, it need </w:t>
      </w:r>
      <w:r>
        <w:rPr>
          <w:rFonts w:ascii="Times" w:hAnsi="Times" w:eastAsia="Times"/>
          <w:b w:val="0"/>
          <w:i w:val="0"/>
          <w:color w:val="000000"/>
          <w:sz w:val="22"/>
        </w:rPr>
        <w:t>cause no surprise.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success is ensured the moment we take the right route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goal. I claim that we took it in 1920. And though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visibly demonstrated, we have since then taken long strides toward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We could not have gone nearer the goal by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Who can deny that during the past thirteen years we have seen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masses, never witnessed during the hundred </w:t>
      </w:r>
      <w:r>
        <w:rPr>
          <w:rFonts w:ascii="Times" w:hAnsi="Times" w:eastAsia="Times"/>
          <w:b w:val="0"/>
          <w:i w:val="0"/>
          <w:color w:val="000000"/>
          <w:sz w:val="22"/>
        </w:rPr>
        <w:t>years preceding September 1920.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does not proceed from a sense of despair, or defeat;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neither. I am filled with joy that the national response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great as it has been. The greatest cause for joy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as well as the masses have observed non-violellce in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themselves and in the face of almost inconceivable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We are too near the time to judge the merit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observed by the Frontier Pathans. They might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language. But they have refrained from violent action in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never done before within living memory.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several sober independent witnesses. If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rooted in the Pathan heart, it will solve several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for us. What is true of the Frontier Pathan is largely true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civil resisters throughout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he misunderstood. My claim is humble. Danger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outburst of Violence is always present so long as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 is not eradicated. I am sorry to say that there is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our breasts. We have acted non-violently out of policy, out </w:t>
      </w:r>
      <w:r>
        <w:rPr>
          <w:rFonts w:ascii="Times" w:hAnsi="Times" w:eastAsia="Times"/>
          <w:b w:val="0"/>
          <w:i w:val="0"/>
          <w:color w:val="000000"/>
          <w:sz w:val="22"/>
        </w:rPr>
        <w:t>of helplessness. We would inflict violence if we could do so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 would have India to abjure violence even if it had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wield it. I would have it appreciate the fact that if the masses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their own independence, they are so numerous us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anything through violent means, it would not be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but a fiendish thing that would devour them and perhaps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ruination to the whole world. The one lesson that the Western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world in flaming letters, is that violence is not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happiness. The cult of violence has not made them 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contact with them any the happier or better. If ever we,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reach that living faith in non-violence and banish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hearts we would not even need resort to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required whilst we are trying non-violence as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or expedient. Even as a policy it is any day far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violence. Under the Dictator’s instructions secret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disappear. Every civil resister will be his or her own leader.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will carry the burden of the Congress on his 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>shoulders. Such civil resisters will be trustees of national honour.</w:t>
      </w:r>
    </w:p>
    <w:p>
      <w:pPr>
        <w:autoSpaceDN w:val="0"/>
        <w:tabs>
          <w:tab w:pos="550" w:val="left"/>
          <w:tab w:pos="1190" w:val="left"/>
          <w:tab w:pos="2690" w:val="left"/>
          <w:tab w:pos="3170" w:val="left"/>
          <w:tab w:pos="4450" w:val="left"/>
          <w:tab w:pos="5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Congressmen may be counted by the crore,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under the new scheme, will be represented only by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or even less. If these few are true men and women,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they will multiply into millions. Meanwhile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engage in various other constructive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such as Harijan service, communal unity, khadi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distribution, total prohibition, boycott of foreign cloth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that compete with indigenous manufactures or are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detrimental to the interests of the nation, the manufacture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goods, the improvement of the methods of indigenous manufacture,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this connection development or resuscitation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cattle-breeding,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labour unions, not for political exploitation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betterment of the condition of workers and improvement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capital and labour. In fact, no branch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may be left untouched by the Congress. This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will get rid of the very wrong idea that there is no other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save that of civil resistance or that the latter blocks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This will be true, perhaps when there is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the campaign has to be swift and sharp. But till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reached, due importance must be given to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nation-building activities and none should be neglected.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the non-violent army of the nation. And just as every citizen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soldier on the active list, every citizen cannot be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on the active list. And if a soldier may not consider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being because he fights at the risk of his life for his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may a civil resister will undergoes sufferings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nation. Those outside the rank of fighters are equally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limbs of their nation if they regard themselves as national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dedicating their talents for the nation’s welfare, and not engaging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activity, private or public, that may be in conflict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whilst the Congress as an organization cannot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civil resisters, and must under my plan avoid all secret methods,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duty of Congressmen and even others who sympathize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methods and aim, wherever possible to give relief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indigent families of civil resisters especially to the utterly destitute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who joined the no-tax campaign. For they must be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inch of the land confiscated during the campaign (I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lawlessly and wrongly) will be returned to them or their progeny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comes to her own as it must some day. I have learnt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personal risk to the workers engaged in the task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successfully administered secret relief to the peasants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for the sake of national freedom to risk their all. Such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impossible of administration in the future, not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contemplated stoppage of secret methods but also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 ceaseless source of income. The burden of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openly to such families must on pure humanitarian grounds,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other, fall on the shoulders of those who are not engaged 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The Government cannot have it both ways. If they will slop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private and open relief, they must imprison the dependants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or otherwise maintain them. The world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staggered to know the number of those who once in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have courted ruination and are living on doles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rupees per head, per month. I understand that even their </w:t>
      </w:r>
      <w:r>
        <w:rPr>
          <w:rFonts w:ascii="Times" w:hAnsi="Times" w:eastAsia="Times"/>
          <w:b w:val="0"/>
          <w:i w:val="0"/>
          <w:color w:val="000000"/>
          <w:sz w:val="22"/>
        </w:rPr>
        <w:t>houses are in danger of being attached.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the Council programme untouched. To think 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 reforms to come is, in my opinion, altogether premature.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what they are to be, when they are to come, if at 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behove those who are inclined to participate, to wait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before they commit themselves to a policy.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>remain the existing Legislatures. I can give no decisive opinion on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I can on civil disobedience. My head reels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entering Councils for the sake of winning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give some relief in specific cases but that is the miasma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nation from its goal. They have no temptation for me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having sought through Sjt. Rajagopalachari and others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Legislatures and the Government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untouchability Bills. The primary responsibility for seeking it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his shoulders but mine. I offer no apology for having sought </w:t>
      </w:r>
      <w:r>
        <w:rPr>
          <w:rFonts w:ascii="Times" w:hAnsi="Times" w:eastAsia="Times"/>
          <w:b w:val="0"/>
          <w:i w:val="0"/>
          <w:color w:val="000000"/>
          <w:sz w:val="22"/>
        </w:rPr>
        <w:t>it. It is wholly consistent with the doctrine of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on which Sjt. Aney has differed from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friends. I have felt strongly that the office of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Dictator and Provincial Dictators should also be abolished. But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strongly that the office should be retained if only as a symbol.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grave difficulties in our way. Dictators under the new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like others, offer civil resistance as soon as they are appointed.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best men and women must quickly find their way to prison.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time must soon come when men and women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dictate will not be available. Then there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dummy Dictators as they have been before. These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embarrassing situations. Lastly, when every civil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expected to be his own leader, there seems to be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Dictators. Indeed their mere existence may well stop the </w:t>
      </w:r>
      <w:r>
        <w:rPr>
          <w:rFonts w:ascii="Times" w:hAnsi="Times" w:eastAsia="Times"/>
          <w:b w:val="0"/>
          <w:i w:val="0"/>
          <w:color w:val="000000"/>
          <w:sz w:val="22"/>
        </w:rPr>
        <w:t>flow of individual civil resisters. For they may wait for Dictators’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whereas the new scheme provides for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The Congress as an organization should live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in the final instructions issued by Sjt. Aney. I, there- fore,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Dictators should abolish themselves, if my argument appeals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refusal to see me even for the sake of exploring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peace, renders it unnecessary to examine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even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but in furtherance of it,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may be discontinued. But I may repeat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often that all non-co-operation is undertaken to ensure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the place of forced one and all civil disobedience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is resorted to for the sake of rendering voluntary 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forced obedience. Therefore, I have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would be ever ready for honourable peace.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332. LETTER TO HOME SECRETARY, GOVERNMENT </w:t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constructive act on return to India in 1915 was to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Ashram for the purpose of serving Truth.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under the vows of truth, ahimsa, celibacy, control of palate,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fearlessness, removal of untouchability, swadeshi with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centre, equal respect for all religions and bread-labour.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site for the Ashram was bought in 1916. It conducts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activities mostly through the labour of inmates.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supplement that labour with ordinary paid labour.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activities are: khadi production as a village industry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of power-driven machinery, dairy, agriculture,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and literary education. The Ashram has 107 inmates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(men 42, women 31, boys 12 and girls 22). This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excludes those who are in prison and those who are otherwise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Up to now it has trained nearly 1,000 persons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khadi. Most of these, so far as my knowledge goes, </w:t>
      </w:r>
      <w:r>
        <w:rPr>
          <w:rFonts w:ascii="Times" w:hAnsi="Times" w:eastAsia="Times"/>
          <w:b w:val="0"/>
          <w:i w:val="0"/>
          <w:color w:val="000000"/>
          <w:sz w:val="22"/>
        </w:rPr>
        <w:t>are doing useful constructive work and earning an honest livelihood.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a registered trust. The funds at its disposal are </w:t>
      </w:r>
      <w:r>
        <w:rPr>
          <w:rFonts w:ascii="Times" w:hAnsi="Times" w:eastAsia="Times"/>
          <w:b w:val="0"/>
          <w:i w:val="0"/>
          <w:color w:val="000000"/>
          <w:sz w:val="22"/>
        </w:rPr>
        <w:t>ear-marked. Whilst the aim has been to make every department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supporting, it has hitherto been obliged to receive donations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meet all the obligations. Experience has shown that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remains a predominantly educational service (using the term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widest sense) and not only charges no fees but actually feeds and </w:t>
      </w:r>
      <w:r>
        <w:rPr>
          <w:rFonts w:ascii="Times" w:hAnsi="Times" w:eastAsia="Times"/>
          <w:b w:val="0"/>
          <w:i w:val="0"/>
          <w:color w:val="000000"/>
          <w:sz w:val="22"/>
        </w:rPr>
        <w:t>clothes the learners, it cannot be wholly self-supporting.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Ashram owns immovable property estimated at about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3,60,000 and movables including cash estimated at over Rs. 3,00,000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“Over Rs. 3,00,000” was later on corrected as “nearly Rs. 2,00,000”;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takes no part in politics so-called. But it does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civil disobedience as indispensable,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circumstances, for the observance of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 civil disobedience campaign of 1930 was started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march to Dandi of nearly eighty inmates of the Ashram.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now arrived for the Ashram to make a greater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 existing situation—on the one hand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by the Government and on the other the equally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>demoralization among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that have come under my observation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>breaking of my fast show that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methods of torture have been adopted by the police in </w:t>
      </w:r>
      <w:r>
        <w:rPr>
          <w:rFonts w:ascii="Times" w:hAnsi="Times" w:eastAsia="Times"/>
          <w:b w:val="0"/>
          <w:i w:val="0"/>
          <w:color w:val="000000"/>
          <w:sz w:val="22"/>
        </w:rPr>
        <w:t>various parts of India in order to cow down individual civil resisters,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women have been insulted,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3. free movement of people has become almost impossible,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many parts of India, village work by Congressmen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all but impossible,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civil resistance prisoners have been subjected to humiliations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bodily injury in many lock-ups and prisons,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unconscionably heavy fines have been imposed and gross </w:t>
      </w:r>
      <w:r>
        <w:rPr>
          <w:rFonts w:ascii="Times" w:hAnsi="Times" w:eastAsia="Times"/>
          <w:b w:val="0"/>
          <w:i w:val="0"/>
          <w:color w:val="000000"/>
          <w:sz w:val="22"/>
        </w:rPr>
        <w:t>irregularities committed for their recovery,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peasants withholding revenue or rent have been punished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out of all proportion to their offence, obviously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terrifying them and their neighbours into subjection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the public Press has been gagged,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in short, freedom with self-respect has become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the length and breadth of the land.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these statements will be denied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explainedaway in official circles. It may be that they are not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exaggerations. But in common with many Congressmen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therefore they are able to arouse us to 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mere incarceration can bring little satisfaction.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clearly see that the vast constructive programme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carried on with safety, unless the Ashram ceases entirely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anything to do with the campaign. To accept such a position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words “into subjection” are reproduced from Bombay Secret </w:t>
      </w:r>
      <w:r>
        <w:rPr>
          <w:rFonts w:ascii="Times" w:hAnsi="Times" w:eastAsia="Times"/>
          <w:b w:val="0"/>
          <w:i w:val="0"/>
          <w:color w:val="000000"/>
          <w:sz w:val="18"/>
        </w:rPr>
        <w:t>Abstracts.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deny the creed. Up to now I had hoped that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side by side with the civil resistance of its individual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possible and that there was bound to be an honourable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Government and the Congress in the near future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goal might not be immediately realized.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by His Excellency the Viceroy of the honest advance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through me, in the interest of peace, shows clearly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seek or desire peace, they want an 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by the largest and the admittedly most, if not the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political organization in the country. This is impossible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Congress continues to repose confidence in its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advisers. The struggle therefore is bound to be prolonged and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much greater sacrifice than the people have hitherto undergone.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the greatest measure of sacrifice is to be expected of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author of the movement. I can therefore only offer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and dearest to me and for the building of which I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Ashram have laboured with infinite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care all these eighteen years. Every head of cattle and every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history and sacred associations. They are all members of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What was once a barren plot of land has been turned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endeavour into a fair-sized model garden colony.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tear that we shall break up the family and its activities.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many and prayerful conversations with the inmates and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unanimously approved of the proposal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activities. Those who are at all able have decided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civil disobedience after the suspension period is over.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superfluous to mention that the Ashram has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two years refused to pay revenue dues and consequently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of considerable value have been seized and sold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make no complaint of the procedure. But it cannot be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pleasure or profit to carry on a great institution in such precarious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fully realize that whether a State is just or unjust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under popular or Foreign control, the citizen’s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may at any time be forcibly taken away from him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if he comes in conflict with it. In the circumstances,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simple prudence to anticipate the inevitable in a conflict </w:t>
      </w:r>
      <w:r>
        <w:rPr>
          <w:rFonts w:ascii="Times" w:hAnsi="Times" w:eastAsia="Times"/>
          <w:b w:val="0"/>
          <w:i w:val="0"/>
          <w:color w:val="000000"/>
          <w:sz w:val="22"/>
        </w:rPr>
        <w:t>which promises to be indefinitely prolonged.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it has been decided to break up the Ashram we want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be used for public purpose. Therefore, unless the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any reason desire to take charge of any or 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movables including cash, l propose to hand them over to those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take them and use them for public benefit and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earmarking. Thus the khadi stock and contents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 and the weaving sheds will be handed over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on whose behalf that activity has been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The cows and other cattle will be handed to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Goseva Sangh on whose behalf the dairy has been conducted.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will be handed probably to an institution that will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moneys and articles belonging to the various parties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[to] them or kept for them by friends who will care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remain the land, the buildings and the crops.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Government take possession of these and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 with them. I would gladly have handed these also to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be party to their paying the revenue dues. And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hand them to fellow resisters. All, therefore, I wish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use be made of the land, buildings and the valuable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crops instead of being allowed to run to waste as I see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done in many cases.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plot of land with buildings occupied by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They have hitherto paid no rent. I have no desire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take part in civil resistance. They will now pay the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of one rupee per year to the trustees of the Ashram and be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revenue due on that portion.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for any reason, the Government decline to take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mentioned, the Ashram will still be vacated by the inmates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may be after the expiry of the suspension period, viz.,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unless the date is anticipated by the Government. I request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reply to this letter, at least, I so far as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regarding the movables are concerned so as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them in due time if I am to remove them at all.</w:t>
      </w:r>
    </w:p>
    <w:p>
      <w:pPr>
        <w:autoSpaceDN w:val="0"/>
        <w:autoSpaceDE w:val="0"/>
        <w:widowControl/>
        <w:spacing w:line="220" w:lineRule="exact" w:before="86" w:after="0"/>
        <w:ind w:left="0" w:right="3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21535;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800(40), Pt. II, pp. 171-81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750" w:val="left"/>
          <w:tab w:pos="3090" w:val="left"/>
        </w:tabs>
        <w:autoSpaceDE w:val="0"/>
        <w:widowControl/>
        <w:spacing w:line="260" w:lineRule="exact" w:before="32" w:after="0"/>
        <w:ind w:left="69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LETTER TO HOME SECRETARY, GOVERNMENT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correct a statement in my letter addressed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On page 2, line 3, instead of “at over Rs. 3,00,000”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read “at nearly, Rs. 2,00,000”.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19123;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800(40), Pt. II, p. 183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SYED MAHMUD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make the declaration that you suggest.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unaccompanied by immediate action are of any value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moment. Even action taken under a sense of duty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purest of motives is wholly misinterpreted. But I can repeat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to you that I would not care to go to heaven without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 friends with me. The fact is, the more I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more I fed that deep down in me there is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Hindus, Mussalmans, Christians and others. I would disdain to </w:t>
      </w:r>
      <w:r>
        <w:rPr>
          <w:rFonts w:ascii="Times" w:hAnsi="Times" w:eastAsia="Times"/>
          <w:b w:val="0"/>
          <w:i w:val="0"/>
          <w:color w:val="000000"/>
          <w:sz w:val="22"/>
        </w:rPr>
        <w:t>thrive at their expense.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your other suggestion about the Benares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whilst Malaviyaji is capable of immense sacrifice,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sacrifice the University. He is philosophic enough to let it go,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retain it, consistently with his notion of self-respect. But,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rightly, he would consider it a great mistake deliberately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University. What is more, those who are its co-trustees </w:t>
      </w:r>
      <w:r>
        <w:rPr>
          <w:rFonts w:ascii="Times" w:hAnsi="Times" w:eastAsia="Times"/>
          <w:b w:val="0"/>
          <w:i w:val="0"/>
          <w:color w:val="000000"/>
          <w:sz w:val="22"/>
        </w:rPr>
        <w:t>would never allow him to take that step and what is still more is that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have no desire whatsoever to suspend their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Whatever, therefore, you and I may desire, the step suggested by you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to be incapable of being taken.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second letter, what you say may be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namely that I want some individuals to go to prison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the attitude of defiance. But I want them to go to prison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out of the imprisonment of a few pure civil resisters may </w:t>
      </w:r>
      <w:r>
        <w:rPr>
          <w:rFonts w:ascii="Times" w:hAnsi="Times" w:eastAsia="Times"/>
          <w:b w:val="0"/>
          <w:i w:val="0"/>
          <w:color w:val="000000"/>
          <w:sz w:val="22"/>
        </w:rPr>
        <w:t>rise a manifestation which would be unmistakable and irresistible.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Begum Mahmud is better and I hope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restored. For your own health, how I wish you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at Dr. Mehta’s sanatorium. I have no doubt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be thoroughly restored.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Salaams from Mahadev.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AHMUD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ARGAHASHARIF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5090; also S.N. 19124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postcard which I wrote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the news about the Ashram I being disbanded.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put some of the girls somewhere. You know Anandi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Mani. I wish to put them and three other girls in your school.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Mahadev’s sister, another is Sharda, daughter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Secretary of the Ashram, and the third is Narahari’s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Vanamala. You have seen the last one too. If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them in without any trouble and if Lilabehn also is willing,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know. If I receive your permission, I shall have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immediately. I cannot say what will-happen to me on the 1st.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please reply by wire. If you send the wire to the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it is likely to reach me earlier. A letter will reach me earlier in </w:t>
      </w:r>
      <w:r>
        <w:rPr>
          <w:rFonts w:ascii="Times" w:hAnsi="Times" w:eastAsia="Times"/>
          <w:b w:val="0"/>
          <w:i w:val="0"/>
          <w:color w:val="000000"/>
          <w:sz w:val="22"/>
        </w:rPr>
        <w:t>Amrit Bhuvan, as I go to the Ashram at 1 p.m.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4832. Courtesy: 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AMRITLAL NANAVATI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Kakasaheb and laughed. You lack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humour. If I were in your place, I would have simply laughed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You should have good-humouredly told Mathuradas that,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you, he would say that you had as much right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Mathuradas did not recognize you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a gentleman from North India, started talking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You could have ignored him and come to me. I also did not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you, but you should not have punished me for that mistake.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 who should complain. Your complaining is like a thief </w:t>
      </w:r>
      <w:r>
        <w:rPr>
          <w:rFonts w:ascii="Times" w:hAnsi="Times" w:eastAsia="Times"/>
          <w:b w:val="0"/>
          <w:i w:val="0"/>
          <w:color w:val="000000"/>
          <w:sz w:val="22"/>
        </w:rPr>
        <w:t>punishing a constable.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good of harbouring resentment now?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9652. Courtesy: Amritlal Nanavati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337.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may have had to suffer what Amritlal had to.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 painful affair, but nobody can be blamed, or if at all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should be blamed. And next to him, or even more than he, </w:t>
      </w:r>
      <w:r>
        <w:rPr>
          <w:rFonts w:ascii="Times" w:hAnsi="Times" w:eastAsia="Times"/>
          <w:b w:val="0"/>
          <w:i w:val="0"/>
          <w:color w:val="000000"/>
          <w:sz w:val="22"/>
        </w:rPr>
        <w:t>Amritlal himself should be blamed. Mathuradas gave the reply that he</w:t>
      </w:r>
    </w:p>
    <w:p>
      <w:pPr>
        <w:autoSpaceDN w:val="0"/>
        <w:autoSpaceDE w:val="0"/>
        <w:widowControl/>
        <w:spacing w:line="220" w:lineRule="exact" w:before="2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graduate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only to protect me from unnecessary trouble. I didn’t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incident at all. I saw that Mathuradas was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to go away. But how was I to recognize Amritlal?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your name, I don’t know that at all. However, had he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in good humour, everybody would have laughed at the error.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treated Kanu in a similar way here. I did not recognize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pushed him away when he was trying to touch my feet. Amritlal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treated as he was knowingly. If you ask why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him, I don’t see how a person can be blamed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should have laughed at the error and replied 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in Hindi.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 may not have been able to tell Mathuradas anything,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told me. I am not sending the letter to Mathuradas. </w:t>
      </w:r>
      <w:r>
        <w:rPr>
          <w:rFonts w:ascii="Times" w:hAnsi="Times" w:eastAsia="Times"/>
          <w:b w:val="0"/>
          <w:i w:val="0"/>
          <w:color w:val="000000"/>
          <w:sz w:val="22"/>
        </w:rPr>
        <w:t>Sending it to him will only keep alive the incident.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choice but to put you in charge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sent. When he is ready you may leave it off.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you who has the gift of writing can easily get his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corrected. You do not have a good style in English, but it is not as if </w:t>
      </w:r>
      <w:r>
        <w:rPr>
          <w:rFonts w:ascii="Times" w:hAnsi="Times" w:eastAsia="Times"/>
          <w:b w:val="0"/>
          <w:i w:val="0"/>
          <w:color w:val="000000"/>
          <w:sz w:val="22"/>
        </w:rPr>
        <w:t>your thoughts do not flow in it at all.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like it if you can come here. I have asked Bal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long letter to you, but seeing the place for yourself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experience altogether.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pessimism expressed by Mahadev in his letter is unjustified.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understand your attitude and what you say about staying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is a complete error to believe that you were a burden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why do you believe that we can do anything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to? I am indifferent as to who will come and stay with me.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Government will send Mahadev. They know [that I </w:t>
      </w:r>
      <w:r>
        <w:rPr>
          <w:rFonts w:ascii="Times" w:hAnsi="Times" w:eastAsia="Times"/>
          <w:b w:val="0"/>
          <w:i w:val="0"/>
          <w:color w:val="000000"/>
          <w:sz w:val="22"/>
        </w:rPr>
        <w:t>need him].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can come, do come please.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9477. Courtesy: D. B. Kalelkar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8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Anand Hingorani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INTERVIEW TO ASSOCIATED PRESS OF INDIA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my words were quite clear and explicit.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said that had the interview been granted,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put forth something that would have been acceptable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people. If you ask me what I would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Viceroy, I cannot tell you, not because it is a secret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know. When I made that statement, I relied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resourcefulness, which has up to now not failed me in putting forth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proposals for a compromise.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go to Lord Irwin with any preconceived proposals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conversation, I put them before him, as they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and as both the parties had a will for peace, a way was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would it have been with Lord Willingdon, if he had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Thus there is no mystery about any scheme which I had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sleeve. If I had it, I should have no hesitation in sharing it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INTERVIEW TO “THE HINDU”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1933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disbandment of the Ashram would mean that every inmate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constitute a walking ashram, carrying with him or 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realizing the Ashram ideal, no matter where situated,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in prison or outside.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added that the impending disbandment would not mean loss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diminution of incentive, but it would be a greater incentive to greater effort, greater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dedication and greater sacrifice. He would disband the Ashram as early as possible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end of the month. He declared: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 regarding the Ashram will be taken with the full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authorities.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closing the Ashram for want of funds, Mr.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tabs>
          <w:tab w:pos="550" w:val="left"/>
          <w:tab w:pos="5370" w:val="left"/>
          <w:tab w:pos="5710" w:val="left"/>
          <w:tab w:pos="60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Gandhiji was 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he had in view to unfold to the Viceroy if the latter had granted him an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interview”.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2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malicious and baseless to say so. The Ashram has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have never kept it in want.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closing the Ashram because of disappointment, Mr.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that it was also equally baseless to say so. He declared: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only not seriously disappointed, but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majority of the inmates have made all endeavours,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come up to the ideal. This much, however,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inmates, including myself, have made an honest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up to the principles, we have all failed. But that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disappointment. It is a cause for greater effort.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 suspension of all Congress organizations would mean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prevailing of anarchy in India, Mr. Gandhi replied: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Anarchy means want of rule and discipline.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under rigid discipline. Individuals’ activities will be within </w:t>
      </w:r>
      <w:r>
        <w:rPr>
          <w:rFonts w:ascii="Times" w:hAnsi="Times" w:eastAsia="Times"/>
          <w:b w:val="0"/>
          <w:i w:val="0"/>
          <w:color w:val="000000"/>
          <w:sz w:val="22"/>
        </w:rPr>
        <w:t>the limits prescribed by the Congress resolution.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suggestion to hold a meeting of the All-India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Mr. Gandhi said: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mind, but personally I think it is impossible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is taken to give up civil disobedience altogether.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should be made known to the Government. Whether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advisable or not, is a question the answer to which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temperament of each member.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340. LETTER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Press message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Yeravda Pact,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it applies to Bengal. It caused me deep grief to find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misled by very deep affection for me and by your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>my judgment into approving of a Pact which was discovered to have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“Cable from Rabindranath Tagore to Sir Nripendranath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Sircar”, after 22-7-1933. Rabindranath Tagore had forwarded a copy of this message </w:t>
      </w:r>
      <w:r>
        <w:rPr>
          <w:rFonts w:ascii="Times" w:hAnsi="Times" w:eastAsia="Times"/>
          <w:b w:val="0"/>
          <w:i w:val="0"/>
          <w:color w:val="000000"/>
          <w:sz w:val="18"/>
        </w:rPr>
        <w:t>along with his letter dated July 28, 1933 to Gandhiji;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footnote to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Rabindranath Tagore”, 7-8-1933.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grave injustice to Bengal. It is now no use my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me should not have affected your judgment,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my judgment ought not to have made you accept a 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you had ample means for coming to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Knowing as I do your very generous nature,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otherwise than you did and in spite of the discovery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that you have committed a grave error you would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repeat such errors if the occasions too were repeated.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at all convinced that there was any error made.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agitation for an amendment of the Pact arose, I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to it, discussed it with friends who ought to know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there was no injustice done to Bengal. I corresponded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complained of injustice. But they, too,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Ramanandbabu, could not convince me of any injustice.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points of view were different. In my opinion, the approach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was also wrong.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Pact arrived at by mutual arrangement cannot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by the British Government except through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the Pact. But no serious attempt seems to have been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any such agreement. Your appearance, therefore,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as the complainants, I, for one, welcome, in the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lead to a mutual discussion, instead of a futile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If, therefore, you have, for your own part,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and have arrived at the opinion that you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pronounced, I would like you to convene a meeting of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convince them that a grave injustice has been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If it can be proved, I have no doubt that the Pact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re-considered and amended so as to undo the wrong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Bengal. If I felt convinced that there was an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so far as Bengal was concerned, I would strain every nerve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the error was rectified. You may know that up to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studiously refrained from saying anything in public in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Pact, save by way of reiterating my opinion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if injustice could be proved, redress would be given.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am, therefore, entirely at your service.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now, I am absorbed in disbanding the Ashram and devising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saving as much as can be for public use. My service will,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available after I am imprisoned, which event may take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any day after the end of this month.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</w:t>
      </w:r>
    </w:p>
    <w:p>
      <w:pPr>
        <w:autoSpaceDN w:val="0"/>
        <w:autoSpaceDE w:val="0"/>
        <w:widowControl/>
        <w:spacing w:line="220" w:lineRule="exact" w:before="86" w:after="3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836" w:space="0"/>
            <w:col w:w="26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836" w:space="0"/>
            <w:col w:w="26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R. V. SASTRI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SASTRI,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dictate something for you as soon as I heard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fever, but it was no use. I have just now a few moments,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taking advantage of them to dictate these few lines.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are bound to go to Madras for recuperation.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that, like Mrs. Sastri and her mother, mere change to Madras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miraculous effect upon you and this will find you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But you ought to make use of the time now yielded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Mrs. Sastri the art of simple cookery and return to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proper quality of rice as part of your luggage. You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struggle to live in Poona and to live in perfect health.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Tamilians have been able to do you must be able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You should write to me regularly. Mahadev must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already that Anand Hingorani has been sent to fill in the gap.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return as soon as you have regained your strength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premature return. You should not only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 but learn the art of retaining it. Of course, you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reservation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coffers whatever you need,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me to write to Patwardhan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 I would gladly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save time you can make use of this letter or the relevant part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love to Mrs. Sastri and the children.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V. 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19125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Anant Vinayak Patwardhan, printer and publisher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S. SADANAND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SADANAND,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rough notes for the last two days from Maganbhai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had asked to read the file left by you. He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headlines often give an impression wholly different from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describe. Often events appear which have no basis in fact.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have been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Free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few moments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allowed myself for newspaper reading and I want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am not happy over my reading. Your reporters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thrive more on gossip than on actualities. Therefore,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do not inspire belief. What I would like you to do 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only such news that have a good foundation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consist of a forecast of events to come, the reporters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grounds for giving their forecast. I have one forecast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it comes to pass I shall certainly congratulate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reporters. In any case, you know that the ban no longer exists.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>ADANAND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OURNAL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343. A TESTIMONIAL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1933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Abbas’s work in the Ashram was appreciated by everybody.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me many useful things about carding. He has done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ways too. It is my hope and my blessing that, wherever he lives,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observe the Ashram rules and devote himself to service.</w:t>
      </w:r>
    </w:p>
    <w:p>
      <w:pPr>
        <w:autoSpaceDN w:val="0"/>
        <w:autoSpaceDE w:val="0"/>
        <w:widowControl/>
        <w:spacing w:line="266" w:lineRule="exact" w:before="1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6308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BALIBEHN M. ADALAJA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hard to persuade Manu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she is very eager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and does not wish to return to you. She now wants to study,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wishes to go to Poona because there are better facilities for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place. I should, therefore, like you to give your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her. I don’t have the courage to send her to Poona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give your consent. Come and see me, if you wish.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1524.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Mashruwala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INTERVIEW TO “THE DAILY HERALD”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1933</w:t>
      </w:r>
    </w:p>
    <w:p>
      <w:pPr>
        <w:autoSpaceDN w:val="0"/>
        <w:autoSpaceDE w:val="0"/>
        <w:widowControl/>
        <w:spacing w:line="260" w:lineRule="exact" w:before="122" w:after="16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merely going to jail is not sufficient sacrifice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sacrifices and sufferings of thousands of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had knowledge since the breaking of the fast.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three lakhs worth of immovable property, that is,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buildings, and movable property worth nearly two lakhs, including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library containing 11,000 volumes. We estimate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at least at Rs. 40,000. The members of the Ashram and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we should no longer enjoy these things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been deprived of what was just as precious as the,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to the Ashram people. Moreover, many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having decided to offer individual civil disobedience,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to expect the Government to treat the Ashram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>from other properties similarly affected. Of course, there is a fundam-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ental difference. The Ashram is a public trust, with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>objects; and if the members of such a public institution adopt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85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50" w:right="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Harilal Gandhi’s sister-in-law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Harilal Gandhi’s daughter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was reported as “from a special correspondent”.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279</w:t>
            </w:r>
          </w:p>
        </w:tc>
      </w:tr>
      <w:tr>
        <w:trPr>
          <w:trHeight w:hRule="exact" w:val="362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61: 27 APRIL, 1933- 7 OCTOBER, 1933</w:t>
            </w:r>
          </w:p>
        </w:tc>
        <w:tc>
          <w:tcPr>
            <w:tcW w:type="dxa" w:w="21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which brings upon them the heavy hand of the law,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the property which is the subject-matter of the trust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affected. It is for this reason that we have decided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voluntarily give up possession of the properties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Hence this step to be taken of disbanding the Ashram.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supplementary questions, the Mahatma said: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immovable property will revert to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movable property, subject to what the Government have to say,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public institutions.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had not finally decided on his method of individual civil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disobedience. He added: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resort to no overt act of disobedience without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the Government. I shall be ready with my plan on the 1st </w:t>
      </w:r>
      <w:r>
        <w:rPr>
          <w:rFonts w:ascii="Times" w:hAnsi="Times" w:eastAsia="Times"/>
          <w:b w:val="0"/>
          <w:i w:val="0"/>
          <w:color w:val="000000"/>
          <w:sz w:val="22"/>
        </w:rPr>
        <w:t>August.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the reports current that he is contemplating another march,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 bazaar gossip. I have not decided on anything yet. It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another march or might not be. I cannot say yet.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INTERVIEW TO “THE TIMES OF INDIA”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1933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 exclusive interview today, Mr. Gandhi told me that N., Dr. Spiegel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 Englishman, Duncan Greenlees, who was also in the Ashram, were bound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take part in politics in general and civil disobedience in particular. Mr. Gandhi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qualifying themselves for Harijan service.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arranging, if possible, to send them to Wardha,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continue their work.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inmates, who may not take part in the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will go to their homes and some old workers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will be sent wherever it is most convenient for them to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train as the case may be. The disposal of the land, building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movable property of the Ashram will depend largely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intentions of 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he would first break the law after the period of the suspension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 had expired, MY. Gandhi continued: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steps will be taken without first intimating Government.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definite steps will be taken, I have not yet been able to decide upon.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Government may frustrate all my plans by anticipating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but that has been my life since the discovery of satyagraha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1906.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MESSAGE ON CENTENARY OF ABOLITION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OF SLAVERY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3930" w:val="left"/>
          <w:tab w:pos="5090" w:val="left"/>
          <w:tab w:pos="5590" w:val="left"/>
        </w:tabs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HAS MUCH TO LEARN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HEROES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ABOLITION</w:t>
      </w:r>
    </w:p>
    <w:p>
      <w:pPr>
        <w:autoSpaceDN w:val="0"/>
        <w:tabs>
          <w:tab w:pos="450" w:val="left"/>
          <w:tab w:pos="1430" w:val="left"/>
          <w:tab w:pos="1970" w:val="left"/>
          <w:tab w:pos="2470" w:val="left"/>
          <w:tab w:pos="3190" w:val="left"/>
          <w:tab w:pos="4190" w:val="left"/>
          <w:tab w:pos="49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SUPPOSED.</w:t>
      </w:r>
    </w:p>
    <w:p>
      <w:pPr>
        <w:autoSpaceDN w:val="0"/>
        <w:tabs>
          <w:tab w:pos="1090" w:val="left"/>
          <w:tab w:pos="2130" w:val="left"/>
          <w:tab w:pos="2710" w:val="left"/>
          <w:tab w:pos="3410" w:val="left"/>
          <w:tab w:pos="4550" w:val="left"/>
          <w:tab w:pos="525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POISONOUS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WESTERN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FELLOW.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29-7-1933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348. A STATEMENT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28,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Duncan Greenlees, who is now staying in the Ashram, tells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that in bracketing him, a Britisher, with two foreigners, N. and Dr.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Spiegel, I did not accurately represent his position. While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accordance with my request under Ashram discipline he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propose to take part in the present civil disobedience movement,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naturally cannot bind himself in advance to a particular future course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conduct. A time may come, he says, for him to take his due share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citizen in politics.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21544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Reported under the date-line, “Calcutta, July 28, 1933”, this and a message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Rabindranath Tagore appeared in the source as “released by Kalidas Nag, Editor,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and the World”. </w:t>
      </w:r>
      <w:r>
        <w:rPr>
          <w:rFonts w:ascii="Times" w:hAnsi="Times" w:eastAsia="Times"/>
          <w:b w:val="0"/>
          <w:i w:val="0"/>
          <w:color w:val="000000"/>
          <w:sz w:val="18"/>
        </w:rPr>
        <w:t>he. report added that July 29 had been fixed for international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celebration in Hull, England, Wilberforce’s native town, “in commemoration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event which synchronized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death anniversary of Wilberforce”.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1933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HEMPRABHA,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more can you gain by meeting me?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adopt poverty in earnest we must not possess even a farthing.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 under such circumstances? Our dharma lies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our duty to the utmost. Your work lies in khadi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Sodepur into an ashram is a part of that. Your achievement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 if you can bring about all this and can find God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keep Arun at some place other than Sodepur?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and Arun content with remaining at Sodepur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treatment is available 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have understood all the changes I am making. 1 do </w:t>
      </w:r>
      <w:r>
        <w:rPr>
          <w:rFonts w:ascii="Times" w:hAnsi="Times" w:eastAsia="Times"/>
          <w:b w:val="0"/>
          <w:i w:val="0"/>
          <w:color w:val="000000"/>
          <w:sz w:val="22"/>
        </w:rPr>
        <w:t>not find time to write at length on this matter.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350. INTERVIEW TO ASSOCIATED PRESS OF INDIA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1933</w:t>
      </w:r>
    </w:p>
    <w:p>
      <w:pPr>
        <w:autoSpaceDN w:val="0"/>
        <w:autoSpaceDE w:val="0"/>
        <w:widowControl/>
        <w:spacing w:line="26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by a representative of the Associated Press as to how he would vacate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and who would take charge of it, Mr. Gandhi said that it was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could be better answered by the Government than by him, for the simple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when the members of the Ashram vacated the property, it naturally would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care, but the question was somewhat premature. They would all know in </w:t>
      </w:r>
      <w:r>
        <w:rPr>
          <w:rFonts w:ascii="Times" w:hAnsi="Times" w:eastAsia="Times"/>
          <w:b w:val="0"/>
          <w:i w:val="0"/>
          <w:color w:val="000000"/>
          <w:sz w:val="18"/>
        </w:rPr>
        <w:t>a few days, what would happen to the Ashram property.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this referred to the movable property also, Mr. Gandhi said he hoped </w:t>
      </w:r>
      <w:r>
        <w:rPr>
          <w:rFonts w:ascii="Times" w:hAnsi="Times" w:eastAsia="Times"/>
          <w:b w:val="0"/>
          <w:i w:val="0"/>
          <w:color w:val="000000"/>
          <w:sz w:val="18"/>
        </w:rPr>
        <w:t>not. That question too would be decided inside two or three days.</w:t>
      </w:r>
    </w:p>
    <w:p>
      <w:pPr>
        <w:autoSpaceDN w:val="0"/>
        <w:tabs>
          <w:tab w:pos="550" w:val="left"/>
          <w:tab w:pos="46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understood that Mr. Gandhi has 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 in this connection, a reply to which is awaited by him.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he thought of the rumours published in the Press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not give him this time, if he went to jail, the facility for Harijan </w:t>
      </w:r>
      <w:r>
        <w:rPr>
          <w:rFonts w:ascii="Times" w:hAnsi="Times" w:eastAsia="Times"/>
          <w:b w:val="0"/>
          <w:i w:val="0"/>
          <w:color w:val="000000"/>
          <w:sz w:val="18"/>
        </w:rPr>
        <w:t>work that was given to him before, Mr. Gandhi stated that he did not believe the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India”, 26-7-1933.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rumour at all. He had not a shadow of doubt that the Government would not go back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the policy deliberately adopted by them—a policy which was implied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Yeravda Pact—and for which he had never given, so far as he was aware, the slightest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OTEWORTHY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ONATION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Brahmin, who has lost his sister and sister’s daughter,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cheque for Rs. 1,750 to be invested and the interest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Harijans, in any manner that may commend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>me. In the course of his letter he says: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set apart Rs. 2,000 for charity in connection with the death of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sister and daughter. I have used Rs. 250 out of the sum so far for the local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charities and I am sending you the balance for Harijan uplift. My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is that this money should be invested to form the nucleus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permanent fund whose interest only should be used for the benefit of Harijans.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are at liberty, if you think it more advisable, to use the capital in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manner you like in connection with the Harijan service. I would like you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disclose my name.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 both the wishes of the donor and I am handing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to the Gujarat Branch of the Servants of Untouchables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instructions to invest it and to use the interest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with my approval, wherever such approval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>procured. I hope that this example will be followed by others.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VERSEER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ONFESSION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continue still to come as evidence of the indirect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that the fast had on several workers. One such worker from </w:t>
      </w:r>
      <w:r>
        <w:rPr>
          <w:rFonts w:ascii="Times" w:hAnsi="Times" w:eastAsia="Times"/>
          <w:b w:val="0"/>
          <w:i w:val="0"/>
          <w:color w:val="000000"/>
          <w:sz w:val="22"/>
        </w:rPr>
        <w:t>Gujarat writes a pathetic letter in Gujarati which I condense below: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were in Poona, I often took up the pen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but my courage failed me. But today,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I said to myself that whilst you were so near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disburden myself of my sin and tell you how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robbed poor people. It happened this way: In 1900,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there was a big famine. I was in charge oflabourers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employed at some famine work. I was then a mere lad, </w:t>
      </w:r>
      <w:r>
        <w:rPr>
          <w:rFonts w:ascii="Times" w:hAnsi="Times" w:eastAsia="Times"/>
          <w:b w:val="0"/>
          <w:i w:val="0"/>
          <w:color w:val="000000"/>
          <w:sz w:val="22"/>
        </w:rPr>
        <w:t>and I saw nothing wrong in helping myself out of the wages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paid to the labourers under my charge. It is likely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taken nothing less than Rs. 100 in this fashion.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for nearly eight months. The saddest part of the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labourers were all Harijans, whom I was instrumental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engaging. I was otherwise kind to them and they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pleased with me. But I helped myself with one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head, out of eight to be paid to the full-day labourer.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mean that I could not help taking away one pice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of a boy of about 6 years old. The fact that this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me considerably at the time of distribution of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enhances my guilt. I drowned my conscience and flattered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the belief that I could safely steal the money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poor people, because I was instrumental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employment. I had under me non-Harijan labourers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always relish my taking one pice per head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wages and I had to threaten them with dismissal if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me steal the pice from them. But the poor Harijans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 word in protest when I helped myself regularly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manner I have described.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the recital of misdeeds stop here. I could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keep my relations with women labourers quite pure.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may not say anything in self-defence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 the whole atmosphere around 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soul-killing. There was only one Parsi Engineer who,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>was incorruptible.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some penance for my misdeeds I enclose herewith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250 of which Rs. 50 are marked for the use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to be distributed as follows: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Rs. 28 towards education.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 towards supply of water to them and Rs. 10 for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Rs. 200 you can use as you like.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young man did in 1900 was undoubtedly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amongst overseers and I fear very much that it still 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Harijans, unable to find work, otherwise make a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and even feel thankful to those who rob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that if they resisted the robbery they were in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the only means of earning a miserable pittance.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>regular robbery of a portion of their hard-earned daily wage cannot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leave an unpleasant memory behind. I congratulate the writer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on his frankness and his penance. Let this letter be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Harijan workers and let it serve the purpose of making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>clean.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SOME DANGEROUS BELIEFS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professor of English writes as follows: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reading of the situation in Cochin and Travancore is that there will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unhappy split if temple-entry for Harijans is your next step, unless people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performed has endowed you with the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our temples. Even non-caste Hindus are not convinced that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completing the work of Shri Narayana Guru, because he built them separate temples.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humbly beg you to visit personally a temple or two in Kerala with Malaviyaji, if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orthodoxy borders on superstition. Your fast perplexed me, I fasted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prayed for guidance, and then I felt I must go to Chottanikary temple to pray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life. There I met the Brahmin devotee about whom I have written once, and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of discussion we found we could not agree. On the seventh day I had a feeling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would successfully terminate the fast.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temple I witnessed two cures of what new psychology would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hysteria or multiple personality. The cure of mental and nervous disease is common </w:t>
      </w:r>
      <w:r>
        <w:rPr>
          <w:rFonts w:ascii="Times" w:hAnsi="Times" w:eastAsia="Times"/>
          <w:b w:val="0"/>
          <w:i w:val="0"/>
          <w:color w:val="000000"/>
          <w:sz w:val="18"/>
        </w:rPr>
        <w:t>in many temples.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orthodox people fear that any departure from usage may lessen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sanctity of temples. The Catholic Church at Ettumanur was once noted for such cures.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slackening of caste rules among Catholics is believed to be the 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partial disappearance of the power. It is almost impossible to convince people that </w:t>
      </w:r>
      <w:r>
        <w:rPr>
          <w:rFonts w:ascii="Times" w:hAnsi="Times" w:eastAsia="Times"/>
          <w:b w:val="0"/>
          <w:i w:val="0"/>
          <w:color w:val="000000"/>
          <w:sz w:val="18"/>
        </w:rPr>
        <w:t>such explanations are absurd. They live in a narrow static universe....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 much concerned over the feared unhappy split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question as over the dangerous beliefs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 refers. Suffice it to say that I shall leave no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to avoid a split. But my goal is quite clear. It is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regarded as a separate body in Hinduism or outside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satisfied with nothing less than complete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is known to us today. The beliefs, however,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professor refers seem to me to be most dangerous. No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imagination goes a long way in making us do certain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refrain from doing certain other things.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die of fright because they have mistaken a rope for a snake.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highly improper to cultivate the habit of entertaining </w:t>
      </w:r>
      <w:r>
        <w:rPr>
          <w:rFonts w:ascii="Times" w:hAnsi="Times" w:eastAsia="Times"/>
          <w:b w:val="0"/>
          <w:i w:val="0"/>
          <w:color w:val="000000"/>
          <w:sz w:val="22"/>
        </w:rPr>
        <w:t>such imaginary beliefs.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spite of the professor’s testimony about the cures,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endorse the deduction the professor draws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cures that the extraordinary beliefs, entertained by people in Malabar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curative powers of certain idols in certain temples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Malabar, are justified. I feel that it is necessary to educate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such beliefs. They cannot promote healthy thinking.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I do not see how the entry of ‘untouchables’ can pollute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or deities installed therein. And it is clear from the very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that the powers, curative or any other, come not from deities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the imaginary imputing of those powers to the temples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deities. Surely many ‘untouchables’ must have entered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without being detected and without the efficacy of the deities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any way affected. In my humble opinion, therefore, it is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educated man and woman in Malabar to make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rid Hinduism of the beliefs described by the correspondent.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no matter for joy or congratulation that even the Catholic </w:t>
      </w:r>
      <w:r>
        <w:rPr>
          <w:rFonts w:ascii="Times" w:hAnsi="Times" w:eastAsia="Times"/>
          <w:b w:val="0"/>
          <w:i w:val="0"/>
          <w:color w:val="000000"/>
          <w:sz w:val="22"/>
        </w:rPr>
        <w:t>Church has been affected by the virus of untouchability.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AN EXAMPLE TO COPY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European correspondent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My object in writing this letter is not to deal with points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to draw your attention to (or rather to remind you of—you have surely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heard of it) the work being done at Hampton Institute, Hampton, Virginia,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Tuskegee Institute, Alabama, U.S. for the American Negroes. To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extent the problem of the masses of the Harijans of today is the problem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American slaves on their emancipation in 1865 (I think that was the date).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Story of Hampton . . . </w:t>
      </w:r>
      <w:r>
        <w:rPr>
          <w:rFonts w:ascii="Times" w:hAnsi="Times" w:eastAsia="Times"/>
          <w:b w:val="0"/>
          <w:i w:val="0"/>
          <w:color w:val="000000"/>
          <w:sz w:val="18"/>
        </w:rPr>
        <w:t>is unfolded the story of how noble white American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women tackled this problem. Again in </w:t>
      </w:r>
      <w:r>
        <w:rPr>
          <w:rFonts w:ascii="Times" w:hAnsi="Times" w:eastAsia="Times"/>
          <w:b w:val="0"/>
          <w:i/>
          <w:color w:val="000000"/>
          <w:sz w:val="18"/>
        </w:rPr>
        <w:t>Up from Slavery, My Larger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Tuskegee and Its People </w:t>
      </w:r>
      <w:r>
        <w:rPr>
          <w:rFonts w:ascii="Times" w:hAnsi="Times" w:eastAsia="Times"/>
          <w:b w:val="0"/>
          <w:i w:val="0"/>
          <w:color w:val="000000"/>
          <w:sz w:val="18"/>
        </w:rPr>
        <w:t>by Booker T. Washington . . .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revealed the story of what noble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black </w:t>
      </w:r>
      <w:r>
        <w:rPr>
          <w:rFonts w:ascii="Times" w:hAnsi="Times" w:eastAsia="Times"/>
          <w:b w:val="0"/>
          <w:i w:val="0"/>
          <w:color w:val="000000"/>
          <w:sz w:val="18"/>
        </w:rPr>
        <w:t>Americans (many of them graduates of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Hampton Institute) have done and are doing for their people and not only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own people but for others. The scientific experiments in farming carried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at Tuskegee, for example, have benefited the country all round. Might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suggest that it might not be amiss if some of those in charge of Harijan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paid a visit to these American institutions. The advance of American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Negro reads like a wonder-tale. Of course, in no case must manual training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emphasized at the expense of higher literary and artistic training. The two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go hand in hand. My ideal is that every shoemaker should have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University degree and that every University graduate should be skilled in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of manual work. Thus and thus only would varnashrama become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offence to any, but thus also would the whole point of varnashrama fall away.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note that you suggest that wealthy people might build new temples,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does it require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wealthy </w:t>
      </w:r>
      <w:r>
        <w:rPr>
          <w:rFonts w:ascii="Times" w:hAnsi="Times" w:eastAsia="Times"/>
          <w:b w:val="0"/>
          <w:i w:val="0"/>
          <w:color w:val="000000"/>
          <w:sz w:val="18"/>
        </w:rPr>
        <w:t>people to do that? Should not the great feature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new temples be their simplicity? Are not the reformers, the puritans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Hinduism? Cannot Harijans and reformers, with their own hands, build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Hampton Institute nor the Tuskegee are unfamiliar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but they cannot be familiar to the Indian readers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work of Armstrong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Hampton Institute and of Booker T. Washington at the Tuskegee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studying by all Harijan workers and Harijans. The analogy,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does not hold good in all respects. The work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at Hampton Institute corresponds to some of the work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so-called high-caste Hindus among Harijans.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duty owing by the former to Harijans, is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than that of white men towards American Negroes. For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of the artificial and assumed superiority of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high-castes over Harijans a matter of religion and therefore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reformer in India is more urgent than that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in America, as it also becomes far more difficult.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we have nothing corresponding to Hampton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in India. That Institute is a very great enterprise and a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monument of the industrious and exceedingly well-informed zeal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white reformers. The Tuskegee Institute is a model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Booker Washington has shown to the world what a man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 race can do in the teeth of enormous odds. He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that noble edifice at Tuskegee because of his limitless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limitless application. Indeed, both the Institutes,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special usefulness for Harijans and Harijan sevaks, have a very </w:t>
      </w:r>
      <w:r>
        <w:rPr>
          <w:rFonts w:ascii="Times" w:hAnsi="Times" w:eastAsia="Times"/>
          <w:b w:val="0"/>
          <w:i w:val="0"/>
          <w:color w:val="000000"/>
          <w:sz w:val="22"/>
        </w:rPr>
        <w:t>high value from the general educationist’s point of view. I hope some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day, therefore, to give in these pages a gist of the work done by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Institutes. Meanwhile, let it be noted that in both, great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laid upon the dignity of manual labour and the endeavour in both is </w:t>
      </w:r>
      <w:r>
        <w:rPr>
          <w:rFonts w:ascii="Times" w:hAnsi="Times" w:eastAsia="Times"/>
          <w:b w:val="0"/>
          <w:i w:val="0"/>
          <w:color w:val="000000"/>
          <w:sz w:val="22"/>
        </w:rPr>
        <w:t>to draw out the best in the students that flock to them.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correspondent’s reference to varnashrama,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point of it has been missed, for, as I have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varnadharma, there is no bar in any shape or form to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development. The bar altogether moral is against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occupation for the sake of bettering one’s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and thus setting up a system of unhealthy and ruinous </w:t>
      </w:r>
      <w:r>
        <w:rPr>
          <w:rFonts w:ascii="Times" w:hAnsi="Times" w:eastAsia="Times"/>
          <w:b w:val="0"/>
          <w:i w:val="0"/>
          <w:color w:val="000000"/>
          <w:sz w:val="22"/>
        </w:rPr>
        <w:t>competition which is today robbing life of all its joy and beauty.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temples, I refer to my description of the model temple!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think that my model temple more than fulfill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my correspondent. But my reason for reproducing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 the reference to new temples is to emphasize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Western thinkers are watching this movement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that they would have us not merely to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mere destruction of the outward form, but they would have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a thorough-going reform so as to revolutionize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old-rooted ideas and so to purify Hindu society as to affect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mankind.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INTERVIEW TO ASSOCIATED PRESS OF INDIA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1933</w:t>
      </w:r>
    </w:p>
    <w:p>
      <w:pPr>
        <w:autoSpaceDN w:val="0"/>
        <w:autoSpaceDE w:val="0"/>
        <w:widowControl/>
        <w:spacing w:line="240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a representative of the Associated Press what he had to say regarding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fears entertained in some quarters that the suspension of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Committees would plunge the country into chaos, Mr. Gandhi stated that behind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there lay a grave misconception of the situation. The question presupposed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were lawfully working Congress organizations all over the country,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acting Congress President had dissolved. The fact was that all such organizations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been declared illegal. What was therefore working were secret organizations,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shadow cabinets, and this was calculated to lead to chaos. That condition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anticipated, and stopped by the action of the acting President. If there was any chaos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now, it would be confined to individuals.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he read the criticism levelled at Mr. M. S. Alley’s action,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the more convinced he felt that, as time passed, people would understand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for his action, as also its beauty. It was the only action possible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the Congress and the national honour and the national spirit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awakened among the masses.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it was true as hinted in the Press report that he had offered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take possession of his Ashram in anticipation of confiscation,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said: “No.” He asked the people patiently to await events,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anticipating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had decided his plan of civil disobedience,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undoubtedly many schemes floating in his brain, which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purposeless to recount, but as soon as anything took a definite shape,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gladly share it with the public. But he would share it first with the Government.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the Harijans were more than friends to him and he might not invite them to joint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would launch his civil disobedience on the 1st August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upon anybody to join him, Mr. Gandhi said that, whether it would be 1st August </w:t>
      </w:r>
      <w:r>
        <w:rPr>
          <w:rFonts w:ascii="Times" w:hAnsi="Times" w:eastAsia="Times"/>
          <w:b w:val="0"/>
          <w:i w:val="0"/>
          <w:color w:val="000000"/>
          <w:sz w:val="18"/>
        </w:rPr>
        <w:t>or when, he was unable to say.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30-7-1933;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31-7-1933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STATEMENT ON SENGUPTA DAY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message from Mr. Santosh Basu, Mayor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and others asking me to announce 6th August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Sengupta Day. I also have seen Mr. Aney’s appeal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connection. I associate myself heartily with the appeal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acting President of the Congress and I hope that 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that may be convened, striking features of the departed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patriot’s life will be recalled and endeavour will be made by all to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 them in their own lives.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1-8-1933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6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and the last sentence of the succeeding one are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30-7-1933.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STATEMENT TO ASSOCIATED PRESS OF INDIA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what is to me an act of greater dedication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ever before, I would like to urge all Congressmen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fritter away their energy in debating over the decision of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regarding individual civil disobedience. As an expert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 my opinion that the decision was the only right 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take. In my opinion it is also constitutional. I would urge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to study my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 and it will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programme is zealously worked out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much more powerful organization than it has ever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civil disobedience there is no safety and no freedom.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 become impregnable only in the manner pointed </w:t>
      </w:r>
      <w:r>
        <w:rPr>
          <w:rFonts w:ascii="Times" w:hAnsi="Times" w:eastAsia="Times"/>
          <w:b w:val="0"/>
          <w:i w:val="0"/>
          <w:color w:val="000000"/>
          <w:sz w:val="22"/>
        </w:rPr>
        <w:t>out by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non-Congressmen I would say: Help the largest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in every way you can. It is not a sectional body. It is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in every sense of the term.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Englishmen, whether belonging to the services or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say: If you want peace in the land and real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Ordinance Rule is not the way, that of the Congress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say this as a friend of the English people. Some of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me today as your enemy. I make bold to prophesy that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when the mists will have rolled away and you will admit my </w:t>
      </w:r>
      <w:r>
        <w:rPr>
          <w:rFonts w:ascii="Times" w:hAnsi="Times" w:eastAsia="Times"/>
          <w:b w:val="0"/>
          <w:i w:val="0"/>
          <w:color w:val="000000"/>
          <w:sz w:val="22"/>
        </w:rPr>
        <w:t>claim.</w:t>
      </w:r>
    </w:p>
    <w:p>
      <w:pPr>
        <w:autoSpaceDN w:val="0"/>
        <w:autoSpaceDE w:val="0"/>
        <w:widowControl/>
        <w:spacing w:line="266" w:lineRule="exact" w:before="1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21541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2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31-7-1933,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1-8-1933.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M. S. Aney’s Statement”, 26-7-1933.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TELEGRAM TO HOME SECRETARY,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tabs>
          <w:tab w:pos="630" w:val="left"/>
          <w:tab w:pos="1490" w:val="left"/>
          <w:tab w:pos="2390" w:val="left"/>
          <w:tab w:pos="3370" w:val="left"/>
          <w:tab w:pos="4370" w:val="left"/>
          <w:tab w:pos="4950" w:val="left"/>
          <w:tab w:pos="5310" w:val="left"/>
          <w:tab w:pos="591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TUESDAY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MARCH</w:t>
      </w:r>
    </w:p>
    <w:p>
      <w:pPr>
        <w:autoSpaceDN w:val="0"/>
        <w:tabs>
          <w:tab w:pos="730" w:val="left"/>
          <w:tab w:pos="2070" w:val="left"/>
          <w:tab w:pos="2530" w:val="left"/>
          <w:tab w:pos="3250" w:val="left"/>
          <w:tab w:pos="415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DESTINATION</w:t>
      </w:r>
    </w:p>
    <w:p>
      <w:pPr>
        <w:autoSpaceDN w:val="0"/>
        <w:tabs>
          <w:tab w:pos="3070" w:val="left"/>
          <w:tab w:pos="51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RAS WITH VIEW TENDER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VILLAGERS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HIT.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</w:t>
      </w:r>
    </w:p>
    <w:p>
      <w:pPr>
        <w:autoSpaceDN w:val="0"/>
        <w:tabs>
          <w:tab w:pos="4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INVITE VILLAGERS MASS CIVIL 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 INDIVIDUALS</w:t>
      </w:r>
    </w:p>
    <w:p>
      <w:pPr>
        <w:autoSpaceDN w:val="0"/>
        <w:tabs>
          <w:tab w:pos="3030" w:val="left"/>
          <w:tab w:pos="4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BE INVITED OFFER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TERMS CONGRESS RESO-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LUTION. WILL GIVE TALKS VILLAGERS ON TEETOTALISM LIQUOR DEAL-</w:t>
      </w:r>
    </w:p>
    <w:p>
      <w:pPr>
        <w:autoSpaceDN w:val="0"/>
        <w:tabs>
          <w:tab w:pos="510" w:val="left"/>
          <w:tab w:pos="1270" w:val="left"/>
          <w:tab w:pos="2110" w:val="left"/>
          <w:tab w:pos="2870" w:val="left"/>
          <w:tab w:pos="3790" w:val="left"/>
          <w:tab w:pos="4570" w:val="left"/>
          <w:tab w:pos="553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LIQUOR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DEALERS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EX-</w:t>
      </w:r>
    </w:p>
    <w:p>
      <w:pPr>
        <w:autoSpaceDN w:val="0"/>
        <w:tabs>
          <w:tab w:pos="1090" w:val="left"/>
          <w:tab w:pos="2090" w:val="left"/>
          <w:tab w:pos="2630" w:val="left"/>
          <w:tab w:pos="3130" w:val="left"/>
          <w:tab w:pos="4250" w:val="left"/>
          <w:tab w:pos="46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CLUSIVELY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KHADDAR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tabs>
          <w:tab w:pos="339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CONSTRUCTIVE PROGRAMME. 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BE ASKED 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UNTOUCH-</w:t>
      </w:r>
    </w:p>
    <w:p>
      <w:pPr>
        <w:autoSpaceDN w:val="0"/>
        <w:tabs>
          <w:tab w:pos="191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ABILITY. SELF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COMPANIONS WILL MARCH PICELESS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DEPEND</w:t>
      </w:r>
    </w:p>
    <w:p>
      <w:pPr>
        <w:autoSpaceDN w:val="0"/>
        <w:tabs>
          <w:tab w:pos="410" w:val="left"/>
          <w:tab w:pos="1470" w:val="left"/>
          <w:tab w:pos="2330" w:val="left"/>
          <w:tab w:pos="3070" w:val="left"/>
          <w:tab w:pos="3790" w:val="left"/>
          <w:tab w:pos="4230" w:val="left"/>
          <w:tab w:pos="5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VILLAGERS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US.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ARREST COMPA-</w:t>
      </w:r>
    </w:p>
    <w:p>
      <w:pPr>
        <w:autoSpaceDN w:val="0"/>
        <w:tabs>
          <w:tab w:pos="710" w:val="left"/>
          <w:tab w:pos="1890" w:val="left"/>
          <w:tab w:pos="2270" w:val="left"/>
          <w:tab w:pos="3170" w:val="left"/>
          <w:tab w:pos="4310" w:val="left"/>
          <w:tab w:pos="52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TAKE UP MARCH.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21542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APPEAL TO PEOPLE OF GUJARAT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no easy thing to decide to sacrifice the Ashram, but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clear to every inmate of the Ashram that the sacrifice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inevitable. This sacrifice is nothing before the suffering and sacrifice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has been gone through by the peasants of Karnatak, Midnapore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Kaira, the U. P. and of the Frontier. They have been so far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secret relief which has now been stopped or will be stopped,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stopped. But that does not mean that those who are starving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deprived of public relief simply because they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satyagrahis. I hope that all the peasants who are in distress will receive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and the third paragraphs of this were omitted in the Press reports.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needed relief from the public and, should Government prohibit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distribution of such relief, those who give the relief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resist it and take the consequences. But whether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ability or not, the way is clear for me. I have sacrificed my all.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 morning I propose, God willing, to march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with 33 companions. Some of these will be even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than I, for there are nearly as many women with me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men. But I could not resist their desire to sacrifice themselves.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them a call they could not resist. We hope and pray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us to carry out our pledge. Our immediate destination is 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we are allowed to reach there, we shall proceed further.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likely that we may all be arrested as we proceed on the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so arrested, it is our plan to carry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>fearlessness to every village home.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invite them to offer mass civil disobedience,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ask such as may be ready to offer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we will ask those who drink to refrain from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liquor-dealer to give up his trade, the foreign cloth dealer to deal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exclusively in khaddar and we shall carry the message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to every home. We shall ask the so-called high-class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 themselves clean of untouchability and to befriend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We shall ask the Harijans to observe the rules of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abjure carrion, and we shall call upon all the communities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unity, thus fulfilling the whole of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set out in brief what we shall expect of the villages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We will not have a copper on us, we shall cheerfully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thankfully accept what humble fare the villagers may offer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coarsest fare lovingly served will mean to us the choicest treat.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rainy season, we shall be thankful to be put up in a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roof and we shall march by easy stages, as many amongst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physically strong, and our programme will not be rigid.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halt whenever our legs cannot carry us further but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spend more than a single night at one place.</w:t>
      </w:r>
    </w:p>
    <w:p>
      <w:pPr>
        <w:autoSpaceDN w:val="0"/>
        <w:autoSpaceDE w:val="0"/>
        <w:widowControl/>
        <w:spacing w:line="260" w:lineRule="exact" w:before="40" w:after="18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the Government may take me before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the march will continue so long as there is any marcher left </w:t>
      </w:r>
      <w:r>
        <w:rPr>
          <w:rFonts w:ascii="Times" w:hAnsi="Times" w:eastAsia="Times"/>
          <w:b w:val="0"/>
          <w:i w:val="0"/>
          <w:color w:val="000000"/>
          <w:sz w:val="22"/>
        </w:rPr>
        <w:t>free. I am confident that if the sacrifice that we are offering is pure,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What follows is taken from the photostat source.</w:t>
            </w:r>
          </w:p>
        </w:tc>
      </w:tr>
      <w:tr>
        <w:trPr>
          <w:trHeight w:hRule="exact" w:val="362"/>
        </w:trPr>
        <w:tc>
          <w:tcPr>
            <w:tcW w:type="dxa" w:w="2174"/>
            <w:vMerge/>
            <w:tcBorders/>
          </w:tcPr>
          <w:p/>
        </w:tc>
        <w:tc>
          <w:tcPr>
            <w:tcW w:type="dxa" w:w="2174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generate a power of non-violence that will put us in 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swaraj that millions of us are pining for.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21549; also photostat: S.N. 21416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acknowledge your letter. I have come very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knows her course of action but has not enough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it cheerfully. But she is struggling most bravely and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successfully. She sits by me all the time I am at the Ashram. But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see me tomorrow. And she will probably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Wardha tomorrow night. You need not worry about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can be sent you next week.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I shall certainly send something.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about you every day, but get no time at all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Today I decided to write this anyhow. I get reports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and hear that you are all right. I approve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self-exile. Without it, you would not have got the rest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getting. As for the world, it will go on without caring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use of this opportunity which you have got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1237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Vidya Hingorani,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MAITRI GIRI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MAITRI,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get your letter. Work well now and bring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Ashram. Bachubhai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selfless worker. There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indeed which you can learn from him. Learn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KRISHNAMAIYADEVI GIRI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KRISHNAMAIYADEVI,</w:t>
      </w:r>
    </w:p>
    <w:p>
      <w:pPr>
        <w:autoSpaceDN w:val="0"/>
        <w:autoSpaceDE w:val="0"/>
        <w:widowControl/>
        <w:spacing w:line="260" w:lineRule="exact" w:before="7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glad. Your having taken up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benefit you. We are now disbanding the Ashram,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now become the responsibility of you all to keep up its good </w:t>
      </w:r>
      <w:r>
        <w:rPr>
          <w:rFonts w:ascii="Times" w:hAnsi="Times" w:eastAsia="Times"/>
          <w:b w:val="0"/>
          <w:i w:val="0"/>
          <w:color w:val="000000"/>
          <w:sz w:val="22"/>
        </w:rPr>
        <w:t>name. Observe its rules now and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sending Durga and Satyavati there. Take care of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KHUSHALCHAND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60" w:lineRule="exact" w:before="78" w:after="20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my sister-in-law and you and others to rejoice,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unhappy, that Narandas is joining the movement. In my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highly sacred work. I have no doubt at all in my mind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great good fortune that all your sons are taking part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Have faith that wherever Narandas may go he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>no harm. Moreover he is not alone; there are many. Women, of whom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294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Bachubhai Ramdas, nephew of Gangabehn Vaidya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are even physically weak, have joined this pilgrimage.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with me that by all of us taking up this work we shall wipe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of many and bring some happiness to thousands of homes,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both of you give your blessings to Narandas and the whole party. </w:t>
      </w:r>
      <w:r>
        <w:rPr>
          <w:rFonts w:ascii="Times" w:hAnsi="Times" w:eastAsia="Times"/>
          <w:b w:val="0"/>
          <w:i w:val="0"/>
          <w:color w:val="000000"/>
          <w:sz w:val="22"/>
        </w:rPr>
        <w:t>Humble greetings to both.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to both of you</w:t>
      </w:r>
    </w:p>
    <w:p>
      <w:pPr>
        <w:autoSpaceDN w:val="0"/>
        <w:autoSpaceDE w:val="0"/>
        <w:widowControl/>
        <w:spacing w:line="220" w:lineRule="exact" w:before="80" w:after="0"/>
        <w:ind w:left="0" w:right="7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364. LETTER TO MAHAVIR GIRI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working well. Go on improving your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manner and produce a fine impression on everybody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sincere work. Bring credit to the Ashram.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TOTARAM SANADHYA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TOTARAMJI,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letter from you and Chi. Hariprasad.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confident that you will live in accordance with the Ashram rules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you might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looking after the Ashram lands until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possession, and utilize the fruit and other produce. Also share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the weaver brethren.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SHANKERLAL,</w:t>
      </w:r>
    </w:p>
    <w:p>
      <w:pPr>
        <w:autoSpaceDN w:val="0"/>
        <w:autoSpaceDE w:val="0"/>
        <w:widowControl/>
        <w:spacing w:line="260" w:lineRule="exact" w:before="11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Ashram has been disbanded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been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to hand over the dairy and the cattle at the Ashram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Goseva Sangh. Hence, on behalf of the Ashram and the 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since I am its president, I am entrusting the dairy and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You should manage these as a public undertaking.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be self-sufficient. But if the need arises for funds to be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you may do so. There is some money kept at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Arrangement has been made for this to be paid to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possible. The amount is.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Bhai Titus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working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dairy and as secretary. He should be paid a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of Rs. 75. If possible, keep the cowherds who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employed. I am giving you all the powers in connection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INTERVIEW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Pressmen, Gandhiji said that there was no truth in the Press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 that he had drafted a letter to the Viceroy. He said he knew only one fetish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and that was Truth, and he was not sorry for having made of it a fetish.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opinion, prestige came unasked and unsought from right conduct, right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speech and right thought. His endeavour ever since he entered public life was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regulate it by those three golden rules.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whether his request to the Viceroy for an interview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accompanied by a threat of revival of civil disobedience, Gandhiji declared that in no</w:t>
      </w:r>
    </w:p>
    <w:p>
      <w:pPr>
        <w:autoSpaceDN w:val="0"/>
        <w:autoSpaceDE w:val="0"/>
        <w:widowControl/>
        <w:spacing w:line="256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July 1933, Gandhiji had offered to hand over the Sabarmati Ashram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“Interview to Associated Press of India”, 25-7-1933 and 301-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However, the Ashram was finally given over to the Harijan Sevak Sangh;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24-9-1933.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figure has been struck off in the source.</w:t>
      </w:r>
    </w:p>
    <w:p>
      <w:pPr>
        <w:autoSpaceDN w:val="0"/>
        <w:tabs>
          <w:tab w:pos="670" w:val="left"/>
        </w:tabs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T. Titus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Vallabhbhai Patel”, 24-9-1933.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sense was the request for an interview accompanied by threat of any kind whatsoever,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direct or indirect, open or veiled.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for the sake of avoiding the slightest suspicion of threat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proceedings of the informal conference were made confidential. It was a public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misfortune that the present code of conduct of newspapers not only permitted,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seemed even to applaud the gaining of confidential information by hook or crook,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gave it publicity.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at an informal conference many things were said in connection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possibilities that might arise if the interview was not granted or if granted, proved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infructuous, could not in any way be interpreted as threat. The relevant fact was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request for interview carried with it no condition.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31-7-1933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at the Ashram. It is now 8.45 p.m. I hope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over-excited after the interview.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to put on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weight if you can do so without being 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that the Ashram is disbanded, you will fall back upon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Ranchhodbhai for your needs. I have spoken to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more as I have little time at my disposal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fingers won’t give me much more work for the 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6284. Courtesy: Mirabehn. Also G.N. 9750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369. TELEGRAM TO SILAM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31, I933]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ILAM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OKAMANYA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tabs>
          <w:tab w:pos="2450" w:val="left"/>
          <w:tab w:pos="5250" w:val="left"/>
          <w:tab w:pos="615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DEEPEST REGRET 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UNVEIL STATUE MYSELF.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HOMAGE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TOO</w:t>
      </w:r>
    </w:p>
    <w:p>
      <w:pPr>
        <w:autoSpaceDN w:val="0"/>
        <w:tabs>
          <w:tab w:pos="750" w:val="left"/>
          <w:tab w:pos="1190" w:val="left"/>
          <w:tab w:pos="1770" w:val="left"/>
          <w:tab w:pos="2810" w:val="left"/>
          <w:tab w:pos="3330" w:val="left"/>
          <w:tab w:pos="3890" w:val="left"/>
          <w:tab w:pos="4510" w:val="left"/>
          <w:tab w:pos="5190" w:val="left"/>
          <w:tab w:pos="56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JUNCTURE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SWARAJYA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MANTRA.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21417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5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50" w:right="4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7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Gandhiji had met Mirabehn at Sabarmati Jail earlier.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source has “now”.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telegram appeared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Gujarat Samachar,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31-7-1933.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297</w:t>
            </w:r>
          </w:p>
        </w:tc>
      </w:tr>
      <w:tr>
        <w:trPr>
          <w:trHeight w:hRule="exact" w:val="362"/>
        </w:trPr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61: 27 APRIL, 1933- 7 OCTOBER, 1933</w:t>
            </w:r>
          </w:p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COLLECTOR OF AHMEDABAD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1933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already given me permission to take away such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wanted. Would it be in order for me to take away all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Vidyapith building including the bookshelves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kept? As you know, it has been decided to hand over the books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Sabarmati Ashram for public use. It is the intention of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Vidyapith to hand over the Vidyapith library also in a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Hence my question.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>, Vol. Il, p. 161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N. R. MALKANI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neither yes nor no off-hand. You will have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yourself when you cannot help plunging into the fire.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always prepare a safe substitute for yourself. Am I clear?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BH-R-R-R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nonsense! You had a perfect right to explode as you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prolonged discussions were enough to try anybody’s nerves.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doubted your capacity and willingness for suffering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arose. Do take full rest and plunge when the time comes.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 it is going to be a long-drawn-out affair. That does not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Narahari Parikh explains that this letter was drafted for D. B. </w:t>
      </w:r>
      <w:r>
        <w:rPr>
          <w:rFonts w:ascii="Times" w:hAnsi="Times" w:eastAsia="Times"/>
          <w:b w:val="0"/>
          <w:i w:val="0"/>
          <w:color w:val="000000"/>
          <w:sz w:val="18"/>
        </w:rPr>
        <w:t>Kalelkar who had sent it “after arriving in Ahmedabad on July 31”.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Narahari Parikh, the Collector had said in his reply “that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objection to the books and such shelves as are not fixtures in the building </w:t>
      </w:r>
      <w:r>
        <w:rPr>
          <w:rFonts w:ascii="Times" w:hAnsi="Times" w:eastAsia="Times"/>
          <w:b w:val="0"/>
          <w:i w:val="0"/>
          <w:color w:val="000000"/>
          <w:sz w:val="18"/>
        </w:rPr>
        <w:t>being removed”.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 form of greeting between Gandhiji and the addressee.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it gives one breathing time. Once in, however,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rest after. That is the ideal.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20" w:lineRule="exact" w:before="86" w:after="22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Good-bye. I expect to find myself H.M.’s guest before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dawns on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PREMI JAIRAMDAS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get letters from you these days. Tell your father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Aney goes to jail and he becomes the president and if he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about dictators, he should abolish the post of Dictator and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Provincial Dictators.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11041. Courtesy: Arjun Jairamdas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31,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responsibilities are heavy indeed. But I see that God gives </w:t>
      </w:r>
      <w:r>
        <w:rPr>
          <w:rFonts w:ascii="Times" w:hAnsi="Times" w:eastAsia="Times"/>
          <w:b w:val="0"/>
          <w:i w:val="0"/>
          <w:color w:val="000000"/>
          <w:sz w:val="22"/>
        </w:rPr>
        <w:t>you the strength to meet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Bhai Apte’s letter is enclosed. I knew that some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on with Sharja. She has asked for freedom.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see if you can take the responsibility. If she observes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discipline, I don’t see any harm in accepting responsibility for 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likely to be arrested at the same time as I am. Even </w:t>
      </w:r>
      <w:r>
        <w:rPr>
          <w:rFonts w:ascii="Times" w:hAnsi="Times" w:eastAsia="Times"/>
          <w:b w:val="0"/>
          <w:i w:val="0"/>
          <w:color w:val="000000"/>
          <w:sz w:val="22"/>
        </w:rPr>
        <w:t>if that happens, the programme should remain unchanged. Anybody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74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Jairamdas Doulatram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Pt. II,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before Gandhiji’s arrest at midnight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free tomorrow should discuss all the matters with Jamnalalji.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court arrest just now. He should take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funds. Any secret funds which he finds should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openly. I have looked into the accounts and find that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which the Government can confiscate. All such sums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have already been spent. They represented the contributions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All the same, the Government is welcome to confiscate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there is. All sums are earmarked for specific purposes.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Bali comes there, have a talk with her and come to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If Anasuyabehn shows the slightest reluctance,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Wardha. If she is very eager to go to Rajkot, let her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know, Keshu will definitely go to Wardha. Santok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wants to go there. She wants to take Radha with her and hopes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the best of her ability any work which Jamnalalji might give her.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this with her fully.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away Balbhadra to Da[kshina] Mu[rti]. Since Rama Joshi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forbidden Dhiru Joshi, make what arrangements you think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Probably Ramnarayan will keep him till you decide finally.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Joshi will have to be given fare to Poona and back. Ask her.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not displeased. Totaramji should look after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After that, even if the Government does not take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it he should abandon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should be given what she requires for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Banaras or Bihar.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anything more just now. If you wish to ask </w:t>
      </w:r>
      <w:r>
        <w:rPr>
          <w:rFonts w:ascii="Times" w:hAnsi="Times" w:eastAsia="Times"/>
          <w:b w:val="0"/>
          <w:i w:val="0"/>
          <w:color w:val="000000"/>
          <w:sz w:val="22"/>
        </w:rPr>
        <w:t>about anything, you may.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255"/>
        <w:gridCol w:w="3255"/>
      </w:tblGrid>
      <w:tr>
        <w:trPr>
          <w:trHeight w:hRule="exact" w:val="604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50" w:val="left"/>
              </w:tabs>
              <w:autoSpaceDE w:val="0"/>
              <w:widowControl/>
              <w:spacing w:line="260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375. STATEMENT BEFORE DISTRICT MAGISTRATE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AHMEDABAD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1933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never been the slightest desire on my part to disturb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peace, as I think. In my opinion, I have never done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consciously to disturb the public peace. On the contrary,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say that I have made the best endeavour possible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peace and I can show several instances in which I have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considerable success in preserving and promoting public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lover of peace all my life, nothing can be remoter from my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than to disturb public peace.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800(40)(11), Pt. II, pp. 263-5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shed your strange and embarrassing manners.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Effusiveness is no mark of true devotion. True devotion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stealthily. You will not be fit for Harijan work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and learn to use your hands well. Your spinning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clumsy. I hope you do not mind my speaking or writing as I feel. </w:t>
      </w:r>
      <w:r>
        <w:rPr>
          <w:rFonts w:ascii="Times" w:hAnsi="Times" w:eastAsia="Times"/>
          <w:b w:val="0"/>
          <w:i w:val="0"/>
          <w:color w:val="000000"/>
          <w:sz w:val="22"/>
        </w:rPr>
        <w:t>Pure love has to feel harsh at times.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B. Irwin; the statement was made under section 3(2) of the Bombay Act </w:t>
      </w:r>
      <w:r>
        <w:rPr>
          <w:rFonts w:ascii="Times" w:hAnsi="Times" w:eastAsia="Times"/>
          <w:b w:val="0"/>
          <w:i w:val="0"/>
          <w:color w:val="000000"/>
          <w:sz w:val="18"/>
        </w:rPr>
        <w:t>XVI of 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377.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1933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settled down to work.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not wait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approach from but you yourself will approach the members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family and make yourself at home with everybody. I would like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express your wants to Nalinibehn. You will not on any account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endanger your health.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share this with Duncan.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6004. Also C.W. 3330. Courtesy: F. Mary Barr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ADVANI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ADVANI,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know that before my discharge, owing to my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Yeravda Central Prison in May last, I was permitted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and thereanent to see freely visitors and equally freely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and send letters, to have a typist and to receive newspapers,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magazines and other literature. I hope that I would be given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now. I may state that a weekly newspaper called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at Poona and it is necessary for me to send matter for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otherwise instruct the Editor. I have detained in Ahmedabad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typist I brought from Poona. I have understood from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no instructions from the Government as yet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Will you please obtain the necessary instructions by wire?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3893; also Bombay Secret Abstracts, Home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 (14), Pt. V, p. 85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After the disbandment of the Sabarmati Ashram the addressee had gone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at Wardha.</w:t>
      </w:r>
    </w:p>
    <w:p>
      <w:pPr>
        <w:autoSpaceDN w:val="0"/>
        <w:tabs>
          <w:tab w:pos="710" w:val="left"/>
        </w:tabs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Superintendent of Ahmedabad Central Prison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correspondence which followed up to August 16, 1933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in The Hindu, 19-8-1933.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379.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feel sorry that I could not meet you a second time.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women in the Ashram, I have asked Vinabehn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arrangements for looking after you. I hope,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all right. Your reply to me may be dictated.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message which I sent regarding Dhiru was rather harsh,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option. About your travelling expenses, ask Chimanlal.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expect any difficulty.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and Balbhadra have gone to Bhavnagar. I certainly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will behave well there.</w:t>
      </w:r>
    </w:p>
    <w:p>
      <w:pPr>
        <w:autoSpaceDN w:val="0"/>
        <w:autoSpaceDE w:val="0"/>
        <w:widowControl/>
        <w:spacing w:line="220" w:lineRule="exact" w:before="86" w:after="2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7"/>
        <w:gridCol w:w="3267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sent messages to Anandi, Bachu, Sharda and </w:t>
      </w:r>
      <w:r>
        <w:rPr>
          <w:rFonts w:ascii="Times" w:hAnsi="Times" w:eastAsia="Times"/>
          <w:b w:val="0"/>
          <w:i w:val="0"/>
          <w:color w:val="000000"/>
          <w:sz w:val="22"/>
        </w:rPr>
        <w:t>Vanamala and asked them to go and inquire after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5355</w:t>
      </w:r>
    </w:p>
    <w:p>
      <w:pPr>
        <w:autoSpaceDN w:val="0"/>
        <w:autoSpaceDE w:val="0"/>
        <w:widowControl/>
        <w:spacing w:line="260" w:lineRule="exact" w:before="394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purports to be an authentic report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2nd instant, says that I am to be released after being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order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restrict my movements to Poona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preclude any activities connected with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then goes on: “Should he ignore this order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re-arrested.” If the report be true, I would like to say, in order to save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lady who was working as a nurse in V. S. Hospital,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“Order Restraining Gandhiji’s Movements”,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18-8-1933; 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possible, unnecessary embarrassment, and to conserve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energy, which I am still regaining since the breaking of the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accordance with my belief in civil disobedience,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conform to the order reported to be under contemplation.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be to secure my conviction I have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powers possessed by Government enable them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going through the vexatious procedure described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above-mentioned report.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gratefully observe that Government have kept Sjt.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with me. He therefore desires me to say that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 life-principle with him as with me, and that he can no more </w:t>
      </w:r>
      <w:r>
        <w:rPr>
          <w:rFonts w:ascii="Times" w:hAnsi="Times" w:eastAsia="Times"/>
          <w:b w:val="0"/>
          <w:i w:val="0"/>
          <w:color w:val="000000"/>
          <w:sz w:val="22"/>
        </w:rPr>
        <w:t>refrain than I can from preaching or practising it.</w:t>
      </w:r>
    </w:p>
    <w:p>
      <w:pPr>
        <w:autoSpaceDN w:val="0"/>
        <w:autoSpaceDE w:val="0"/>
        <w:widowControl/>
        <w:spacing w:line="220" w:lineRule="exact" w:before="1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3894;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 (14), Pt. V, p. 37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STATEMENT BEFORE DISTRICT MAGISTRATE POONA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1933</w:t>
      </w:r>
    </w:p>
    <w:p>
      <w:pPr>
        <w:autoSpaceDN w:val="0"/>
        <w:autoSpaceDE w:val="0"/>
        <w:widowControl/>
        <w:spacing w:line="260" w:lineRule="exact" w:before="2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this morning handed to Col. Martin,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Yeravda Central Prison,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Home Department, on this subject. This gives my view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 and I have nothing further to add.</w:t>
      </w:r>
    </w:p>
    <w:p>
      <w:pPr>
        <w:autoSpaceDN w:val="0"/>
        <w:autoSpaceDE w:val="0"/>
        <w:widowControl/>
        <w:spacing w:line="266" w:lineRule="exact" w:before="128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9724;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Pt. V, p. 75</w:t>
      </w:r>
    </w:p>
    <w:p>
      <w:pPr>
        <w:autoSpaceDN w:val="0"/>
        <w:tabs>
          <w:tab w:pos="550" w:val="left"/>
          <w:tab w:pos="670" w:val="left"/>
          <w:tab w:pos="710" w:val="left"/>
        </w:tabs>
        <w:autoSpaceDE w:val="0"/>
        <w:widowControl/>
        <w:spacing w:line="256" w:lineRule="exact" w:before="15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hearing the directions proposed to be issued under Section 4 of Act XVI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1932 which was read out to him by D. Maclachlan, District Magistrate,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80" w:lineRule="exact" w:before="3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STATEMENT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DISOBEYING RESTRAINT </w:t>
      </w:r>
      <w:r>
        <w:rPr>
          <w:rFonts w:ascii="Times" w:hAnsi="Times" w:eastAsia="Times"/>
          <w:b w:val="0"/>
          <w:i/>
          <w:color w:val="000000"/>
          <w:sz w:val="24"/>
        </w:rPr>
        <w:t>ORDER</w:t>
      </w:r>
    </w:p>
    <w:p>
      <w:pPr>
        <w:autoSpaceDN w:val="0"/>
        <w:autoSpaceDE w:val="0"/>
        <w:widowControl/>
        <w:spacing w:line="270" w:lineRule="exact" w:before="206" w:after="148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1933</w:t>
      </w:r>
    </w:p>
    <w:p>
      <w:pPr>
        <w:sectPr>
          <w:pgSz w:w="9360" w:h="12960"/>
          <w:pgMar w:top="726" w:right="1386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copy of this order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unable to conform to it.</w:t>
      </w:r>
    </w:p>
    <w:p>
      <w:pPr>
        <w:sectPr>
          <w:type w:val="continuous"/>
          <w:pgSz w:w="9360" w:h="12960"/>
          <w:pgMar w:top="726" w:right="1386" w:bottom="468" w:left="1440" w:header="720" w:footer="720" w:gutter="0"/>
          <w:cols w:num="2" w:equalWidth="0">
            <w:col w:w="3648" w:space="0"/>
            <w:col w:w="2885" w:space="0"/>
          </w:cols>
          <w:docGrid w:linePitch="360"/>
        </w:sectPr>
      </w:pPr>
    </w:p>
    <w:p>
      <w:pPr>
        <w:autoSpaceDN w:val="0"/>
        <w:autoSpaceDE w:val="0"/>
        <w:widowControl/>
        <w:spacing w:line="494" w:lineRule="exact" w:before="0" w:after="194"/>
        <w:ind w:left="1602" w:right="0" w:hanging="160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regret to have to say that I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86" w:bottom="468" w:left="1440" w:header="720" w:footer="720" w:gutter="0"/>
          <w:cols w:num="2" w:equalWidth="0">
            <w:col w:w="3648" w:space="0"/>
            <w:col w:w="28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800(40)(14), Pt. V, p. 67</w:t>
      </w:r>
    </w:p>
    <w:p>
      <w:pPr>
        <w:autoSpaceDN w:val="0"/>
        <w:autoSpaceDE w:val="0"/>
        <w:widowControl/>
        <w:spacing w:line="31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TRIAL AT POONA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70" w:lineRule="exact" w:before="1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1933</w:t>
      </w:r>
    </w:p>
    <w:p>
      <w:pPr>
        <w:autoSpaceDN w:val="0"/>
        <w:autoSpaceDE w:val="0"/>
        <w:widowControl/>
        <w:spacing w:line="240" w:lineRule="exact" w:before="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Magistrate had explained the circumstances under which the trial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taking place, Gandhiji suggested that as he intended to plead guilty to the charge,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witnesses might not be examined. But the Magistrate informed Gandhiji that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procedure required him to record some evidence.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think in 1922, when I pleaded guilty all evidence was </w:t>
      </w:r>
      <w:r>
        <w:rPr>
          <w:rFonts w:ascii="Times" w:hAnsi="Times" w:eastAsia="Times"/>
          <w:b w:val="0"/>
          <w:i w:val="0"/>
          <w:color w:val="000000"/>
          <w:sz w:val="22"/>
        </w:rPr>
        <w:t>dispensed with.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MAGISTRATE</w:t>
      </w:r>
      <w:r>
        <w:rPr>
          <w:rFonts w:ascii="Times" w:hAnsi="Times" w:eastAsia="Times"/>
          <w:b w:val="0"/>
          <w:i w:val="0"/>
          <w:color w:val="000000"/>
          <w:sz w:val="18"/>
        </w:rPr>
        <w:t>: It is very kind of you. I understand what you say. It will of course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simplify matters, but it is my duty to record some evidence. But I shall reduce it 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possible.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Asked by the Court if he wished to cross examine the witness, Gandhiji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56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before R. V. Martin, the Superintendent, Yeravda Central 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“Order Restraining Gandhiji’s Movements”,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18-8-1933. Gandhiji broke the order forthwith and was re-arrested and taken back to </w:t>
      </w:r>
      <w:r>
        <w:rPr>
          <w:rFonts w:ascii="Times" w:hAnsi="Times" w:eastAsia="Times"/>
          <w:b w:val="0"/>
          <w:i w:val="0"/>
          <w:color w:val="000000"/>
          <w:sz w:val="18"/>
        </w:rPr>
        <w:t>Yeravda Jail for trial;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Gandhiji, on his release at 9 a.m., was served with an order to remain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city limits. He was, within an hour, re-arrested for disobeying the order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 Yeravda Jail for trial, which began at 3.15 p.m. before Hyam S. Israel, </w:t>
      </w:r>
      <w:r>
        <w:rPr>
          <w:rFonts w:ascii="Times" w:hAnsi="Times" w:eastAsia="Times"/>
          <w:b w:val="0"/>
          <w:i w:val="0"/>
          <w:color w:val="000000"/>
          <w:sz w:val="18"/>
        </w:rPr>
        <w:t>Additional District Magistrate, Poona.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Then, F.W.O’gorman, District Superintendent of Police, the first prosecu-</w:t>
      </w:r>
      <w:r>
        <w:rPr>
          <w:rFonts w:ascii="Times" w:hAnsi="Times" w:eastAsia="Times"/>
          <w:b w:val="0"/>
          <w:i w:val="0"/>
          <w:color w:val="000000"/>
          <w:sz w:val="18"/>
        </w:rPr>
        <w:t>tion witness, narrated the events which led to Gandhiji’s arrest.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type w:val="continuous"/>
          <w:pgSz w:w="9360" w:h="12960"/>
          <w:pgMar w:top="72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in the negative.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declined to cross-examine this witness also saying: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thanks.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question put by the Court, Gandhiji stated that his age was 64, and that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 Hindu by caste.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your occupation?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(Hesitatingly) I am by occupation a spinner, a weaver and a </w:t>
      </w:r>
      <w:r>
        <w:rPr>
          <w:rFonts w:ascii="Times" w:hAnsi="Times" w:eastAsia="Times"/>
          <w:b w:val="0"/>
          <w:i w:val="0"/>
          <w:color w:val="000000"/>
          <w:sz w:val="22"/>
        </w:rPr>
        <w:t>farmer.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Your residence?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Yeravda Jail now. (Laughter)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Now, of course, but otherwise?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Otherwise, Sabarmati in Ahmedabad district.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Have you anything to say regarding the prosecution evidence recorded?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that the statements that several prosecution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 are quite correct.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proceeding, stated that he desired to make a brief statement as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he had committed a breach of the order. The court consenting, he dictated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off-hand a brief statement in slow and measured tones. He stated: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make a brief statement as to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what must be described as a wilful and deliberate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the Government of Bombay. It cannot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 to commit a breach of orders of a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I am a lover of peace, and I regard myself a good citizen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tendering obedience to the laws of the State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belong. But there are occasions in the lifetime of a citizen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his painful duty to disobey laws and orders of his State.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known, such a painful duty came upon me in 1919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regarded it as my duty to offer civil disobedience but also to </w:t>
      </w:r>
      <w:r>
        <w:rPr>
          <w:rFonts w:ascii="Times" w:hAnsi="Times" w:eastAsia="Times"/>
          <w:b w:val="0"/>
          <w:i w:val="0"/>
          <w:color w:val="000000"/>
          <w:sz w:val="22"/>
        </w:rPr>
        <w:t>preach it to others.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Lt.-Col. Martin, Superintendent, Yeravda Jail, the second witness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examined, stated that it was he who served the order on Gandhiji. Then, Assistant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of Police, the third witness, deposed that Gandhiji and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found at 9.40 a.m. still within Yeravda limits having gone out of the jail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taxi. On being told to quit the place at once, they refused to do so. After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minutes, they were reminded of the order, and on their refusal to comply with it,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both re-arrested by the witness and brought back to Yeravda Jail.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taxi driver in whose taxi Gandhiji drove to Golf Iinks was the last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witness. He corroborated the other witnesses.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or Act under which I have been tried, is a glaring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in proof of my contention that the system under which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governed today is not merely unjust, but is dragging her </w:t>
      </w:r>
      <w:r>
        <w:rPr>
          <w:rFonts w:ascii="Times" w:hAnsi="Times" w:eastAsia="Times"/>
          <w:b w:val="0"/>
          <w:i w:val="0"/>
          <w:color w:val="000000"/>
          <w:sz w:val="22"/>
        </w:rPr>
        <w:t>down economically and morally.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recently a spell of freedom and was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had an opportunity of coming into contact with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men and women. I made what was to me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discovery, that men high and low, educated and uneducated,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and poor, were demoralized, and were living in a perpetual fear of </w:t>
      </w:r>
      <w:r>
        <w:rPr>
          <w:rFonts w:ascii="Times" w:hAnsi="Times" w:eastAsia="Times"/>
          <w:b w:val="0"/>
          <w:i w:val="0"/>
          <w:color w:val="000000"/>
          <w:sz w:val="22"/>
        </w:rPr>
        <w:t>loss of liberty and their possessions.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trial for me to live in the midst of that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by nature from my childhood a confirmed believer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non-violence, I sought shelter in self-suffering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fall to my lot. That was the only way in which I could relieve </w:t>
      </w:r>
      <w:r>
        <w:rPr>
          <w:rFonts w:ascii="Times" w:hAnsi="Times" w:eastAsia="Times"/>
          <w:b w:val="0"/>
          <w:i w:val="0"/>
          <w:color w:val="000000"/>
          <w:sz w:val="22"/>
        </w:rPr>
        <w:t>myself of some of the agony that was burning in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reasons such as this that I am offering all resistance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system of Government—a resistance that is within my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and resistance that a peaceful man like me could offer.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more. I think, you, Sir, or Government would,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sentencing me, classify me. I must state that I intensely dislike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of classification of prisoners into A, B and C classes.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whatsoever to enjoy the special comforts to which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 might not be entitled. I would like to be classified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those whom the Government may consider to be the lowest.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like, in conclusion, to state that the authorities with whom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 during these few days have treated me with courtesy </w:t>
      </w:r>
      <w:r>
        <w:rPr>
          <w:rFonts w:ascii="Times" w:hAnsi="Times" w:eastAsia="Times"/>
          <w:b w:val="0"/>
          <w:i w:val="0"/>
          <w:color w:val="000000"/>
          <w:sz w:val="22"/>
        </w:rPr>
        <w:t>and consideration for which I am thankful to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making the above statement, Gandhiji read through it as recorded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Magistrate and stated that it was all right.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then framed a charge under Section 14 of the Bombay Special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Powers Act 1932, for intentionally disobeying an order of the Government under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 4 of the same Act requiring him among other things to remove himself before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9.30 a.m. outside Yeravda village limits. Asked if he pleaded guilty, Gandhiji replied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affirmative.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also stated that he did not want to call defence witnesses. At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stage the police prosecutor said that considering Gandhiji’s age he did not press for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deterrent sentence.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delivered judgment and observed that it had been proved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disobeyed an order of the Government. As such he convicted him under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 14 of the Bombay Special Powers Act of 1932 and sentenced him to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year’s simple imprisonment....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I am passing a light sentence considering your age and the present state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health and also because the prosecution has not pressed for a deterrent sentence.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concluded the trial and Gandhiji rose after bowing to the Magistrate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taken by the jailor to his cell. Gandhiji has been placed in ‘A’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5-8-1933</w:t>
      </w:r>
    </w:p>
    <w:p>
      <w:pPr>
        <w:autoSpaceDN w:val="0"/>
        <w:autoSpaceDE w:val="0"/>
        <w:widowControl/>
        <w:spacing w:line="260" w:lineRule="exact" w:before="40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LETTER TO HOME SECRETARY, GOVERNMENT </w:t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of my admission to the Ahmedabad Central Prison,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through its Superintendent for permission to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work as before my late fast. There is no reply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yet. Government know that I have been controlling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weekly newspaper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Gujarati edition, and partly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edition. This is only part of the anti-untouchability work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in fulfilment of my promise to myself and the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integral part of the Yeravda Pact. This work may not be interrupted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at the peril of my life. I would therefore esteem a reply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next, so as to enable me to attend to next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certain important matters that were left pending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my arrest.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3895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was then brought before the Magistrate. He was sentenced to </w:t>
      </w:r>
      <w:r>
        <w:rPr>
          <w:rFonts w:ascii="Times" w:hAnsi="Times" w:eastAsia="Times"/>
          <w:b w:val="0"/>
          <w:i w:val="0"/>
          <w:color w:val="000000"/>
          <w:sz w:val="18"/>
        </w:rPr>
        <w:t>one year’s simple imprisonment and was placed in ‘B’ class.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Home Secretary, Government of Bombay”, 6-8-1933.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ETHICS OF FASTING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learned correspondent from the West thus writes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late fast: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 correspondent querying the ethics of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fast. I don’t quite see your point. You seem to think that the fact of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 removes all offence from such a deed; but every man who does wrong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suffers—according to your reasoning, then, there is no such thing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wrongdoing. If, instead of identifying yourself with your body, you, for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moment, regard your body objectively, is it not then clear to you that violence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or unnatural treatment of that body is as much an infringement of the law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ahimsa as such unnatural or violent treatment of any other extraneous object?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fact that good men in other ages have contemplated and even perpetrated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fasts is no argument.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argument has been advanced before, but not so seriously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by my correspondent. As I hold that fasting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means of purification ought to occupy an important part in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of the human family, it is best to examine the argument.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a fast even by the offender does not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from his deed, much less can it do so when it is vicarious.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fast does is to prevent repetition of evil. Most, if not all,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attachment to the flesh. If, therefore, the flesh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mortified, attachment to it is likely to decrease. No doubt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the motive with which a fast is undertaken.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truth in the saying that man becomes what he eats.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grosser the food, the grosser the body. Plain living is said to go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hand with high thinking. But plain living is only a few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fasting. Plain living may itself be said to be a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Complete fasting is a forcible reminder of the fact that ‘man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live by bread alone’.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assume that there is some force in the argument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for the offender’s fast, what about vicarious fasting?’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correspondent. The answer is that just as there is identity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so is there identity of matter and in essence the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inseparable. Spirit is matter rarefied to the utmost limit.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 to the body must affect the whole of matter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spirit. It is within the experience of us all that often </w:t>
      </w:r>
      <w:r>
        <w:rPr>
          <w:rFonts w:ascii="Times" w:hAnsi="Times" w:eastAsia="Times"/>
          <w:b w:val="0"/>
          <w:i w:val="0"/>
          <w:color w:val="000000"/>
          <w:sz w:val="22"/>
        </w:rPr>
        <w:t>wrongdoers are touched by the loving acts of their friends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American Criticism”, 22-7-1933.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especially when they consider the latter to be better than they.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for the sake of loved ones is a forcible and unmistakable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love and therefore affects those for whose sake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Those whose love encircles the whole of life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affect the whole creation by a supreme act of love.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necessity of fasting is admitted, the argument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or an act of violence to one’s own body falls to pieces.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fast for regaining lost health is neither unnatural nor criminal </w:t>
      </w:r>
      <w:r>
        <w:rPr>
          <w:rFonts w:ascii="Times" w:hAnsi="Times" w:eastAsia="Times"/>
          <w:b w:val="0"/>
          <w:i w:val="0"/>
          <w:color w:val="000000"/>
          <w:sz w:val="22"/>
        </w:rPr>
        <w:t>self-torture, so is not a fast for purification of self or others.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my argument is useless if it cannot be sustained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And if there is any soundness in it, the unbroken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sages and others from time immemorial clinches the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Sceptics, however, need not rely either upon argument or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testimony. Let them acquaint themselves with the rules and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fasting for purification and then test its efficacy themselves.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does not appeal to people brought up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dazzling materialism is an additional reason for people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not to reject summarily one of the most potent </w:t>
      </w:r>
      <w:r>
        <w:rPr>
          <w:rFonts w:ascii="Times" w:hAnsi="Times" w:eastAsia="Times"/>
          <w:b w:val="0"/>
          <w:i w:val="0"/>
          <w:color w:val="000000"/>
          <w:sz w:val="22"/>
        </w:rPr>
        <w:t>methods of purification and penance.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5-8-1933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R. V. MARTIN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MARTIN,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this morning to tell me that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I had to pay for any rations I needed outside the scale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prisoners and that therefore I should tell you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my minimum wants. I may say in the first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desire to pay for any extra food that I may need.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as a convict in 1922 and I was not called upon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shape of food or otherwise, but I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adopt a different policy this time, and if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no cause for complaint by me. I should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food was provided so long as it did not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that I have observed now for many years. The food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and has been provided hitherto by the prison authorities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milk, fresh and dried fruit, fresh vegetables, and,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>have needed it, bread.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also to tell you what facilities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newspapers, etc. I do not know that I have any choice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matter.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leave it to the Government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would allow. As to correspondence and visits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write some business letters in connection with the disbandment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Ashram, the affairs of the estate of the late Dr. P. J. Mehta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social and religious obligations and to have visits thereanent.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the Government to extend to me the same facilities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given me hitherto.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however two things which are vital needs, just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food for the body. One of these is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movement on which I have already addressed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second is humanitarian contact with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fellow prisoners. This last was recognized even during myfirst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 as a convict and has continued ever since.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will be so continued during the present incarceration.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3896;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800(40)(14, 1, Pt. V, pp. 87-9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reply that my request for permission to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work is under consideration but that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given by Monday next has been just conveyed to me (10 </w:t>
      </w:r>
      <w:r>
        <w:rPr>
          <w:rFonts w:ascii="Times" w:hAnsi="Times" w:eastAsia="Times"/>
          <w:b w:val="0"/>
          <w:i w:val="0"/>
          <w:color w:val="000000"/>
          <w:sz w:val="22"/>
        </w:rPr>
        <w:t>a.m.).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thanking Government for the reply, I would like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matters which do not admit of delay if my work is not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 seriously.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Editor-in-Chief, Sjt. Sastri,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bed-ridden and on </w:t>
      </w:r>
      <w:r>
        <w:rPr>
          <w:rFonts w:ascii="Times" w:hAnsi="Times" w:eastAsia="Times"/>
          <w:b w:val="0"/>
          <w:i w:val="0"/>
          <w:color w:val="000000"/>
          <w:sz w:val="22"/>
        </w:rPr>
        <w:t>sick leave in Madras. The paper is in charge of two men untrained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For last week’s issue, I had made arrangements beforehand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some manuscripts from Sabarmati last Monday.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Government are considering my request,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see Sjt. Anand Hingorani or Kaka Kalelkar 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>in charge, and to send manuscripts for next week’s issue.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Dr. Tagore which was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>on Friday last. I enclose it herewith. It demands an immediate reply.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is this: I have four Europeans under training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service. They were at the Sabarmati Ashram. They are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 Barr, N. Devi, Dr. Margarete Spiegel and Mr. Duncan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Greenlees. They have been sent to Wardha where they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unfamiliar surroundings. N. Devi and Dr. Spiegel are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to India and otherwise require delicate attention.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able to write to them and to Sjt. Vinoba who is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Wardha Ashram and who is to look after them.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matters no less important, but which can await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days’ delay. I venture to hope therefore that pending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Government will grant me by tomorrow the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>requested about the three matters I have mentioned.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3897;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800(0)(14), Pt. V, pp. 89-91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326" w:lineRule="exact" w:before="3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18"/>
        </w:rPr>
        <w:t>28, 1933;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footnote to “Letter to Rabindranath Tagore”, </w:t>
      </w:r>
      <w:r>
        <w:rPr>
          <w:rFonts w:ascii="Times" w:hAnsi="Times" w:eastAsia="Times"/>
          <w:b w:val="0"/>
          <w:i w:val="0"/>
          <w:color w:val="000000"/>
          <w:sz w:val="18"/>
        </w:rPr>
        <w:t>7-8-1933.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R. V. MARTIN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MARTIN,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let me have a copy of the Government’s reply </w:t>
      </w:r>
      <w:r>
        <w:rPr>
          <w:rFonts w:ascii="Times" w:hAnsi="Times" w:eastAsia="Times"/>
          <w:b w:val="0"/>
          <w:i w:val="0"/>
          <w:color w:val="000000"/>
          <w:sz w:val="22"/>
        </w:rPr>
        <w:t>read to me last night or let me make a copy?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reply to the first-request, I am now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manuscript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therefore ring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Kodandarao, Servants of India Society, and ask him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Kalelkar, and if he is not available, Sjt. Anand Hingorani,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3 o’clock today, so as to enable me to hand over the manuscript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instructions?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20-XIII, 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RABINDRANATH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28th July enclosing copy of your cable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Nripen Sarkar on the Yeravda Pact was handed to me here on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Evidently your letter crossed mine which I wrote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Ahmedabad. For the time being I am unable however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but this bare acknowledgement.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4640</w:t>
      </w:r>
    </w:p>
    <w:p>
      <w:pPr>
        <w:autoSpaceDN w:val="0"/>
        <w:autoSpaceDE w:val="0"/>
        <w:widowControl/>
        <w:spacing w:line="234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Rabindranath Tagore had written: “This is the copy of the message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very great pain and reluctance, I cabled to Sir Ripen and from which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how I feel about this Poona Pact. I am fully convinced that if it is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modification it will be a source of perpetual communal jealousy leading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 disturbance of peace and a fatal break in the spirit of mutual co-operation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province” (Home Department, Printed Political File No. 3/17/33, 1933, pp. 16-7.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National Archives of India). For the cable sent by Rabindranath Tagore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Nripendranath Sircar,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“Cable from Rabindranath Tagore to Sir </w:t>
      </w:r>
      <w:r>
        <w:rPr>
          <w:rFonts w:ascii="Times" w:hAnsi="Times" w:eastAsia="Times"/>
          <w:b w:val="0"/>
          <w:i w:val="0"/>
          <w:color w:val="000000"/>
          <w:sz w:val="18"/>
        </w:rPr>
        <w:t>Nripendranath Sircar”, after 22-7-1933.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Rabundranath Tagore”, 27-7-1933.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390.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the very prompt reply to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containing three requests. I have thankfully taken advantage,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orders on my general request about Harijan work,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granted on the first request, and of the very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granted on the second and the third requests.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state that in making my requests I have not been influenced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fact of my being classified as an ‘A’ class prisoner.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my protest at my trial against classification, I did not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make unnecessary fuss about it, and I know that it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not to avail myself of any of the privileges allowed to ‘A’-class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Moreover, I am quite aware that I allow myself to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facilities not granted by Government to other prisoners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‘A’ class. I do so not because I have been classified ‘A’,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those facilities are of physical or medical necessity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need other facilities which are higher than these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life itself becomes an intolerable burden. They arise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 of the soul. But I am anxious as a prisoner to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with Government. I would ask them therefore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in regard to my supra-physical needs, as they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my physical needs.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3898;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Pt. V, p. 93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have to remind you of my letters regarding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Kakasaheb Kalelkar whom I met on Monday last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urgent letters in the matter awaiting me in the post.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pressing Harijan problems demanding my immediate attention.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therefore that I shall be favoured with the final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or on Monday next at the latest.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hereto a copy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of India’s orders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matter. In my humble opinion they are unequivocal.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3899;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Pt. V, p. 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TRUE INWARDNESS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Arya Samajist writes a long letter in Hindi. Here is the gist: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Should Harijans in order to rise in the social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Hindus or will it serve the same purpose if they became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or Mussalmans?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Is not untouchability determined merely by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caste to which one may belong?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untouchability is to be removed from Hinduism, why </w:t>
      </w:r>
      <w:r>
        <w:rPr>
          <w:rFonts w:ascii="Times" w:hAnsi="Times" w:eastAsia="Times"/>
          <w:b w:val="0"/>
          <w:i w:val="0"/>
          <w:color w:val="000000"/>
          <w:sz w:val="22"/>
        </w:rPr>
        <w:t>not invite untouchables to join the Arya Samaj?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What is the speciality of Hinduism for which a Hindu </w:t>
      </w:r>
      <w:r>
        <w:rPr>
          <w:rFonts w:ascii="Times" w:hAnsi="Times" w:eastAsia="Times"/>
          <w:b w:val="0"/>
          <w:i w:val="0"/>
          <w:color w:val="000000"/>
          <w:sz w:val="22"/>
        </w:rPr>
        <w:t>need cling to it?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these questions betray the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questioner about the true scope of the reform that is being attempted.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Received by Gandhiji on November 3, 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clear from week to week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higher classes that have to reform themselves by getting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of high-and-lowness. It is they who have to repent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purify themselves. They have to come in contact with Harijans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latter, not as their patrons but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as the servants of Harijans. Therefore the object is not </w:t>
      </w:r>
      <w:r>
        <w:rPr>
          <w:rFonts w:ascii="Times" w:hAnsi="Times" w:eastAsia="Times"/>
          <w:b w:val="0"/>
          <w:i w:val="0"/>
          <w:color w:val="000000"/>
          <w:sz w:val="22"/>
        </w:rPr>
        <w:t>served by Harijans forsaking Hinduism.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my opinion religion is a much deeper thing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 would allow. It is not a matter of convenience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bettering one’s social or material condition. People have been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cling to their religion although they have had to face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ostracism, material ruin and much worse. One’s religion keeps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in the face of the greatest adversity. It is the sheet-anchor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hope in this world and even after. It binds one to one’s God,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as to nothing else. Therefore, whilst Harijans must know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good for them, I, in their place, could not be satisfied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religion. From the practical point of view, they seem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 inextricably mixed up with the so-called higher classes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majority simply cannot help remaining Hindus. It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which lays a double burden upon ‘the higher classes’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much belated reparation by regarding them as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Hindu family in spite of some of their habits.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evil in their habits is due to the criminal neglect of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classes’. The quickest way to remove the evil is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receive them as they are as full-fledged Hindus.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the second question is in the affirmative. That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precarious untouchability is. If the Harijans would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caste name and simply declare themselves as Hindus they will,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cases they do, pass muster except in their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neighbourhood. But from the standpoint that I have suggested,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subterfuge can only protract the agony. It cannot cure ‘the high </w:t>
      </w:r>
      <w:r>
        <w:rPr>
          <w:rFonts w:ascii="Times" w:hAnsi="Times" w:eastAsia="Times"/>
          <w:b w:val="0"/>
          <w:i w:val="0"/>
          <w:color w:val="000000"/>
          <w:sz w:val="22"/>
        </w:rPr>
        <w:t>classes’ of the taint of superiority and touch-me-notism 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third question, what I have said above makes it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admission of Harijans to the Arya Samaj does not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 hearts of millions of non-Arya Samajists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touched by the Harijans’ acceptance of the Arya Samaj. It is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‘superior’ Hindu heart that has to melt. It is the whole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to be purified and purged. What I am aiming at, what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 Servants of Untouchables Society is aiming at, is the greatest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of the age. That it may take time to achieve it, does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reform is assured, if there are reformers enough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baffled by any difficulty and will not lower the flag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whatsoever. They will not, if the conviction has gone home </w:t>
      </w:r>
      <w:r>
        <w:rPr>
          <w:rFonts w:ascii="Times" w:hAnsi="Times" w:eastAsia="Times"/>
          <w:b w:val="0"/>
          <w:i w:val="0"/>
          <w:color w:val="000000"/>
          <w:sz w:val="22"/>
        </w:rPr>
        <w:t>that for Hinduism to live, untouchability has got to go.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is an invidious question. Perhaps it is also profitless.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answer it, if only to show what I mean by religion.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closest, though very incomplete, analogy for religion I can find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It is or used to be an indissoluble tie. Much more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 of religion. And just as a husband does not remain faithful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or wife to her husband, because either is conscious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superiority of the other over the rest of his or her sex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some indefinable but irresistible attraction, so does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irresistibly faithful to one’s own religion and find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in such adhesion. And just as a faithful husband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in order to sustain his faithfulness, to consider other women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to his wife, so does not a person belonging to one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consider others to be inferior to his own. To pursue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 still further, even as faithfulness to one’s wife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 blindness to her shortcomings, so does not faithfulness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religion presuppose blindness to the shortcomings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Indeed faithfulness, not blind adherence, demands a keener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of shortcomings and therefore a livelier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remedy for their removal. Taking the view I do of religion,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me to examine the beauties of Hinduism.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rest assured that I am not likely to remain Hindu, if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its many beauties. Only for my purpose they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exclusive. My approach to other religions, therefore, is never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fault-finding critic but as a devotee hoping to find the like beauties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religions and wishing to incorporate in my own the good I </w:t>
      </w:r>
      <w:r>
        <w:rPr>
          <w:rFonts w:ascii="Times" w:hAnsi="Times" w:eastAsia="Times"/>
          <w:b w:val="0"/>
          <w:i w:val="0"/>
          <w:color w:val="000000"/>
          <w:sz w:val="22"/>
        </w:rPr>
        <w:t>may find in them and miss in mine.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393.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noon of Monday, and I am yet without any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for resumption of Harijan work on the same terms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fast. This request was first conveyed on the 1st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Central Prison at Ahmedabad and has since been thrice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strain of deprivation of this work is becoming unbearable.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I cannot have the permission by noon next Wednesday,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deny myself all nourishment from that time, save water and salts.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only way I can fulfil my vow and also relieve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of the strain mentioned above. I do not want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nourishment in any way to act as a pressure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Life ceases to interest me if I may not do Harijan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let or hindrance. As I have made it clear in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and as the Government of India have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render that service is implied in the Yeravda Pact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British Government is a consenting party, in so far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was necessary. Therefore I do indeed want the permission,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Government believe that justice demands it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propose to deprive myself of food if it is not granted. That </w:t>
      </w:r>
      <w:r>
        <w:rPr>
          <w:rFonts w:ascii="Times" w:hAnsi="Times" w:eastAsia="Times"/>
          <w:b w:val="0"/>
          <w:i w:val="0"/>
          <w:color w:val="000000"/>
          <w:sz w:val="22"/>
        </w:rPr>
        <w:t>deprivation is intended purely for my consolation.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3901;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Department, Special Branch,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File </w:t>
      </w:r>
      <w:r>
        <w:rPr>
          <w:rFonts w:ascii="Times" w:hAnsi="Times" w:eastAsia="Times"/>
          <w:b w:val="0"/>
          <w:i w:val="0"/>
          <w:color w:val="000000"/>
          <w:sz w:val="18"/>
        </w:rPr>
        <w:t>No. 800(40)(14), Pt. V, p. 97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 August 4, 6, 8 and 10.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R.. V. MARTIN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MARTIN,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read the enclosed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forward it as early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the proper quarters? That is of course if no reply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to my request regarding Harijan 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Government of Bombay, I.G.P. File No. 20-XIII, 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R. V. MARTIN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MARTIN,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two communications received by you from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I beg to state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As to the reply to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10th instant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whilst I am thankful for the permission to hand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manuscript to the acting Editor and give instructions,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does not meet immediate requirements.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in touch with correspondence from day to day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usefully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Again, to be in touch with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 on untouchability is just as urgent as editing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 difficult experiment under my supervision is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connection with a Harijan school. I have to be in contact withthe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if the school is to be a success. I have put some Ashram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boys in a Harijan boarding house, an experiment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its kind. It cannot go on without my constant attention.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started on the eve of my arrest. These are but two out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I can cite, of matters demanding my personal attention.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least therefore that I require at once is: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delivery of all the correspondence in your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permission to reply to so much of it as may have any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untouchability;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 10-8-1933.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access to, and disposal of, all correspondence received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office;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access to newspapers received by you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enable me to deal with points on untouchability that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discussed in those papers.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permission is given on these three matters, pending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on my request, I shall not need to fast from tomorrow noon,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Government yesterday. If it can be obtained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the day, I would like to see Kakasaheb Kalelkar or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Hingorani today. I should be able then to hand over some </w:t>
      </w:r>
      <w:r>
        <w:rPr>
          <w:rFonts w:ascii="Times" w:hAnsi="Times" w:eastAsia="Times"/>
          <w:b w:val="0"/>
          <w:i w:val="0"/>
          <w:color w:val="000000"/>
          <w:sz w:val="22"/>
        </w:rPr>
        <w:t>manuscript to go on with.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What I have said above perhaps answers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regarding the disposal of my correspondence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I have no desire to receive a fortnightly letter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 rules. The bulk of my correspondence is likely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untouchability and would demand my personal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instructions. If the correspondence is handed to me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that which may not pertain to untouchability. There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letters concerning business affairs. I should take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regarding such letters. The fact of the matter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public activities besides the political, and as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this morning, in my opinion the just way to deal with me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insuring my strict abstention from participation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in civil disobedience, to give me the facilities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of the 5th instant.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3902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Pt. V, pp. 99-101</w:t>
      </w:r>
    </w:p>
    <w:p>
      <w:pPr>
        <w:autoSpaceDN w:val="0"/>
        <w:autoSpaceDE w:val="0"/>
        <w:widowControl/>
        <w:spacing w:line="220" w:lineRule="exact" w:before="21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Home Secretary, Government of Bombay”, 14-8-1933.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V. Martin”, 5-8-1933.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396. LETTER TO R. V. MARTIN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MARTIN,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is no reply to the request contained in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my fast begins from noon today as already intimated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Will you therefore kindly give the necessary orders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goats to be milked, and not sending to the market for </w:t>
      </w:r>
      <w:r>
        <w:rPr>
          <w:rFonts w:ascii="Times" w:hAnsi="Times" w:eastAsia="Times"/>
          <w:b w:val="0"/>
          <w:i w:val="0"/>
          <w:color w:val="000000"/>
          <w:sz w:val="22"/>
        </w:rPr>
        <w:t>sweet and sour limes?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fast begins, if there is no objection kindly telephone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Kakasaheb Kalelkar to come to the prison today as early as he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enable me to hand him the manuscript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prepared and to give him instructions.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3903;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Pt. V, p. 101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R. V. MARTIN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MARTIN,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have hastily and stupidly told you to restore the goats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It shows how disinclined I am to starve. But on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of the orders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left with me, they are so far short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orders of the Government of India and of my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not be precipitate in breaking the fast.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go back upon those orders I shall be sorry, but It may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August 16, Gandhiji was informed that it had been decided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granted the following special facilities for purposes of work strictly confined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anti-untouchability: (1) to receive newspapers and periodicals, but not to be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for publication in the Press, whether with Press correspondents or others;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to see not more than two visitors a day; (3) to send instructions or contributions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times a week, and a limited number of letters to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correspondents and (4) to have at his disposal a convict-typist, books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newspapers, needed for Harijan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work”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; 19-8-1933).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under the new orders which are a manifest departure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and which seem to me to be grudgingly given. I observe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even let me have the letters already in your possession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 the manuscript to the acting Editor for 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me to have to write this letter, but it will give much greater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break the fast now and have to enter upon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with the Government on many matters that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elucidation. I miss Government response to the meticulous care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endeavouring to observe jail discipline and as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co-operation which as a citizen outside prison walls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religious duty to withhold. I have read your notes three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reading has increased my grief to discover that Gover-nment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appreciate the desperate need there is for me to do Har-ijan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let or hindrance. Much therefore as I am disinclined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fast, I feel that I must go through the agony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Harijan cause without the tremendous handicap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the orders conveyed by you put upon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therefore please withdraw the milk and the fruit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me, and accept my apology for having hurriedly told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break the fast?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3904;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Pt. V, p. 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R. V. MARTIN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MARTIN,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our conversation of this morning, before I can </w:t>
      </w:r>
      <w:r>
        <w:rPr>
          <w:rFonts w:ascii="Times" w:hAnsi="Times" w:eastAsia="Times"/>
          <w:b w:val="0"/>
          <w:i w:val="0"/>
          <w:color w:val="000000"/>
          <w:sz w:val="22"/>
        </w:rPr>
        <w:t>break my fast the following points require to be settled: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I should see Kakasaheb Kalelkar or Sjt. Anand Hingorani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12 o’clock today for handling manuscript and giving.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All the letters and newspapers in your possession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me, subject to the condition mentioned in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15th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 V. Martin”, 15-8-1933..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notes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showed me bind me to the non-publication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in the Press. This is a physical impossibility as I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persons who would see me. It is not contemplated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see those who would be subject to my discipline.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seeing hot opponents, perhaps more often, than friends.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notes contemplate two visitors a day. I can never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if I am thus restricted. I have to see visitors as they </w:t>
      </w:r>
      <w:r>
        <w:rPr>
          <w:rFonts w:ascii="Times" w:hAnsi="Times" w:eastAsia="Times"/>
          <w:b w:val="0"/>
          <w:i w:val="0"/>
          <w:color w:val="000000"/>
          <w:sz w:val="22"/>
        </w:rPr>
        <w:t>come if I am to influence them.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As a journalist of 29 years’ standing I can say that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sending of instructions to the Editor three times per week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unworkable, and it is not clear whether the Editor or Editors </w:t>
      </w:r>
      <w:r>
        <w:rPr>
          <w:rFonts w:ascii="Times" w:hAnsi="Times" w:eastAsia="Times"/>
          <w:b w:val="0"/>
          <w:i w:val="0"/>
          <w:color w:val="000000"/>
          <w:sz w:val="22"/>
        </w:rPr>
        <w:t>are to see me personally or not.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notes contemplate a limited number of letters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correspondents. I do not know what the Government have in mind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‘limited’. I had to send, during the last dispensation, on an </w:t>
      </w:r>
      <w:r>
        <w:rPr>
          <w:rFonts w:ascii="Times" w:hAnsi="Times" w:eastAsia="Times"/>
          <w:b w:val="0"/>
          <w:i w:val="0"/>
          <w:color w:val="000000"/>
          <w:sz w:val="22"/>
        </w:rPr>
        <w:t>average something like thirty letters a day.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There is no mention in the notes about letters. I take it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unintended omission and that I shall have all the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whether received by you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my work </w:t>
      </w:r>
      <w:r>
        <w:rPr>
          <w:rFonts w:ascii="Times" w:hAnsi="Times" w:eastAsia="Times"/>
          <w:b w:val="0"/>
          <w:i w:val="0"/>
          <w:color w:val="000000"/>
          <w:sz w:val="22"/>
        </w:rPr>
        <w:t>on them being strictly confined to untouchability.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see what a gulf exists between my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concessions the Government are prepared to grant.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permit me to handle the tremendous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affecting millions of human beings,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full effect to the Government of India orders under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dispensation. There was in them a frank recognition of my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a full response to it. I miss it altogether in the notes.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aware I have given no cause whatever for change of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permission is given as requested by me, I can give my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 shall take no undue advantage of it, I shall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strictly to anti-untouchability work and shall endeavour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my ability to consult the convenience of the prison staff.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 convict-typist is also a shorthand typist,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everything is satisfactorily settled, I shall have the assistance as </w:t>
      </w:r>
      <w:r>
        <w:rPr>
          <w:rFonts w:ascii="Times" w:hAnsi="Times" w:eastAsia="Times"/>
          <w:b w:val="0"/>
          <w:i w:val="0"/>
          <w:color w:val="000000"/>
          <w:sz w:val="22"/>
        </w:rPr>
        <w:t>before of Sjt. Mahadev Desai and Chhaganlal Joshi.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3905;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Pt. V, pp. 105-7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399. QUANTITY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QUALITY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workers in a cause are as a rule 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by quantitative than by qualitative results of their labours.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volume of work done throughout India,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movement represented by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Society, is not by any means unsatisfactory as a whole,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insignificant when it is distributed over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when it is considered relatively to the goal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removal of untouchability, that is, of the high-and-lowness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 that pervades Hinduism. There was, therefore, despondence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markedly reflected at the meetings of anti-untouchability workers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called during my convalescence after the recent fast.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despondence myself. For, I had only quality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 saw that the co-workers had consciously or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in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one good teacher in preference to fifty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ones, I would be satisfied with the constant attendance of five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sporadic attendance of fifty. I would have five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concentrating their attention on compact, small, selected areas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having them to cover large areas to which they could never give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concentrated attention.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preference for quality is good, as it is for any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especially so for an essentially religious movement 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anti-untouchability. In religion, indifference to quality may even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disaster. If teachers are a stop-gap, if school children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 and workers go about from place to place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personal contact with Harijans, it may be found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and the caste men may have their hearts untouched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say, of ten years’ labours, and the result may be a reaction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movement on the part both of Harijans and caste men.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religious movement faith plays an important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many factors are necessarily unknown and unknowable.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fathom the movement from time to time as we can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secular movements in which most factors are known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If I want to manufacture one million yards of khadi,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cotton I would be able to say when I can. But if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 hearts of five Hindus and wean them from untouchability,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know when, if at all, I could accomplish the task.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work in the belief that my cause being just, if I am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person to handle it, I must touch the hearts of the five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whom I have been called upon to work. I may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despondence over my mission nor may I change the 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work, nor ambitiously extend its scope beyond my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must believe that not only shall I be able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 and patience to affect the five fellow Hindus, but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succeeded with them I shall not be long in succeeding with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This, and no other, is the meaning of the saying, “Faith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mountains” or “To those who work assiduously and in My </w:t>
      </w:r>
      <w:r>
        <w:rPr>
          <w:rFonts w:ascii="Times" w:hAnsi="Times" w:eastAsia="Times"/>
          <w:b w:val="0"/>
          <w:i w:val="0"/>
          <w:color w:val="000000"/>
          <w:sz w:val="22"/>
        </w:rPr>
        <w:t>name I always grant success”.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what we need is boundless faith backed by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character. An impure mind and a religious spirit go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By purity of character is here meant truth, love and chastity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thought, word and deed. If we have not these we shall neither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men nor the Harijans. If we have not this triple purity,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shall we fail to steal the hearts of either, but by our failure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discredit not merely ourselves but the great cause we represent.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have no hesitation in saying that in our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untouchability, if we will take care of quality, quantity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itself. It is hardly necessary to point out that what is said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quality applies as well to Harijan workers as to caste workers.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are to carry out an internal moral reformation, I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revolution among Harijans, they will do so only by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unimpeachable purity and integrity, working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single-mindedness in limited areas where they can establish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contacts.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19-8-1933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HOME SECRETARY,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Col. Martin has kindly given me a copy of your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17th instant addressed to him. I regret to observe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reply realizes my worst fears. Where I thought there was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possibility of a more favourable construction on some of the points,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reply now makes it clear that there was no warrant for any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construction. It therefore becomes unnecessary for me to take up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various points in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now understood through Mr. Andrews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the way of Government carrying out the orders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to which I have already referred is that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 State prisoner I am now a convicted prisoner. If that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a radical departure from a policy explicitly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not by way of concession, but as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 admitted, ‘‘because it is necessary that he (I)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 regard to visitors and correspondence on matters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to removal of untouchability”, ‘‘there being no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publicity”, I cannot understand how what was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becomes any the less necessary now,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being a convicted prisoner. Just as Government have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physical wants and satisfied them in spite of my being a convict,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 venture to submit, do my spiritual wants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demand full recognition from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paragraph of your letter grieves me. The reminder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contained in it comes as an added injury to my wounded soul, for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stated to Government more than once that civil disobedience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circumstances like the present is a part of my creed.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recognize that what I consider as a perfectly lawful and moral activity,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a summary of this in a cable dated August 18 from Viceroy to Secretary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State, London,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“Excerpts from Viceroy’s Cable to Secretary of State”,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18-8-1933.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 V. Martin”, 17-8-1933.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consider as unlawful and probably even immoral.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content to be their prisoner not merely for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of the present confinement, but for such time as India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if I live long enough to see that day—if, that is to say,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possibility still left of Government fulfilling their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and my coming safely out of the ordeal through which I </w:t>
      </w:r>
      <w:r>
        <w:rPr>
          <w:rFonts w:ascii="Times" w:hAnsi="Times" w:eastAsia="Times"/>
          <w:b w:val="0"/>
          <w:i w:val="0"/>
          <w:color w:val="000000"/>
          <w:sz w:val="22"/>
        </w:rPr>
        <w:t>am going.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3906; also Bombay Secret Abstracts,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800(40)(l4), Pt. V, pp. 109-11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R. V. MARTIN.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MARTIN,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three or four days you have been sending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mutilated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surmised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mutilations are due to references to my fast. If my surmise is correct,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the mutilation is not fair to me. If anything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by or on behalf of Government, I should at least know what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 could make my submission to the Government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 might consider unfair in the statements appearing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In fairness to all concerned, I would suggest that the full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correspondence beginning from my letter of the 29th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1932 addressed to Major Bhandari, with reference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for doing Harijan work, should be published, if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been done.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3907; also Bombay Secret Abstracts,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800(40)(14), Pt. V, p. 113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402. A SILENT WORKER IN THE HARIJAN CAUSE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year 1919 when I lay ill in Mani Bhuvan, a well-built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came to see me. I have a faint recollection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along some money too. I asked him whose son he was.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he was the son of Hariprasad Desai of Bhavnagar.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was reminded of the days when my father was alive.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childhood, I had heard of this well-known family of Bhavnagar.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said to Bhai Yashwant prasad that our friendship was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entitle me to exploit him, to which he readily agreed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that he had was available for my work. I had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Barsi mill and other enterprises. The contact then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increasingly closer and in the end we became like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His contribution was always there in all my activities. Whether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khadi or any other activities, he always allowed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exploited. I have never had to beg from him. Time and again, of </w:t>
      </w:r>
      <w:r>
        <w:rPr>
          <w:rFonts w:ascii="Times" w:hAnsi="Times" w:eastAsia="Times"/>
          <w:b w:val="0"/>
          <w:i w:val="0"/>
          <w:color w:val="000000"/>
          <w:sz w:val="22"/>
        </w:rPr>
        <w:t>his own accord he put sums of money into my hands.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sincere worker for the Harijan cause. He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himself and Harijans. When khadi work had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begun, he first thought of Harijans and he had thought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Bhavnagar to revive the craft of weaving with the help of Harijans.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‘He was aware that the Harijans of Kathiawar were looking around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in Bombay, their craft of weaving having almost died.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spoken of the time when he had just begun serving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end of his career was worthy of this beginning. He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untouchability. He never had the vanity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belonged to one of the highest ranking and well-known Nagar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He never indulged in long arguments, his motto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render whatever service came his way. I have just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his passing away. His death is certainly a loss to his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myself have lost a true comrade. And Harijans have lost a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silent worker. May God bless his soul and may He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the other members of the family the wisdom to follow in </w:t>
      </w:r>
      <w:r>
        <w:rPr>
          <w:rFonts w:ascii="Times" w:hAnsi="Times" w:eastAsia="Times"/>
          <w:b w:val="0"/>
          <w:i w:val="0"/>
          <w:color w:val="000000"/>
          <w:sz w:val="22"/>
        </w:rPr>
        <w:t>his footsteps and carry on his beneficent work.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20-8-1933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403. TO THE HARIJANS OF GUJARAT</w:t>
      </w:r>
    </w:p>
    <w:p>
      <w:pPr>
        <w:autoSpaceDN w:val="0"/>
        <w:autoSpaceDE w:val="0"/>
        <w:widowControl/>
        <w:spacing w:line="260" w:lineRule="exact" w:before="198" w:after="1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last visit to Ahmedabad, I had a good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Harijan brothers and sisters. I was able to speak to them quite </w:t>
      </w:r>
      <w:r>
        <w:rPr>
          <w:rFonts w:ascii="Times" w:hAnsi="Times" w:eastAsia="Times"/>
          <w:b w:val="0"/>
          <w:i w:val="0"/>
          <w:color w:val="000000"/>
          <w:sz w:val="22"/>
        </w:rPr>
        <w:t>freely. I repeat here what I expect from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328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sub-caste of Brahmins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so-called caste Hindus have a personal obligation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 which they must do unconditionally;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atonement. But, whether or not they atone for their deeds you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much work to do independently and unconditionally.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heaven without first dying. Whether in this world or the next,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each one to free oneself from bondage by one’s own effort.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should not look upon themselves as lowly, weak or crippled.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atonement by caste Hindus is not for your salvation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and it involves service to you. You should be liberal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their services. In this way, you will readily overlook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in it. If you are not large-hearted, you will only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>failings. But I am confident you will never be mean.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Magnify your own faults so that they appear to be as big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mountains and then make constant efforts to overcome them. In it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obtaining the rights which you want. Never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others have the same faults we need not mind our own.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others do, it is your dharma to overcome the failings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find in yourselves. I see no need to recount them all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shown them to you, but it should not be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anybody to do so. You will not be able, at the behest of others,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what you yourselves do not look upon as failings. Hence,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suffice to say that you should shake off whatever faults you </w:t>
      </w:r>
      <w:r>
        <w:rPr>
          <w:rFonts w:ascii="Times" w:hAnsi="Times" w:eastAsia="Times"/>
          <w:b w:val="0"/>
          <w:i w:val="0"/>
          <w:color w:val="000000"/>
          <w:sz w:val="22"/>
        </w:rPr>
        <w:t>can find in yourselves.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all this as a caste Hindu; as I see it, varnadharma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exists and it cannot be revived by keeping you out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fold. However, if varnadharma is to be reprieved in my lifetime,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varna to be the same in which you would be placed,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have voluntarily become a Harijan. It is by virtue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that I entertain the above expectation of you.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it. I share your misery and, believe me, I shall be happy [only]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become happy.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20-8-1933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TO KATHIAWARIS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 one province should not be burdened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another, just as in a well-organized society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one family’s needs is not borne by another. In accordance with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the needs of Kathiawar should be met by Kathiawaris,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happen to live in Kathiawar or elsewhere.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Harijan work in Kathiawar should be borne by Kathiawaris.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visited Ahmedabad for a few days, I met workers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Harijan Schools and ashrams functioning in Kathiawar.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school or ashram should be obliged to close down solely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funds. It is a different matter altogether if an institution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closed for the sake of better organization, for the conservation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energies, or, for the prevention of unnecessary expenditure.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spoken of my experience that no benevolent work,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stops for lack of funds. Any work which enlists workers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by offering their all, will find money readily coming its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workers will regard the service of Harijans in this spirit.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experience that, in the last analysis, every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 depends upon the devoted efforts of one individual.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imply that such a person can work single-handed.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such a thought is only a sign of arrogance, but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ordered that there can be only one organizer. The world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many. The Governor or the Lord of the world,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call Him, is only one. He has countless men and women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calls Himself a servant of servants and does the work of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it can be said that there can be only one president,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manager for any work. And, if he does not consider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but rather the humblest of servants, the work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will make progress. And he should have steadfast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I know there are such devoted workers in Kathiawar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dearth of money there. Among the Kathiawaris spread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country, I see men and women who can, if they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 bear the expenditure on service of Harijans in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fail to understand the reason why even a single institution serving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should have to close down for want of funds.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20-8-1933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THE BREATH OF MY LIFE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ways are inscrutable! The most unexpected event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happened.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used to the most unexpected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a very long public life, but this is the most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all. What is now in store for me? How I shall use this life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I do not know. But I must say this that whether in prison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prison, Harijan service will be always after my heart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breath of life for me, more precious than the daily bread.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some days at least without the daily bread, but I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Harijan service for one single minute. It is a constant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Almighty that this blot of untouchability may be removed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entirety foam Hinduism and that the millions of caste Hindus may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of Truth which shines upon us, if we would only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scales from our eyes, as I have repeatedly said in these columns.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a dedication to this cause and I shall consider no penance too </w:t>
      </w:r>
      <w:r>
        <w:rPr>
          <w:rFonts w:ascii="Times" w:hAnsi="Times" w:eastAsia="Times"/>
          <w:b w:val="0"/>
          <w:i w:val="0"/>
          <w:color w:val="000000"/>
          <w:sz w:val="22"/>
        </w:rPr>
        <w:t>great for the vindication of this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‘Parnakuti’ August 23, 1933, 5.30 p.m.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TELEGRAM TO RABINDRANATH TAGORE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URUDEV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HANTINIKETAN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GOD’S       GRACE      AM      WELL.      TOOK      ORANGE.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Visva-bharti News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1933, p. 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the eight day of his fast, which began on August 16,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unconditionally.</w:t>
      </w:r>
    </w:p>
    <w:p>
      <w:pPr>
        <w:autoSpaceDN w:val="0"/>
        <w:tabs>
          <w:tab w:pos="730" w:val="left"/>
        </w:tabs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Addressee’s reply dated August 24 read: ‘‘Greatly relieved. God be praised.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to Charlie.”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TELEGRAM TO PADMAJA NAIDU</w:t>
      </w:r>
    </w:p>
    <w:p>
      <w:pPr>
        <w:autoSpaceDN w:val="0"/>
        <w:autoSpaceDE w:val="0"/>
        <w:widowControl/>
        <w:spacing w:line="304" w:lineRule="exact" w:before="10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23, 1933</w:t>
      </w:r>
    </w:p>
    <w:p>
      <w:pPr>
        <w:autoSpaceDN w:val="0"/>
        <w:autoSpaceDE w:val="0"/>
        <w:widowControl/>
        <w:spacing w:line="280" w:lineRule="exact" w:before="5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OLDEN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HRESHOLD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GOD’S     GRACE     AM     WELL.     TOOK     ORANGES.</w:t>
      </w:r>
    </w:p>
    <w:p>
      <w:pPr>
        <w:autoSpaceDN w:val="0"/>
        <w:autoSpaceDE w:val="0"/>
        <w:widowControl/>
        <w:spacing w:line="266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original; Padmaja Naidu Papers. Courtesy: Nehru memorial Museum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TELEGRAM TO JAMNALAL BAJAJ</w:t>
      </w:r>
    </w:p>
    <w:p>
      <w:pPr>
        <w:autoSpaceDN w:val="0"/>
        <w:autoSpaceDE w:val="0"/>
        <w:widowControl/>
        <w:spacing w:line="304" w:lineRule="exact" w:before="10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1933</w:t>
      </w:r>
    </w:p>
    <w:p>
      <w:pPr>
        <w:autoSpaceDN w:val="0"/>
        <w:autoSpaceDE w:val="0"/>
        <w:widowControl/>
        <w:spacing w:line="280" w:lineRule="exact" w:before="56" w:after="116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4"/>
        <w:gridCol w:w="1094"/>
        <w:gridCol w:w="1094"/>
        <w:gridCol w:w="1094"/>
        <w:gridCol w:w="1094"/>
        <w:gridCol w:w="1094"/>
      </w:tblGrid>
      <w:tr>
        <w:trPr>
          <w:trHeight w:hRule="exact" w:val="3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VERY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NURSING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ASSISTANCE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REQUIRED.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113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409. LETTER TO R. V. MARTIN</w:t>
      </w:r>
    </w:p>
    <w:p>
      <w:pPr>
        <w:autoSpaceDN w:val="0"/>
        <w:autoSpaceDE w:val="0"/>
        <w:widowControl/>
        <w:spacing w:line="270" w:lineRule="exact" w:before="10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1933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COL. MARTIN,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sent me to Sassoon Hospital I took with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and certain other things, but not my books, spinning-wheels, </w:t>
      </w:r>
      <w:r>
        <w:rPr>
          <w:rFonts w:ascii="Times" w:hAnsi="Times" w:eastAsia="Times"/>
          <w:b w:val="0"/>
          <w:i w:val="0"/>
          <w:color w:val="000000"/>
          <w:sz w:val="22"/>
        </w:rPr>
        <w:t>etc. Will you kindly hand these to Kakasaheb Kalelkar, as also books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74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received a wire from the addressee saying that he had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Chhotelal Jain, an Ashram inmate, to look after him;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Patel”, 24-8-1933.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736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might have received whilst I was under your custody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were not given to me?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OL</w:t>
      </w:r>
      <w:r>
        <w:rPr>
          <w:rFonts w:ascii="Times" w:hAnsi="Times" w:eastAsia="Times"/>
          <w:b w:val="0"/>
          <w:i w:val="0"/>
          <w:color w:val="000000"/>
          <w:sz w:val="20"/>
        </w:rPr>
        <w:t>. R. V. M</w:t>
      </w:r>
      <w:r>
        <w:rPr>
          <w:rFonts w:ascii="Times" w:hAnsi="Times" w:eastAsia="Times"/>
          <w:b w:val="0"/>
          <w:i w:val="0"/>
          <w:color w:val="000000"/>
          <w:sz w:val="16"/>
        </w:rPr>
        <w:t>ARTIN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 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20-XIII, 1933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ABBAS TYABJI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BH-R-R-R,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many strange things have happened in my life,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is the strangest. However, there it is and I must take it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comes; only I do not know what to do with myself. God will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for me. Till then I wait on Him. I am as strong as 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in the circumstances and, in a few days’ time,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I shall regain my strength, lost during the eight days.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 and, then hope to go to Bombay and be there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must not write to Raihana separately. Tell her that I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fast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sent to 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BBAS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YABJI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MARGARETE SPIEGEL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gone mad over my fast and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giving full satisfaction to everybody there and working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speed. As I am dictating this letter I have your letter, written in Hindi, </w:t>
      </w:r>
      <w:r>
        <w:rPr>
          <w:rFonts w:ascii="Times" w:hAnsi="Times" w:eastAsia="Times"/>
          <w:b w:val="0"/>
          <w:i w:val="0"/>
          <w:color w:val="000000"/>
          <w:sz w:val="22"/>
        </w:rPr>
        <w:t>today. Your handwriting leaves still much to be desired. However,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delighted to have your letter after such a long time. I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letters sent to the jail. I may get them now. I must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a long letter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.Musuem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part with you without having much of a chat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not to be able to write to you all these days was a matter of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Now that I am able to write again I am dictating as many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can. I hope you are feeling quite at home there. I want you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everything about your at Wardha and the people there. Of me,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gleaned from so many sources. So I need not say anything.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6005. Also C.W. 3331.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regularly. I hope you keep good health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are quite happy. What arrangement has been made for your study?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74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1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copy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Gujarati: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C.W.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1525.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Courtesy: Manubehn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Mashruwala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2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414. LETTER TO VALLABHBHAI PATEL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33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For Sardar Vallabhbhai Patel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24, 1933</w:t>
            </w:r>
          </w:p>
        </w:tc>
      </w:tr>
      <w:tr>
        <w:trPr>
          <w:trHeight w:hRule="exact" w:val="36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by kind favour of Superintendent</w:t>
            </w:r>
          </w:p>
        </w:tc>
        <w:tc>
          <w:tcPr>
            <w:tcW w:type="dxa" w:w="2174"/>
            <w:vMerge/>
            <w:tcBorders/>
          </w:tcPr>
          <w:p/>
        </w:tc>
        <w:tc>
          <w:tcPr>
            <w:tcW w:type="dxa" w:w="21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not so bad that I cannot write with my own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wish to exert myself today. You must have read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and known what has happened. It has all been like a dream.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live as God ordains. I wish to take only one step at a time.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I, therefore, worry? Apart from that, however, this time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shall be able to see my way easily. In Yeravda, I kept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all the time. I had not expected to be separated from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We remembered you daily on several occasions. We </w:t>
      </w:r>
      <w:r>
        <w:rPr>
          <w:rFonts w:ascii="Times" w:hAnsi="Times" w:eastAsia="Times"/>
          <w:b w:val="0"/>
          <w:i w:val="0"/>
          <w:color w:val="000000"/>
          <w:sz w:val="22"/>
        </w:rPr>
        <w:t>missed your dictatorial orders.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carefully selected the best bottles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 them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they reached you safely. The rest of your things were packed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If you want any other books or things, let me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is here with me. Chandrashankar, Ba, Mirabehn and Nair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 all the time. Brijkrishna spends the whole day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Ganesh Chaturthi and so there is a holiday atmosphere.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here. I have just received a wire from Jamnalal saying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Chhotelal to look after me. But I am sure I will speedily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my strength. I experience no difficulty in sitting up in the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help. I have eaten fruit in plenty today. I have also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tandalja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has given me some strength. Dr. Gilder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Patel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and examined me. They have found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There is, therefore, no cause for worry regarding my health. </w:t>
      </w:r>
      <w:r>
        <w:rPr>
          <w:rFonts w:ascii="Times" w:hAnsi="Times" w:eastAsia="Times"/>
          <w:b w:val="0"/>
          <w:i w:val="0"/>
          <w:color w:val="000000"/>
          <w:sz w:val="22"/>
        </w:rPr>
        <w:t>What about your nose? What is its condition? Write to me what you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326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this in English. Gandhiji continued to write this in all 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Vallabhbhai Patel, who was in Nasik Jail.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empty bottles which contained honey, etc., used by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in Yeravda Jail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typist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Amaranth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D. D. Gilder, heart specialist; later, Minister of Health,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Dr. P. T.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permitted to. I shall be in ‘Parnakuti’ for a few days. Then I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spend a few days in Bombay. After that, Rama alone knows.</w:t>
      </w:r>
    </w:p>
    <w:p>
      <w:pPr>
        <w:autoSpaceDN w:val="0"/>
        <w:autoSpaceDE w:val="0"/>
        <w:widowControl/>
        <w:spacing w:line="220" w:lineRule="exact" w:before="86" w:after="22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842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ASIK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2: </w:t>
      </w:r>
      <w:r>
        <w:rPr>
          <w:rFonts w:ascii="Times" w:hAnsi="Times" w:eastAsia="Times"/>
          <w:b w:val="0"/>
          <w:i/>
          <w:color w:val="000000"/>
          <w:sz w:val="18"/>
        </w:rPr>
        <w:t>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20-2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VIDYA HINGORANI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news of you from Anand. I hope you are all right in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mind. I hope Mahadev is keeping well. How are the others?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in detail.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You probably believe that I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looking after. But the truth is that except for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to me I hardly require any other service. This time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all my energy. That cannot happen in eight days.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I have lost, I shall soon recover. It was,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necessary to send Chhotelal. But now that he is coming,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happy, and that is enough for me. Probably you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Mirabehn is with me. Brijkrishna always runs up from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he may be, and so he, too, is here. There are many others besides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receipt of the addressee’s wire about </w:t>
      </w:r>
      <w:r>
        <w:rPr>
          <w:rFonts w:ascii="Times" w:hAnsi="Times" w:eastAsia="Times"/>
          <w:b w:val="0"/>
          <w:i w:val="0"/>
          <w:color w:val="000000"/>
          <w:sz w:val="18"/>
        </w:rPr>
        <w:t>Chhotelal. The source bears a note that the letter was received on August 26, 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hope you keep good health. Let me know your experiences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newcomers. Is your case over? How is Ramdas succeeding?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Chhotelal arrived just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2922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MADELEINE ROLLAND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word to send my have to you and to the Rishi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Mira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all about the latest astonishing event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that you are both </w:t>
      </w:r>
      <w:r>
        <w:rPr>
          <w:rFonts w:ascii="Times" w:hAnsi="Times" w:eastAsia="Times"/>
          <w:b w:val="0"/>
          <w:i w:val="0"/>
          <w:color w:val="000000"/>
          <w:sz w:val="22"/>
        </w:rPr>
        <w:t>well. Andrews too is here now.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yours,</w:t>
      </w:r>
    </w:p>
    <w:p>
      <w:pPr>
        <w:autoSpaceDN w:val="0"/>
        <w:autoSpaceDE w:val="0"/>
        <w:widowControl/>
        <w:spacing w:line="266" w:lineRule="exact" w:before="4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10582. Courtesy: Madeleine Rolland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ANASUYABEHN SARABHAI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earlier. I tried yesterday but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You must certainly have been much worried on my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you be worried now? You must accept by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has become a part of my life and you should therefore give up </w:t>
      </w:r>
      <w:r>
        <w:rPr>
          <w:rFonts w:ascii="Times" w:hAnsi="Times" w:eastAsia="Times"/>
          <w:b w:val="0"/>
          <w:i w:val="0"/>
          <w:color w:val="000000"/>
          <w:sz w:val="22"/>
        </w:rPr>
        <w:t>your attachment for my body.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that Anandi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are not there. Give me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do not write to them thinking they are not there.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tell them to write to me. How is Bablo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faring? Has Sharda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original is not available. This is a retranslation of a rendering in </w:t>
      </w:r>
      <w:r>
        <w:rPr>
          <w:rFonts w:ascii="Times" w:hAnsi="Times" w:eastAsia="Times"/>
          <w:b w:val="0"/>
          <w:i w:val="0"/>
          <w:color w:val="000000"/>
          <w:sz w:val="18"/>
        </w:rPr>
        <w:t>French.</w:t>
      </w:r>
    </w:p>
    <w:p>
      <w:pPr>
        <w:autoSpaceDN w:val="0"/>
        <w:tabs>
          <w:tab w:pos="710" w:val="left"/>
        </w:tabs>
        <w:autoSpaceDE w:val="0"/>
        <w:widowControl/>
        <w:spacing w:line="23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Romain Rolland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Gandhiji’s fast and the unexpected release.</w:t>
      </w:r>
    </w:p>
    <w:p>
      <w:pPr>
        <w:autoSpaceDN w:val="0"/>
        <w:tabs>
          <w:tab w:pos="710" w:val="left"/>
        </w:tabs>
        <w:autoSpaceDE w:val="0"/>
        <w:widowControl/>
        <w:spacing w:line="226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Daugher of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Narayan,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Daughter of Chimanlal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too? Does she still suffer from attacks of asthma?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pampering her, I hope. If they have left station who is paying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expenses? Have the Harijan children adjusted themselves [to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surroundings?] Do they respect the rules of the Ashram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are </w:t>
      </w:r>
      <w:r>
        <w:rPr>
          <w:rFonts w:ascii="Times" w:hAnsi="Times" w:eastAsia="Times"/>
          <w:b w:val="0"/>
          <w:i w:val="0"/>
          <w:color w:val="000000"/>
          <w:sz w:val="22"/>
        </w:rPr>
        <w:t>Amina’s children? Do they learn Urdu and read the Koran?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regaining my strength. Shankerlal should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movable property of the Ashram and the dairy.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32801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1933</w:t>
      </w:r>
    </w:p>
    <w:p>
      <w:pPr>
        <w:autoSpaceDN w:val="0"/>
        <w:autoSpaceDE w:val="0"/>
        <w:widowControl/>
        <w:spacing w:line="260" w:lineRule="exact" w:before="10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commenced by expressing his thanks to Col. Candy,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Surgeon, Poona, his staff and nurses for the very great care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had looked after him and also to Lt. Col. Martin,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Yeravda Prison and his staff for their kind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during the early stages of his fast. Gandhiji said: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the public to be assured about my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 week’s fast is nothing for me, and though 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whilst it lasted, caused terrible physical agony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take the necessary quantity of water, I feel on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after the breaking of the fast that I shall be able to regain my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within a reasonable time. There need be, therefore, no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any anxiety.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time my discharge having come upon me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unexpectedly, I confess I have no knowledge whatsoever of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shape my movements, after my convalescence is over.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repeat what I have said so often before, but this time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force than before, that I shall be constantly praying for light </w:t>
      </w:r>
      <w:r>
        <w:rPr>
          <w:rFonts w:ascii="Times" w:hAnsi="Times" w:eastAsia="Times"/>
          <w:b w:val="0"/>
          <w:i w:val="0"/>
          <w:color w:val="000000"/>
          <w:sz w:val="22"/>
        </w:rPr>
        <w:t>and guidance.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38" w:lineRule="exact" w:before="1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Children’s Ashram at Ahmedabad being run by the addressee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reported: “Looking remarkably well,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 group of journalists at 10 a.m. today in the spacious hall of Lady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Thackersey’s bungalow. Gandhiji spoke very clearly and often with emotion.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end of the interview which lasted nearly an hour, signs of exhaustion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however perceptible, and at Mrs. Naidu’s suggestion Press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>stopped asking more questions.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seek peace much more eagerly than imprisonment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repetition of fast. I shall therefore again use this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imprisonment for the sake of exploring avenues of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however, I do want to make clear. This discharge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no joy for me; possibly it is a matter of shame that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comrades to prison and came out of it by fasting.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behalf of the Government in connection with the fast,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time to study at all fully. During the fast and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to it, I was deprived of all news that was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it.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question, Gandhiji explained this point further and said that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given to him during this period was mutilated, portions bearing on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fast having been cut out of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proceeded: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do not know all that has been stated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fast But what little I had the energy to read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shows that Government have not done me justice.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when I took my fast in Yeravda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last, Government gave me fullest facilities for seeing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people, giving interviews and writing letters in the matter of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work, not because I was a State prisoner,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recognized it was justly due to me to give me those facilities,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held me in their custody. If, therefore, a mistake was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it was made at that very first fast. Had they chosen,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unconditionally discharged me as they did at the time of the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fast or this time. The question of jail discipline was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 then as now, but they did not do so. They thought it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for them to keep me in custody and give me the facilities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referred to.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two days after the Poona Pact was made,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Harijan work were suddenly stopped to my surprise and I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sent in a respectful protest; but that protest having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26-8-1933, had reported that while answering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on Gandhiji’s fast in Legislative Assembly at Simla on August 24, it was stated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“decision to release Gandhiji” was taken as “Mr. Gandhi was apparently determined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 suicide. Government were not prepared to allow him to die in jail nor to order </w:t>
      </w:r>
      <w:r>
        <w:rPr>
          <w:rFonts w:ascii="Times" w:hAnsi="Times" w:eastAsia="Times"/>
          <w:b w:val="0"/>
          <w:i w:val="0"/>
          <w:color w:val="000000"/>
          <w:sz w:val="18"/>
        </w:rPr>
        <w:t>forcible feeding to save his life”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R. V. Martin”, 19-8-1933.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evoked no satisfactory response, I had perforce to send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Government gave me facilities for Harijan work without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hindrance, life would not be worth living for me and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November 3 last the following orders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conveyed to me: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orders were passed with the full knowledge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and with full knowledge of what they meant in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once more that when Government arrested me again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 days’ fast, they had to face my request for doing Harijan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let or hindrance, whether they took me in as a State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other. In my opinion, classification is wholly irrelevant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The sole issue was in September, in November and today is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my life and the Harijan work in jail or no Harijan work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death; and so long as I live that will be the issue that will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face the Government and face the public. If I am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that, whether outside or inside the prison, I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liberty to carry on the programme of anti-untouchability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undertaken as a solemn obligation, then my fast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impertinent and should not count either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the public; but if I am right, then my fast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as a sacrificial seal.</w:t>
      </w:r>
    </w:p>
    <w:p>
      <w:pPr>
        <w:autoSpaceDN w:val="0"/>
        <w:autoSpaceDE w:val="0"/>
        <w:widowControl/>
        <w:spacing w:line="260" w:lineRule="exact" w:before="60" w:after="2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It has been said on behalf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when, owing to the 21 days’ fast I was discharged, I gave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political than Harijan work. I cannot imagine a grosser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of facts, which are all capable of being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But I will give a few outstanding instances. The whole of the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the subsequent days, during which I was unable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all, I could only pray and think and not do writing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talking; and I can say that during this period I thought of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and God’s children, the Harijans. Then when I was at all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sustained conversation with a group of men, my first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address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meeting of Harijan workers in this very hall,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lying in bed. When I was able to do any public writing,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for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5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1932.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E. E. Doyle”, 25-10-1932.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footnote to “Telegram to Home Secretary, Govewrnment of India”, 3-11-</w:t>
            </w:r>
          </w:p>
          <w:p>
            <w:pPr>
              <w:autoSpaceDN w:val="0"/>
              <w:autoSpaceDE w:val="0"/>
              <w:widowControl/>
              <w:spacing w:line="220" w:lineRule="exact" w:before="220" w:after="0"/>
              <w:ind w:left="5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“Discussion with Harijan Workers, Poona”, 2-7-1933.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4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“All About the Fast”, 8-7-1933.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while I was in Poona I did attend the informal conference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held frequent conversations with political co-workers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civil disobedience. There was no secret about it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ashamed of it. Civil disobedience is an integral part of my life.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the bulk of my time was not given to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As a matter of fact, in view of the advice I tendered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it was not necessary. Then when I went to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think that the sacrificing of the Ashram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a tremendous amount of my time, but I am again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tremendous amount of my time was taken up with Harijan service.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gathered at prayer time and every time, if I spoke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these crowds, I spoke on untouchability and I collected funds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these meetings with more or less generous response,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pice of which went to the Harijan Fund. If challenged,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instances of this character. It, therefore, in my opinion,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all body much more a Government official, to recklessly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me with having done a thing which I have not done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the procedure which, to a simple mind like mine,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manifest and gross breach of promise, deliberately made to a </w:t>
      </w:r>
      <w:r>
        <w:rPr>
          <w:rFonts w:ascii="Times" w:hAnsi="Times" w:eastAsia="Times"/>
          <w:b w:val="0"/>
          <w:i w:val="0"/>
          <w:color w:val="000000"/>
          <w:sz w:val="22"/>
        </w:rPr>
        <w:t>prisoner in their custody.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Gandhiji’s attention was drawn to the Home Member’s statement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 that Gandhiji wished to combine simultaneously two incompatible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policies, deliberate incarceration and complete freedom to carry on social work as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ordinary man,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that there is anything incompatible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asking for incompatible things if I had asked for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campaign from inside the prison walls.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was then asked if in his opinion his political campaign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few months had done the country any good.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that he was unable to reply to the question as he had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 to gauge the reaction of his movement on the people. But it was his firm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conviction that the movement which was the cleanest weapon possible in the hands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self-respecting people to resist injustice could not but have done good.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the concessions given by the Government were not adequate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enough, Gandhiji replied in the negative and said there still remained tremendous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to be done in connection with the anti-untouchability work. The political part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Leaders’ Conference, Poona-I”, 12-7-1933 and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Leaders’ Conference, Poona-II”,.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fallowing paragraph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Tribune.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it formed only very little. The task before the reformers was to bring about a </w:t>
      </w:r>
      <w:r>
        <w:rPr>
          <w:rFonts w:ascii="Times" w:hAnsi="Times" w:eastAsia="Times"/>
          <w:b w:val="0"/>
          <w:i w:val="0"/>
          <w:color w:val="000000"/>
          <w:sz w:val="18"/>
        </w:rPr>
        <w:t>change of heart on the part of the Hindus.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continuing, said that he could not describe the grief it caused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on a matter of this character where Government orders had been so explicit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last, the same officials should have been responsible for goading him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fast and then to say that he wanted to become a dictator. This was the unkindest </w:t>
      </w:r>
      <w:r>
        <w:rPr>
          <w:rFonts w:ascii="Times" w:hAnsi="Times" w:eastAsia="Times"/>
          <w:b w:val="0"/>
          <w:i w:val="0"/>
          <w:color w:val="000000"/>
          <w:sz w:val="18"/>
        </w:rPr>
        <w:t>cut of all.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Mr. Rajagopalachari, for example, who had been a party to the Poona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Pact and who was now in jail, could not seek permission for doing Harijan work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Gandhiji replied in the negative and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side with the Government in resisting Mr.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Mr. Rajagopalachari was not present at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 I was there as the sole representative of Mr. Rajagopala-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 and other Congressmen and I made a declaration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with my life separate electorates for the Depressed Classes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became a matter of sacred obligation to me to conduct this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even from inside the jail.</w:t>
      </w:r>
    </w:p>
    <w:p>
      <w:pPr>
        <w:autoSpaceDN w:val="0"/>
        <w:autoSpaceDE w:val="0"/>
        <w:widowControl/>
        <w:spacing w:line="260" w:lineRule="exact" w:before="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political situation, Gandhiji was asked what form his efforts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would take. Gandhiji replied that he did not know what it would be 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moment. It was still in the lap of future. It was all impenetrable darkness for him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now. But if Government had the will for peace—and he knew that the Congress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will—then peace could be had. But on what terms, he could not say 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moment, not having all the strings in his hand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would be approaching the Viceroy again for an interview, he </w:t>
      </w:r>
      <w:r>
        <w:rPr>
          <w:rFonts w:ascii="Times" w:hAnsi="Times" w:eastAsia="Times"/>
          <w:b w:val="0"/>
          <w:i w:val="0"/>
          <w:color w:val="000000"/>
          <w:sz w:val="18"/>
        </w:rPr>
        <w:t>replied that he could not say definitely, but it was quite on the cards.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concluded by saying that he hoped to be restored to health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a week or more and he was now on milk diet and free from pain or </w:t>
      </w:r>
      <w:r>
        <w:rPr>
          <w:rFonts w:ascii="Times" w:hAnsi="Times" w:eastAsia="Times"/>
          <w:b w:val="0"/>
          <w:i w:val="0"/>
          <w:color w:val="000000"/>
          <w:sz w:val="18"/>
        </w:rPr>
        <w:t>discomfort.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26-8-1933; also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>, 27-8-1933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420. LETTER TO MARGARETE SPIEGEL</w:t>
      </w:r>
    </w:p>
    <w:p>
      <w:pPr>
        <w:autoSpaceDN w:val="0"/>
        <w:autoSpaceDE w:val="0"/>
        <w:widowControl/>
        <w:spacing w:line="284" w:lineRule="exact" w:before="108" w:after="0"/>
        <w:ind w:left="495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got all the letters from the jail.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write as often as you like, only handing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someone who is writing to me so that the postage may be </w:t>
      </w:r>
      <w:r>
        <w:rPr>
          <w:rFonts w:ascii="Times" w:hAnsi="Times" w:eastAsia="Times"/>
          <w:b w:val="0"/>
          <w:i w:val="0"/>
          <w:color w:val="000000"/>
          <w:sz w:val="22"/>
        </w:rPr>
        <w:t>saved. As a rule, there is a regular post from Wardha for me. The best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thing for you, therefore, is to hand over your letters to Dwarkanathji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 Lakshmibehn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what you mean when you say you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You read it to understand and act accordingly. You must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past and look after the present, never mind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behaved. I have forgotten all about it and I know that it was all out of </w:t>
      </w:r>
      <w:r>
        <w:rPr>
          <w:rFonts w:ascii="Times" w:hAnsi="Times" w:eastAsia="Times"/>
          <w:b w:val="0"/>
          <w:i w:val="0"/>
          <w:color w:val="000000"/>
          <w:sz w:val="22"/>
        </w:rPr>
        <w:t>excess of love. There was nothing immoral about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Mira has not been received. Vinoba is quite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you to learn cooking, Hindi, and cotton processes well, if </w:t>
      </w:r>
      <w:r>
        <w:rPr>
          <w:rFonts w:ascii="Times" w:hAnsi="Times" w:eastAsia="Times"/>
          <w:b w:val="0"/>
          <w:i w:val="0"/>
          <w:color w:val="000000"/>
          <w:sz w:val="22"/>
        </w:rPr>
        <w:t>you are to do real work amongst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quite well and fit.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Nirmala’s. I am not writing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Nirmala. I was happy to learn that you did not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Vinabehn gave me news about your health. Dhiru wrote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Bhavnagar. He seems to be quite happy. I could not see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at all. This time the conditions were completely different.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permitted to write to anybody. My health is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rapidly. Gradually I am recovering strength. Chhaganlal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Thana. If you have received any letter from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please give me news about him. Also give me news about Vimu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any.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5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5356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85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50" w:right="4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7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Dwarkanath Harkare, an Ashram inmate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Laksmibehn N. Khare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Addressee’s daughter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3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343</w:t>
            </w:r>
          </w:p>
        </w:tc>
      </w:tr>
      <w:tr>
        <w:trPr>
          <w:trHeight w:hRule="exact" w:val="362"/>
        </w:trPr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61: 27 APRIL, 1933- 7 OCTOBER, 1933</w:t>
            </w:r>
          </w:p>
        </w:tc>
        <w:tc>
          <w:tcPr>
            <w:tcW w:type="dxa" w:w="21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MITHUBEHN PETIT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do not worry about me. I am steadily </w:t>
      </w:r>
      <w:r>
        <w:rPr>
          <w:rFonts w:ascii="Times" w:hAnsi="Times" w:eastAsia="Times"/>
          <w:b w:val="0"/>
          <w:i w:val="0"/>
          <w:color w:val="000000"/>
          <w:sz w:val="22"/>
        </w:rPr>
        <w:t>regaining strength. I can digest milk.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in good health. I need not enquire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work; it must be going on as usual.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6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ITHUBEHN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ETIT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OLABA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I SHALL DANCE TO HIS TUNE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understand God’s ways. I did not even dream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twenty-one days’ fast, I would have to go on another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three months and, as a result, I would be out of jail.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>what God meant by this play. 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one, do not know it.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that whether in jail or outside, I shall not fail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of which I am capable in thought, speech and act, to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the dross of untouchability. When an attempt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thwart the effort, I gave up food. I shall not allow a thing bought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dearly to slip out of my hands. But God knows how I can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 shall dance to His tune. I shall be guided by Him.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>every hope that all men and women will help me in this attempt.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27-8-1933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424. LETTER TO VITHALDAS V. JERAJANI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VITHALDAS,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 message from me on khadi. What message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send? When I hear that the love of people for khadi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diminishing, my love for these things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>stronger.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GULAB A. SHAH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don’t feel a stranger there. Write to me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>Do you keep a diary? Have you made any friends?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MANU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completely free from fever and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well. Write to me a detailed letter, giving your daily routine.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quite well. Prabhavatibehn has arrived here today.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1526. Courtesy: Manubehn S. Mashruwala</w:t>
      </w:r>
    </w:p>
    <w:p>
      <w:pPr>
        <w:autoSpaceDN w:val="0"/>
        <w:autoSpaceDE w:val="0"/>
        <w:widowControl/>
        <w:spacing w:line="220" w:lineRule="exact" w:before="4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16-9-1933, this appeared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“Mahatmaji’s Message” with the following introductory note: “On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>occasion of the Gandhi Jayanti, Sjt. V. V. Jerajani, Agent, All-India Spinners’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requested Mahatma Gandhi for a message. This he sent in Gujarati which </w:t>
      </w:r>
      <w:r>
        <w:rPr>
          <w:rFonts w:ascii="Times" w:hAnsi="Times" w:eastAsia="Times"/>
          <w:b w:val="0"/>
          <w:i w:val="0"/>
          <w:color w:val="000000"/>
          <w:sz w:val="18"/>
        </w:rPr>
        <w:t>is translated below.”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after ten days. I have no idea where I shall be.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the newspapers. Make independent arrangements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stay. I hope your problems have been resolved.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(1932-48), between pp. 52 and 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regaining strength fairly rapidly. I am very eager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Jnana. I shall be happy if she comes and sees me. Let me know her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seems to have benefited very well indeed. I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to stay on here for the present without being afraid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>plague.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429. LETTER TO DR. MANORAMABAI THATTE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1933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With you only that which is good in us and bring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which is good in the foreign lands you may go to.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bless you and make you a fitter instrument of service.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4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8680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letter was written on the eve of the addresseee’s departure for England.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0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29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ANXIOUS VISIT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 BUT NOT 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POSSIBLE REACH BEFORE LAST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WEEK          SEPTEMBER.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7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Panchven Putrako Bapuke Ashirvad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114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V. S. SRINIVASA SASTRI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treasure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anything you have said.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all you have said. Having said this, I must say that I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from your interpretation of Government orders. If you saw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correspondence, perhaps you will revise your judgment.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special pleading consciously. You may not have noticed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themselves dropped the idea of ‘another set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conditions’. On the contrary, they said that they made a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what you call ‘concession in the first instance’,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made was not one on merits but had reference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shall not strive with you in connection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upon my statement, but if you will care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question I would gladly send you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 hope that you yourself do not consider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desiring to blame the Government for the sake of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that performance would be dearer to me than Harijan uplift.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capable of a just discrimination and therefore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when the Government is in the right. But this is all beside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 have taken so much space with what is now immaterial,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tell you that I do not plead guilty to the charge you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August 27;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V. S. Srinivasa Sastri”, </w:t>
      </w:r>
      <w:r>
        <w:rPr>
          <w:rFonts w:ascii="Times" w:hAnsi="Times" w:eastAsia="Times"/>
          <w:b w:val="0"/>
          <w:i w:val="0"/>
          <w:color w:val="000000"/>
          <w:sz w:val="18"/>
        </w:rPr>
        <w:t>27-8-1933.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against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central point of your letter. I quite agree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wholly unfit for the constitution building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In my opinion that time is not yet. It will come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has developed a sanction for itself. I would therefore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from the Congress and devote myself to the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outside the Congress and to Harijan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is, how to do it? Can I do it by seceding from the Congress?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question that troubled me at the time of the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that is the question that confronts me again.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light. As soon as I have regained sufficient strength,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sound the mind of Congressmen and if I can possibly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 I shall gladly do so. My impression,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mentality has not changed. Whilst it is true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Congressmen have got tired, very few would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White Paper or work for securing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it. They want a radical change. But I am in no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any final decision. I can give you this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deter me from taking any steps that might be in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nation. There is no question even of self-effacement.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duty I have held always to be a thing of beauty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for ever. The awful fact, however, has often been to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>duty lies.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give me up, but continue to guide me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come if you felt like coming. I am not going to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you to come when I feel that I need your personal contact and </w:t>
      </w:r>
      <w:r>
        <w:rPr>
          <w:rFonts w:ascii="Times" w:hAnsi="Times" w:eastAsia="Times"/>
          <w:b w:val="0"/>
          <w:i w:val="0"/>
          <w:color w:val="000000"/>
          <w:sz w:val="22"/>
        </w:rPr>
        <w:t>a constant exchange of thoughts.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pp. 260-2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am glad you have taken to Jamnalalji.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his guidance and do as he says. Take gratefully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>nursing that may be offered to you and that may be necessary for the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healing of your body. I hope you have now got rid of all your boils </w:t>
      </w:r>
      <w:r>
        <w:rPr>
          <w:rFonts w:ascii="Times" w:hAnsi="Times" w:eastAsia="Times"/>
          <w:b w:val="0"/>
          <w:i w:val="0"/>
          <w:color w:val="000000"/>
          <w:sz w:val="22"/>
        </w:rPr>
        <w:t>and eruptions.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wire. I should like very much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immediately, but I can’t do that. I think it will be better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Bombay first and then to Wardha. I wish to acquaint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atmosphere in Bombay. The Harijan work there also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become slack and, if possible, I wish to infuse some life into 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steadily improving. I can eat with appetite.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your health. Letters for N. and Amala are enclosed.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seems to have become a little unsettled.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434.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out before your time. I hope you got my wire.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Mother was going back to Allahabad. I expect full report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 has been with me fairly often. She is to come again this </w:t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at all possible, we must meet soon. But of course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up there if Mother remains bad. I shall expect a full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 It would be as well to send it by registered post.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Jamnalal Bajaj”, 30-8-1933.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slowly regaining lost strength. I say nothing about the fast </w:t>
      </w:r>
      <w:r>
        <w:rPr>
          <w:rFonts w:ascii="Times" w:hAnsi="Times" w:eastAsia="Times"/>
          <w:b w:val="0"/>
          <w:i w:val="0"/>
          <w:color w:val="000000"/>
          <w:sz w:val="22"/>
        </w:rPr>
        <w:t>as I expect you now know all about it. More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KASHI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1933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have to forget all talk about Satyavati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Prabhudas. I am looking for some other girl. It will be as his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 for him. I do not think lack of money comes in Prabhudas’s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What comes in his way is his age and the ill reputation he has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health. Another reason is that as Prabhudas has always lived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he has not come into contact with anybody.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we have to make the effort and then acquiese in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result God brings about. I am all right.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. S.N. 33073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436.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give up worrying. What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will happen. I will certainly give it a thought. I have not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Gyan as yet. She writes to say that I have not been just to her.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keen on seeing her. I do not want to do anything in a hurry.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want do impose Gyan on you. However, I consider it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 as an elder person to make acquaintance with Gyan.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you need not worry about your engagement.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go to Wardha, too. Something will occur to me when I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health remains good in the plains and if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>allows it, it will no doubt be better if you postpone going to the hills.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Chhaganlal. I have received his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letter. He is longing to go to Sabarmati. That is all right.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. S.N. 32970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TOTARAM SANADHYA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our duty to endure even when we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ruination of the Ashram. God willing, we shall regain its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reside in whatever structures then remain. I hope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serve some purpose or other. You and Hariprasad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keeping good health. I am regaining strength,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438. FRAGMENT OF LETTER TO H. K. HALES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31, I933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 I have no desire to court imprisonment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it, but if imprisonment comes in my way even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for peace, I will accept it cheerfully.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17-9-1933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8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letter under reply was dated August 31, 1933.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Hales, a Conservative member of British Parliament, had written: “It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imperative that you should, at all costs, preserve your freedom in the evening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Every hour is of supreme value and for you, of all men, to be incarcerated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months, at a time when your counsel and advice are so necessary, seems to me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crime.” He had concluded the letter with a request to “resist the inclination this time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sake of your friends, if not for yourself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F. Andrews has shared with me your letters to him.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 press upon you the necessity of taking fair rest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in more work. ‘A stitch in time saves nine’ has much truth in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say nothing about my body or the situation created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unexpected discharge. Deenabandhu has, I know,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>fully about it.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Mahadev! He is alone now in Belgaum prison.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isolation will do him good.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G.N, 1467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440. LETTER TO EDMOND AND YVONNE PRIVAT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 AND BHAKTI,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acknowledge your love letter and to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keeping as well as I can. The rest you will have from Mira’s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NOTE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ISTINCTION BETWEEN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WO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Andrews wrote last week on the untouchability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showed how there was the temple-entry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there. It is, however, worth noting the distinction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untouchabilities. In South Africa, it is based upon colour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>and has no sanction either in religion or in law. In India,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it is claimed by a large number of Hindus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sanction and we know that it has also the sanction of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untouchability is, therefore, much worse than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African. Both are, no doubt, equally mischievous, so far as the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concerned. Both deserve equal condemnation. Only, in India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that the fight is likely to be much harder than in South Africa.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2-9-1933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THE TEMPLE-ENTRY BILL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to think that the anti-untouchability measure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 up for one year by the Legislative Assembly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to hang it up received the support of the Government.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may not rest till untouchability is blotted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 Book. Meanwhile, the process of having temples opened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trustees and temple-goers and the general propaganda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opening temples should continue.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observe that a Harijan Conference at Agra has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resolution: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Jatav Conference . . . considers that the methods and system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of the movement is not satisfactory. Harijan movement lays stress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temple-entry problem more than on economic and educational problems.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former . . . will produce slave mentality, . . . . Hence . . . great emphasis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be laid on the educational and economic aspect of the progress.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Inter-caste marriage and inter-dining must be on the programme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. . 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and educational uplift is no doubt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true repentance by caste Hindus. It is a test of the sincerity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professions. But the uplift will not be complete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open of temples. The throwing open of temples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the religious equality of Harijans. It will be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their ceasing to be the outcastes of Hinduism,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beside the point that tens of thousands of Harijans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enter temples. If it were properly probed, the fact would be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74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Abolition Bill. It was introduced by C. S. Ranga Iyer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24, 1933;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6th footnote to “Letter to ranchhoddas Patwari”, 11-1-1933.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quite otherwise. Thousands of Harijans do want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Only they have been so accustomed to the prohibition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hope of entering temples had dried up in them.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admission to temples on a par with the other Hindus is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Harijans desire the consolation of temple-entry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whether, if temples are thrown open to them, they will make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or not, caste Hindus have to perform their simple duty.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open their temples for Harijans to offer worship in,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the same terms as for themselves. A debtor is not absolved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payment because his creditor does not care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payment, or has forgotten the debt altogether.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temples are thrown open to Harijans, schools,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similar facilities will be automatically open to Harijans.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easy enough to realize that untouchability may subsist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economic uplift. Many Ezhawas in Travancore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Namashudras in Bengal possess decent fortunes and are yet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pariahs of society. The bar sinister is all the more galling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their flourishing condition. Dr. Ambedkar suffers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in spite of his high educational attainments and his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condition. He is naturally more sensitive to the insult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But the reproach will be automatically removed,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caste Hindus proclaim the banishment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admitting Harijans to their temples on terms of absolute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themselves. It will not then become necessary for any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 to go to temples, if he does not desire to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the opening of temples will cover him with the rest.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like the abolition of slavery. It will be a vast and glorious step </w:t>
      </w:r>
      <w:r>
        <w:rPr>
          <w:rFonts w:ascii="Times" w:hAnsi="Times" w:eastAsia="Times"/>
          <w:b w:val="0"/>
          <w:i w:val="0"/>
          <w:color w:val="000000"/>
          <w:sz w:val="22"/>
        </w:rPr>
        <w:t>in the much-needed and overdue purification of Hinduism.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permission, to be of use, has naturally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act on the part of Hindus. It has to be, therefore,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in the caste Hindus. Legislation is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because of the fact that in law the entry of Harijans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caste-Hindu temples is said to be prohibited. Legislation will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seal of approval of the vast mass of Hindus. I personally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want, that legislation in the teeth of universal caste-Hindu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My own belief is that caste Hindus as a whole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temple-entry by Harijans. I should abide by the result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conducted referendum. Anyway, let the reformers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whatever happens in the Legislature at Delhi,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 and the necessary legislation must continue.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things in the resolution quoted above which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explanation or criticism. This must be postponed for a future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2-9-1933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DR. MOHAMMAD ALAM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ALAM,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great. He often confounds us. I little knew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discharged in the manner I have been. I am now praying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light as to the next step I am to take. I am sorry I have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paper, but I must now do it. You must quickly undergo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and ensure good health. I am making steady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regaining lost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for Begum Alam.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LAM </w:t>
      </w:r>
      <w:r>
        <w:rPr>
          <w:rFonts w:ascii="Times" w:hAnsi="Times" w:eastAsia="Times"/>
          <w:b w:val="0"/>
          <w:i w:val="0"/>
          <w:color w:val="000000"/>
          <w:sz w:val="20"/>
        </w:rPr>
        <w:t>1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YTTON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72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72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N. R. MALKANI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of 11th instant.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had already told me how you and your wife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her, and when I heard that she was under your roof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at ease. I now see that she has gone to Wardha;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understood why before Devdas was removed from Delhi.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letter had told me that she would be in Delhi so long as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there. I have written to Rajaji. I can understand his consolation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to be both father and mother to his children,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to his daughters. But I know also that deep down in him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dignified peace.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work there is flourishing.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make either regarding the Harijan work or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hesitate to pass them on to </w:t>
      </w:r>
      <w:r>
        <w:rPr>
          <w:rFonts w:ascii="Times" w:hAnsi="Times" w:eastAsia="Times"/>
          <w:b w:val="0"/>
          <w:i w:val="0"/>
          <w:color w:val="000000"/>
          <w:sz w:val="22"/>
        </w:rPr>
        <w:t>me whilst I am yet in a position to receive them.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 R.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ALKANI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445. LETTER TO CHARU PROVA SEN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CHARU PROVA,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have your brief note.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are quite right. It is no joke for anybody to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co-worker. But I know that God gives all the co-workers and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they and I may need. Therefore, you will get no pity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from me, but you will have to render a true account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stewardship.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doing well. I am slowly but steadily regaining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AJBARI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ARIDPUR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 should not expect frequent replies from </w:t>
      </w:r>
      <w:r>
        <w:rPr>
          <w:rFonts w:ascii="Times" w:hAnsi="Times" w:eastAsia="Times"/>
          <w:b w:val="0"/>
          <w:i w:val="0"/>
          <w:color w:val="000000"/>
          <w:sz w:val="22"/>
        </w:rPr>
        <w:t>me. Whenever I can I will certainly write to you.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nothing to you about my health because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it in some other letters.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getting on as well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regaining strength steadily. Therefore,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 I am taking milk, fruit and vegetables.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are steadily qualifying yourself.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447. LETTER TO BENARSIDAS CHATURVEDI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get your letter. Proficient and paid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employed for propagation of Hindi in Bengal.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Ramanandbabu has done immense service to Hindi.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felicitations on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Vishal Bharat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account of the Madras tour, it is good.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20" w:lineRule="exact" w:before="4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64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ENARSIDAS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HATURVEDI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DITOR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“V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ISHAL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120/2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IRCULAR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2564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VIDYA HINGORANI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that for the time being you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Later on we shall see. Anand will stay here for the present.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go over to Wardha by the end of this month. Keep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body fit.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3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99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0" w:val="left"/>
              </w:tabs>
              <w:autoSpaceDE w:val="0"/>
              <w:widowControl/>
              <w:spacing w:line="220" w:lineRule="exact" w:before="80" w:after="0"/>
              <w:ind w:left="5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to Jamanalal Bajaj”, 30-8-1933.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Hindi monthly published from Calcutta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61: 27 APRIL, 1933- 7 OCTOBER, 1933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INTERVIEW TO ASSOCIATED PRESS OF INDIA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1933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unconscious of any error in giving my previous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admit that this unexpected release has produced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demands special treatment. At this stage I can only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matter my earnest and prayerful consideration.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ready-made plan before me. I shall consult all friends, listen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come to no hasty decision. I reiterate my earnest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Therefore I shall leave no stone unturned to bring it about in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it lies within my power.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4/11/33, 1933, p. 4.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450. ADVICE TO FRIENDS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3,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nothing less than a new life for me. On my part I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hope. On the 23rd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night after the nausea, I felt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for long, that I could no longer battle with death. On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of the 24th I even gave away whatever I had with 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are more or less routine for us neither fascinate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pain us, however they may be, pleasant or unpleasant.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 wish, fasts have become almost a daily occurrence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Why should they pain you? You should understand that fasts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part of my life and for this reason ought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attachment to my body. No doubt I had to undergo some </w:t>
      </w:r>
      <w:r>
        <w:rPr>
          <w:rFonts w:ascii="Times" w:hAnsi="Times" w:eastAsia="Times"/>
          <w:b w:val="0"/>
          <w:i w:val="0"/>
          <w:color w:val="000000"/>
          <w:sz w:val="22"/>
        </w:rPr>
        <w:t>privation, but then who has attained Krishna without great suffering?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3-9-1933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38" w:lineRule="exact" w:before="2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had this extract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National Call,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3-9-1933,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reported: “Interviewed by the Associated Press, Mahatma Gandhi replied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comments of the National Labour Party’s fortnightly organ,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News Letter,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hoped that he would respond to the Government of India’s conciliatory </w:t>
      </w:r>
      <w:r>
        <w:rPr>
          <w:rFonts w:ascii="Times" w:hAnsi="Times" w:eastAsia="Times"/>
          <w:b w:val="0"/>
          <w:i w:val="0"/>
          <w:color w:val="000000"/>
          <w:sz w:val="18"/>
        </w:rPr>
        <w:t>action.”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three items are extracted from Chandrashankar </w:t>
      </w:r>
      <w:r>
        <w:rPr>
          <w:rFonts w:ascii="Times" w:hAnsi="Times" w:eastAsia="Times"/>
          <w:b w:val="0"/>
          <w:i w:val="0"/>
          <w:color w:val="000000"/>
          <w:sz w:val="18"/>
        </w:rPr>
        <w:t>Shukla’s “Weekly Letter”. This appeared under the sub-title, “New Life”.</w:t>
      </w:r>
    </w:p>
    <w:p>
      <w:pPr>
        <w:autoSpaceDN w:val="0"/>
        <w:tabs>
          <w:tab w:pos="710" w:val="left"/>
        </w:tabs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August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451. DISCUSSION WITH A PARSI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3,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am very much pained to see that in many places Harijan work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carried on with a feeling of obliging the Harijans rather than in a spirit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true. That is why I go on telling the caste Hindus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do, they must do for their own sake. That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atonement, their purification.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the work is not being done in the manner you desire. The feeling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 and low pervades every vein.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admit it. Untouchability cannot be said to have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this feeling persists. It is not enough to ‘‘touch” Harijans.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Such a feeling of high and low prevails even among us, Parsis.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amongst us the first, the second and the third which do not mix with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bound to be influenced by us since you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for so many years. Once a Parsi gentleman came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the differences of high and low were created by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him: “You are a Parsi and yet talk like this. But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influenced by us and now you have come to repeat it.”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This feeling prevails among Muslims too.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same is true of Christians as well. Recently,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Christian untouchables in Madras. Has the world ever </w:t>
      </w:r>
      <w:r>
        <w:rPr>
          <w:rFonts w:ascii="Times" w:hAnsi="Times" w:eastAsia="Times"/>
          <w:b w:val="0"/>
          <w:i w:val="0"/>
          <w:color w:val="000000"/>
          <w:sz w:val="22"/>
        </w:rPr>
        <w:t>heard of anything like this?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think the feeling of untouchability has to be banished from our hearts,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not?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Everything would be incomplete without it. If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 from Hindu religion, many other problems will be solved.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expect the Hindu-Muslim problem to solve itself, because it also </w:t>
      </w:r>
      <w:r>
        <w:rPr>
          <w:rFonts w:ascii="Times" w:hAnsi="Times" w:eastAsia="Times"/>
          <w:b w:val="0"/>
          <w:i w:val="0"/>
          <w:color w:val="000000"/>
          <w:sz w:val="22"/>
        </w:rPr>
        <w:t>has its root in the feeling of high and low.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As a matter of fact, Zoroaster himself never intended to establish a religion.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religion came to be established later. Now the feeling of distinction between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and others has gone deep in the minds of Parsis.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been taken from the Hindu religion. It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atmosphere. If it disappears from the Hindu religion, it will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sub-title, “For the Whole World”.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from elsewhere too. Do you think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untouchability was wiped out just because some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dug for them or some temples had been thrown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These are only indications. If even this much does not happen, </w:t>
      </w:r>
      <w:r>
        <w:rPr>
          <w:rFonts w:ascii="Times" w:hAnsi="Times" w:eastAsia="Times"/>
          <w:b w:val="0"/>
          <w:i w:val="0"/>
          <w:color w:val="000000"/>
          <w:sz w:val="22"/>
        </w:rPr>
        <w:t>all our talking would be in vain. But we shall have to go much further.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For Harijan work, do you have only Hindus in mind or the other people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thought of others is of course implied—in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India’s independence is for the good of the entire world.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on harping on that point; I talk only about swaraj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 am absolutely confident that there are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consequences of the solution of the Harijan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affect the whole world. Unless I had that hope,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involved in Harijan work? It is already implied in my writings.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asserted that I wish to serve the whole world through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3-9-1933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ADVICE TO A HARIJAN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3, I933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2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any scheme. I want a person who would act.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would a scheme serve without a person to carry it out?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do with a scheme if we did not have the capacity to implement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You are planning to take up leather work. I like leather work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But you have not learnt it. It is not enough that you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slippers. We have also to take up the work of tanning. If you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your work and mine would become easy.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big factories. Wee have to see how better tanning of leather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done in the villages. What did Madhusudan Das do?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the tanners of Utkal and studied how they did their tanning.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satisfied with it, and he went to Germany and learnt leather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He brought a German [expert] with him and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factory. It is in Cuttack. It is no longer under him. I do not know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condition. Many Harijans learnt the work during the days of </w:t>
      </w:r>
      <w:r>
        <w:rPr>
          <w:rFonts w:ascii="Times" w:hAnsi="Times" w:eastAsia="Times"/>
          <w:b w:val="0"/>
          <w:i w:val="0"/>
          <w:color w:val="000000"/>
          <w:sz w:val="22"/>
        </w:rPr>
        <w:t>Madhusudan Das. Like Madhusudan Das you too should first master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appeared under the sub-title, “Training for Service”.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craft. It cannot be done in one month’s time. You can do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if you learn it properly. I can make arrangements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3-9-1933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DISCUSSION ON FASTING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3,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regard as dharma, they [the orthodox] regard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ignorance; but you cannot undertake a fast unto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counter it. It is not a matter for fasting unto death. Such a fast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undertaken on very rare occasions. It is a very strong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 is very complex. A conditional fast can be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exceptional circumstances. That is why I thought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fast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fast without any conditions, for the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religion. It would be good to have a relay fast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Ganga-water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kavad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right persons undertook a right fast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of religion, it is bound to have its impact on the people.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asuri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but a purely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daivi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No one can call it coercion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somebody resorted to a 21-day or a 50-day fast for ridding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 of the evil that has entered into it, because that fast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to be broken, whatever the people might do.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do you see coercion in my proposed fast unto death?</w:t>
      </w:r>
    </w:p>
    <w:p>
      <w:pPr>
        <w:autoSpaceDN w:val="0"/>
        <w:autoSpaceDE w:val="0"/>
        <w:widowControl/>
        <w:spacing w:line="260" w:lineRule="exact" w:before="9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not concerned with the trustees of the temple.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regarded as dharma by them.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undertake a fast in protest against it? Can you make anyone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dharma by resorting to a fast? Let me explain to you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fast can be undertaken. Suppose my brother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drunkard. He considers drinking an evil but is not able to give it up.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justifiable if I went on a fast till he gave up drinking. But </w:t>
      </w:r>
      <w:r>
        <w:rPr>
          <w:rFonts w:ascii="Times" w:hAnsi="Times" w:eastAsia="Times"/>
          <w:b w:val="0"/>
          <w:i w:val="0"/>
          <w:color w:val="000000"/>
          <w:sz w:val="22"/>
        </w:rPr>
        <w:t>when he declares his intention of renouncing his Hindu faith and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sub-title, ‘‘Limitations of Fasting”.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May 8 to 29, 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Ganga water used to be transported by a relay of runners in a kavad, i.e., a </w:t>
      </w:r>
      <w:r>
        <w:rPr>
          <w:rFonts w:ascii="Times" w:hAnsi="Times" w:eastAsia="Times"/>
          <w:b w:val="0"/>
          <w:i w:val="0"/>
          <w:color w:val="000000"/>
          <w:sz w:val="18"/>
        </w:rPr>
        <w:t>pole carried on the shoulder with pots at the ends.</w:t>
      </w:r>
    </w:p>
    <w:p>
      <w:pPr>
        <w:autoSpaceDN w:val="0"/>
        <w:tabs>
          <w:tab w:pos="710" w:val="left"/>
        </w:tabs>
        <w:autoSpaceDE w:val="0"/>
        <w:widowControl/>
        <w:spacing w:line="220" w:lineRule="exact" w:before="20" w:after="0"/>
        <w:ind w:left="550" w:right="48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Demoniacal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Godly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embracing Christianity, my fast to prevent him from doing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coercion. So, for the time being, your duty is to meet the trustees,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your point with them, convey your stand through their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public opinion. If public opinion is favourable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to the trustees, as was done in Guruvayur referendum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public opinion is found to be favourable, maybe the trustees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agree. Such a poll cannot be conducted by just asking people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at a public meeting; you should go from door to door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the votes.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spite of all this, if they are not convinced, what should I do except going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 fast unto death?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then it cannot be said that a fast unto death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This is not going to purify the Hindu religion.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features of the Hindu religion that call for reform, but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not agreeable to it. I have said that the Hindu religion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wiped out unless untouchability is removed. And it is literally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are we going to do if God Himself has willed that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should perish? We must be prepared to lay down our lives;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should be an occasion for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3-9-1933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NO EXAGGERATION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gist of a letter from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27th August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you in which you say, “I can live some days atleast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daily bread, but I cannot live without Harijan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single minute.” I have observed an exaggeration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in many of your writings. People are often confused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utterances like this. If every moment of your life is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Harijan service, how can you find time for other activities?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serve two masters at one and the same time.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for you life is an indivisible whole and your various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December 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Gujarati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3-9-1933.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as “condensed from Gujarati”.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Breath of My Life”, 23-8-1933.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only different phases of it. But the masses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 this thing. They would naturally infer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sentence that you are going to devote the rest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Harijan service. But that is incorrect, for you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take up other activities also as occasion arises.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of expression has, I believe, even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confusion in people’s minds. Therefore, if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sense of proportion in your speech and writing, chances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could be reduced to a minimum.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this out of regard for you and ask to be forgiven if I am </w:t>
      </w:r>
      <w:r>
        <w:rPr>
          <w:rFonts w:ascii="Times" w:hAnsi="Times" w:eastAsia="Times"/>
          <w:b w:val="0"/>
          <w:i w:val="0"/>
          <w:color w:val="000000"/>
          <w:sz w:val="22"/>
        </w:rPr>
        <w:t>found guilty of presumption.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clear to me whether the correspondent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confounded by my ‘exaggeration’ or whether he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of others only. I should be pained, if it is true that many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confounded by my writings. For I believe I have a keen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proportion. As a worshipper of Truth I must eschew all exaggeration.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about Harijan service is, I believe, literally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Harijan service does not exclude all other service. One can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simultaneously to several things which are connected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What I have said of Harijan service can, for instance,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truth be said of the service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not inconsistent with the service of the Harijans. Human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mechanical. To every one of us there are things as dear as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and one can say that life would be impossible without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truthfulness of such statements would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intensity of one’s devotion to the causes espoused. While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people separation from a cause claimed to be dear as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will not kill them, with others such a separation will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a sentence of death.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wrong to take such devotion to imply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activity connected with the object of devotion must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moment to moment. It certainly does imply that outward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taken whenever occasion demands it. The seed we sow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does not sprout immediately, but if it is not dead, it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minute, though we see it as a plant or tree only after many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months. The process of growth we see in the physical world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expect to see in the mental and spiritual world also.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2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God in the form of the poor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my statement about Harijan service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measured, if at all, only after my death. The full measure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all-knowing God. For He alone knows our intentions.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therefore, try to satisfy the correspondent, and others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him, only by repeating that there is no exaggeration in my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Harijan service is the breath of my life and that,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live for one moment without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30-9-1933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455.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1933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needless for me to redeclare my absolute faith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utter disbelief in violence as a means of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rights or political freedom. I deeply deplore the assassination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Midnapore Magistrate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at the same time it is impossible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regret that the rulers will not only not redress the wrongs which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assassinations but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insist on ruling by counter-terrorism,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Ordinances undoubtedly mean.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4-9-1933; also G.N. 1469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456.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Evidently your presence has served as a tonic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Mother. If she remains free from fever, you should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out for a few days. If so, you should come to me as early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am anxious to leave here on Friday or Saturday next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 and be there for about a week and then go to Wardha.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G.N. version, a copy of this statement with slight verbal </w:t>
      </w:r>
      <w:r>
        <w:rPr>
          <w:rFonts w:ascii="Times" w:hAnsi="Times" w:eastAsia="Times"/>
          <w:b w:val="0"/>
          <w:i w:val="0"/>
          <w:color w:val="000000"/>
          <w:sz w:val="18"/>
        </w:rPr>
        <w:t>variations was sent to Agatha Harrison.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G.N. version here adds “my”.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G.N. version has “method for” instead of “means of ”.</w:t>
      </w:r>
    </w:p>
    <w:p>
      <w:pPr>
        <w:autoSpaceDN w:val="0"/>
        <w:tabs>
          <w:tab w:pos="550" w:val="left"/>
          <w:tab w:pos="670" w:val="left"/>
          <w:tab w:pos="71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E. G. Burge, who was assassinated by three Bengali youths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sentence in the G.N. version reads: “I therefore cannot but deeply deplore the </w:t>
      </w:r>
      <w:r>
        <w:rPr>
          <w:rFonts w:ascii="Times" w:hAnsi="Times" w:eastAsia="Times"/>
          <w:b w:val="0"/>
          <w:i w:val="0"/>
          <w:color w:val="000000"/>
          <w:sz w:val="18"/>
        </w:rPr>
        <w:t>assassination of the District Magistrate of Midnapore.”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The G.N. version here adds “will”.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G.N. version here reads: “which the Ordinance Rule undoubtedly means”.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young man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mention. I know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must have met him too. But I could not identify him,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him. The family has liberal traditions. Krishna is therefore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quite happy with them. I have written to Anasuyabehn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She of course knows all these people intimately. But meanwhile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harm in your sending for him and seeing him and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Mother if you find him acceptable. On hearing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Anasuyabehn, I shall wire to you, if necessary. Of course,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keeping the matter quite secret. I take it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minded my writing to Anasuyabehn.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needs freedom from excitement and worry.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she is the least unhappy in Bombay with Naoroji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sisters. I therefore feel that you should bring her when you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leave her here.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expectation that we must meet soon, I say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situation or of my fasting exploits. I am ‘steadily regaining </w:t>
      </w:r>
      <w:r>
        <w:rPr>
          <w:rFonts w:ascii="Times" w:hAnsi="Times" w:eastAsia="Times"/>
          <w:b w:val="0"/>
          <w:i w:val="0"/>
          <w:color w:val="000000"/>
          <w:sz w:val="22"/>
        </w:rPr>
        <w:t>lost strength.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Poor Mahadev is in Belgaum. It is good to go through the fire.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tell Mother that she is continually in my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to live long enough to see the clouds lifting.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457. LETTER TO RUKMINIDEVI BAJAJ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whether you would even write to me,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letter. I do get reports about you from time to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 rather big name to the child. Before him, poor Madhav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seem plebeian. I hope you and Devendra keep good health. I am </w:t>
      </w:r>
      <w:r>
        <w:rPr>
          <w:rFonts w:ascii="Times" w:hAnsi="Times" w:eastAsia="Times"/>
          <w:b w:val="0"/>
          <w:i w:val="0"/>
          <w:color w:val="000000"/>
          <w:sz w:val="22"/>
        </w:rPr>
        <w:t>fairly well. Mirabehn, Brijkrishna and Prabhavati look after me. Most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Gunottam Hutheesing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Maganlal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suggested Madhavdas and Gopaldas as names for the addressee’s </w:t>
      </w:r>
      <w:r>
        <w:rPr>
          <w:rFonts w:ascii="Times" w:hAnsi="Times" w:eastAsia="Times"/>
          <w:b w:val="0"/>
          <w:i w:val="0"/>
          <w:color w:val="000000"/>
          <w:sz w:val="18"/>
        </w:rPr>
        <w:t>son, Devendra, which means ‘the Lord of gods’.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 I will go to Bombay on Friday and from there to Wardha.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ENARSIDAS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AZAJ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HATHERI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9154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SARALADEVI SARABHAI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in a position to see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Do come with Bharati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Suhrid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Whatever may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on education, the brother and sister will definitely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I know that for you, going to England at this time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tribulation. I have known for many years that whatever you do is with </w:t>
      </w:r>
      <w:r>
        <w:rPr>
          <w:rFonts w:ascii="Times" w:hAnsi="Times" w:eastAsia="Times"/>
          <w:b w:val="0"/>
          <w:i w:val="0"/>
          <w:color w:val="000000"/>
          <w:sz w:val="22"/>
        </w:rPr>
        <w:t>a sense of duty.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11138. Courtesy: Sarabhai Foundation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459. LETTER TO JAMNALAL BAJAJ</w:t>
      </w:r>
    </w:p>
    <w:p>
      <w:pPr>
        <w:autoSpaceDN w:val="0"/>
        <w:autoSpaceDE w:val="0"/>
        <w:widowControl/>
        <w:spacing w:line="294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78" w:after="1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 is off the rails again. I can see signs of her unsettled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letters. Till now she was all for Hinduism, and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That also will be good if she is serious about it.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seem to me that she is. Her imagination tosses her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another. The vow of silence seems to have unsettled her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more. Read the accompanying letter and then give it to 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find time, also have a talk with her. Or Vinoba may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>Dwarakanath can do anything let him try to calm 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366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Addressee’s daughter and son</w:t>
            </w:r>
          </w:p>
        </w:tc>
      </w:tr>
      <w:tr>
        <w:trPr>
          <w:trHeight w:hRule="exact" w:val="92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222" w:lineRule="exact" w:before="12" w:after="0"/>
              <w:ind w:left="1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ibid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According to the source, the letter was received on September 4, 1933.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certainly have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with you, but I don’t wish to drag you here. At first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pay a visit to Bombay for a few days and then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But for the last two or three days I have become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undecided. Perhaps it may be better to go to Wardha first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But I am thinking. Since Jawaharlal has been released,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I should see him also. I can do that even in Wardha,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Ultimately, what is decreed will happen. I, therefore,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plans.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improving day by day. I can drink two pounds of </w:t>
      </w:r>
      <w:r>
        <w:rPr>
          <w:rFonts w:ascii="Times" w:hAnsi="Times" w:eastAsia="Times"/>
          <w:b w:val="0"/>
          <w:i w:val="0"/>
          <w:color w:val="000000"/>
          <w:sz w:val="22"/>
        </w:rPr>
        <w:t>milk and eat vegetables and fruit.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postcard. There has been no letter after that.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postcard to you. I hope you have been able to keep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have made you all prisoners and escaped myself. How </w:t>
      </w:r>
      <w:r>
        <w:rPr>
          <w:rFonts w:ascii="Times" w:hAnsi="Times" w:eastAsia="Times"/>
          <w:b w:val="0"/>
          <w:i w:val="0"/>
          <w:color w:val="000000"/>
          <w:sz w:val="22"/>
        </w:rPr>
        <w:t>strange!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worry about you, for I believe that your equanimity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you to remain unaffected by anything.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improving now. I intend to leave for Bombay next Friday.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probably stay there for about a week. After that, I intend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Wardha.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Jamna’s letter. Let me know your plans. I had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Chimanlal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Ba, Mira, Prabhavati, Mathuradas, Chandrashankar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Nair are with me. Brijkrishna spends the whole day with me. I get </w:t>
      </w:r>
      <w:r>
        <w:rPr>
          <w:rFonts w:ascii="Times" w:hAnsi="Times" w:eastAsia="Times"/>
          <w:b w:val="0"/>
          <w:i w:val="0"/>
          <w:color w:val="000000"/>
          <w:sz w:val="22"/>
        </w:rPr>
        <w:t>more service than I need.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8392. Courtesy:</w:t>
      </w:r>
    </w:p>
    <w:p>
      <w:pPr>
        <w:autoSpaceDN w:val="0"/>
        <w:autoSpaceDE w:val="0"/>
        <w:widowControl/>
        <w:spacing w:line="240" w:lineRule="exact" w:before="0" w:after="28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63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432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Dated August 30;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“Telegram to Jamnalal Bajaj”, 30-8-1933.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Chimanlal Shah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367</w:t>
            </w:r>
          </w:p>
        </w:tc>
      </w:tr>
      <w:tr>
        <w:trPr>
          <w:trHeight w:hRule="exact" w:val="362"/>
        </w:trPr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61: 27 APRIL, 1933- 7 OCTOBER, 1933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PARIKSHITLAL L. MAJMUDAR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Chandrashankar. If you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made the Hindus of Vina abandon their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unconditionally, please let me know. Have they realized their </w:t>
      </w:r>
      <w:r>
        <w:rPr>
          <w:rFonts w:ascii="Times" w:hAnsi="Times" w:eastAsia="Times"/>
          <w:b w:val="0"/>
          <w:i w:val="0"/>
          <w:color w:val="000000"/>
          <w:sz w:val="22"/>
        </w:rPr>
        <w:t>folly?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necessary steps are being taken regarding the problem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Bhalada. If the caste Hindus do not change their attitude,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 Harijans may even have to be removed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If there is anything else which is worth knowing,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SHOORJI VALLABHDAS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SHOORJI,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thinking of writing to you, when I got your letter.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Bombay on Friday. I will not, therefore, give you trouble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to come here. I am certainly eager to see you,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for a few days. I hope the girl’s health is improving,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you are well, too.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4095</w:t>
      </w:r>
    </w:p>
    <w:p>
      <w:pPr>
        <w:autoSpaceDN w:val="0"/>
        <w:autoSpaceDE w:val="0"/>
        <w:widowControl/>
        <w:spacing w:line="240" w:lineRule="exact" w:before="16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“Congratulations”, 10-9-1933.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A LETTER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three or four days ago and felt pity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observing silence today and so I have found the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ride two horses at a time. If you wish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be alone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or any other woman, leave alone sharing the same bed.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control yourself and avoid being alone with her or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in the same bed with her, you should give up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leave the Ashram, too, and lead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householder’s life as others do. There is no disgrace in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live with due regard to his strength.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more than that, hypocrisy is bound to creep in.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advise you to reflect carefully and come to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Your present way does not do justice to your wife either.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satisfy passion when she feels it, but you satisfy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please and, thereby, increase her suffering. We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independence, but your conduct does not show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it. Think carefully about this and then do what seems best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DUDHIBEHN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been waiting for one.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occasionally. If you have any problem, let me know about it.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me. I am regaining my strength now. I don’t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long I shall be out. I intend to go to Bombay on Friday, and from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hope to go to Wardha after a week. Ba, Mirabehn and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>are with me.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UDHIBEHN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ESAI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AKSHINAMURTI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3134.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now? Ba told me that you were not well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recovered by now. There is nothing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So long as God wishes to protect me nothing will happen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He wishes to take me away no one here can keep me back. </w:t>
      </w:r>
      <w:r>
        <w:rPr>
          <w:rFonts w:ascii="Times" w:hAnsi="Times" w:eastAsia="Times"/>
          <w:b w:val="0"/>
          <w:i w:val="0"/>
          <w:color w:val="000000"/>
          <w:sz w:val="22"/>
        </w:rPr>
        <w:t>Give up, therefore, all fear for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the one from your mother.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me to write to her again, do you? If you wish me to, I will </w:t>
      </w:r>
      <w:r>
        <w:rPr>
          <w:rFonts w:ascii="Times" w:hAnsi="Times" w:eastAsia="Times"/>
          <w:b w:val="0"/>
          <w:i w:val="0"/>
          <w:color w:val="000000"/>
          <w:sz w:val="22"/>
        </w:rPr>
        <w:t>write with pleasure.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my reaching Wardha is not yet fixed,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before the last week of the month.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say that chapatis are a nuisance and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 to be unwholesome, chapatis take no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and are quite wholesome if they are made with whole </w:t>
      </w:r>
      <w:r>
        <w:rPr>
          <w:rFonts w:ascii="Times" w:hAnsi="Times" w:eastAsia="Times"/>
          <w:b w:val="0"/>
          <w:i w:val="0"/>
          <w:color w:val="000000"/>
          <w:sz w:val="22"/>
        </w:rPr>
        <w:t>wheatmeal.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say that Hindi is the first language you will know. Give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list of the 11 languages.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on well.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your day’s diary.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826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Spiegel Papers. Courtesy: Nehru Memorial Museum and Library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tabs>
          <w:tab w:pos="790" w:val="left"/>
          <w:tab w:pos="1870" w:val="left"/>
          <w:tab w:pos="2830" w:val="left"/>
          <w:tab w:pos="4270" w:val="left"/>
          <w:tab w:pos="4770" w:val="left"/>
          <w:tab w:pos="5470" w:val="left"/>
          <w:tab w:pos="605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LUCKNOW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BENARES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UNNECESSARY.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DAYS</w:t>
      </w:r>
    </w:p>
    <w:p>
      <w:pPr>
        <w:autoSpaceDN w:val="0"/>
        <w:tabs>
          <w:tab w:pos="770" w:val="left"/>
          <w:tab w:pos="1850" w:val="left"/>
          <w:tab w:pos="2450" w:val="left"/>
          <w:tab w:pos="3310" w:val="left"/>
          <w:tab w:pos="483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HERE</w:t>
      </w:r>
    </w:p>
    <w:p>
      <w:pPr>
        <w:autoSpaceDN w:val="0"/>
        <w:tabs>
          <w:tab w:pos="1130" w:val="left"/>
          <w:tab w:pos="2330" w:val="left"/>
          <w:tab w:pos="2670" w:val="left"/>
          <w:tab w:pos="3210" w:val="left"/>
          <w:tab w:pos="4210" w:val="left"/>
          <w:tab w:pos="49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SATURDAY.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STAYING</w:t>
      </w:r>
    </w:p>
    <w:p>
      <w:pPr>
        <w:autoSpaceDN w:val="0"/>
        <w:tabs>
          <w:tab w:pos="630" w:val="left"/>
          <w:tab w:pos="1430" w:val="left"/>
          <w:tab w:pos="2550" w:val="left"/>
          <w:tab w:pos="3570" w:val="left"/>
          <w:tab w:pos="4210" w:val="left"/>
          <w:tab w:pos="5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TWENTY-THIRD.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 KEEPING QUITE WELL. DISTRUST NEWSPAPER REPORT.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116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STATEMENT ON HARIJAN DAY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Servants of Untouchables Society has declared 24th of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 to be the Harijan Day. It is the anniversary of the Yeravda Pact,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miscalled Poona Pact. It is a happy coincidence that 24th is a Sunday.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to be hoped that the day will be celebrated in a manner befitting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occasion. Each person, each Harijan organization, should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stock of his or its year’s activity and contribution to the removal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canker of untouchability. Societies and individuals can make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budget or resolution for the year to follow. Subscriptions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collected from door to door for the work to be done. All the various</w:t>
      </w:r>
    </w:p>
    <w:p>
      <w:pPr>
        <w:autoSpaceDN w:val="0"/>
        <w:autoSpaceDE w:val="0"/>
        <w:widowControl/>
        <w:spacing w:line="294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activities that have hitherto been followed on Harijan Days will,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63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432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7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appeared under the tide “Harijan Day”.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Bombay Chornicle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9-9-1933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371</w:t>
            </w:r>
          </w:p>
        </w:tc>
      </w:tr>
      <w:tr>
        <w:trPr>
          <w:trHeight w:hRule="exact" w:val="362"/>
        </w:trPr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61: 27 APRIL, 1933- 7 OCTOBER, 1933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6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doubt, be taken up with greater emphasis on the 24th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Harijans will also take stock of their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their own purification and, therefore, the purification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But there is no doubt that by far the greatest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on the shoulders of caste Hindus. Reformers should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winning over the orthodox people to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gentleness, humility, self-sacrifice, and increasing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9-9-1933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INTERVIEW ON GOSEVA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8, 1933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don’t have sufficient enthusiasm to give a message,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nobody does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my views.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these views to your President. I had also suggested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which improvements could be made in the present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had agreed to implement my suggestions and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that he would do so. But he didn’t keep his promise. What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use, then, of my giving a message?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INTERVIEWER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This refers to only some of the workers engaged in </w:t>
      </w:r>
      <w:r>
        <w:rPr>
          <w:rFonts w:ascii="Times" w:hAnsi="Times" w:eastAsia="Times"/>
          <w:b w:val="0"/>
          <w:i/>
          <w:color w:val="000000"/>
          <w:sz w:val="18"/>
        </w:rPr>
        <w:t>goseva.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other persons and goshalas are doing this work. They all can know your views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this movement only through a message. If you wish you can in the same message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out the shortcomings and suggest improvements.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may dispose of you with an ordinary message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as when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approaches one for contribution;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disposes of him by paying him a few coins. But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any useful purpose will be served by such a message.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Well, leaving aside the subject of message, may I ask you whether you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like, after all these years, to revise any of your views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earlier?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had said was: ‘(I)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18"/>
        </w:rPr>
        <w:t>alone will bring swaraj nearer. (2) As long as cows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being slaughtered, I feel myself being slaughtered. My efforts to save cows are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published as “Introduction” in the source.</w:t>
      </w:r>
    </w:p>
    <w:p>
      <w:pPr>
        <w:autoSpaceDN w:val="0"/>
        <w:autoSpaceDE w:val="0"/>
        <w:widowControl/>
        <w:spacing w:line="220" w:lineRule="exact" w:before="2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was concluded on a subsequent date, which is not ascertainable.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interviewer, a representative of an institution, had asked Gandhiji for a </w:t>
      </w:r>
      <w:r>
        <w:rPr>
          <w:rFonts w:ascii="Times" w:hAnsi="Times" w:eastAsia="Times"/>
          <w:b w:val="0"/>
          <w:i w:val="0"/>
          <w:color w:val="000000"/>
          <w:sz w:val="18"/>
        </w:rPr>
        <w:t>message for his monthly.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going on uninterruptedly. All my efforts are directed to stopping cow-slaughter.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Anyone who is not ready to give his life to save the cow is not a Hindu. (3)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deepest aspirations are, eradication of untouchability and service of the cow. We shall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 swaraj only when we succeed in these two tasks. I see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8"/>
        </w:rPr>
        <w:t>lies in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achievement.’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to make no change in this statement of my views.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interpreting them, the context of the circumstances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them and the wide meaning which I give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mind.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conception, I include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Probably you do not know that I have said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remarks you have quoted. For instance, I had also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cow-protection was the most important gift of Hinduism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But this remark of mine referred only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</w:t>
      </w:r>
      <w:r>
        <w:rPr>
          <w:rFonts w:ascii="Times" w:hAnsi="Times" w:eastAsia="Times"/>
          <w:b w:val="0"/>
          <w:i w:val="0"/>
          <w:color w:val="000000"/>
          <w:sz w:val="22"/>
        </w:rPr>
        <w:t>peculiar conception.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I see what you mean. I will now ask one more question relating to the same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aspect. Some people say that while doing cow-protection work in a disinterested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spirit, one need not make any distinction between truth and untruth, and that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can be adopted for cow-protection. What is your view in this regard?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sacrifice truth for the sake of cow-protection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sacrificing the cow herself. Similarly to betray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 public cause is to betray that cause itself.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views of mine have not commended themselves to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not convinced by them. I have, therefore,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myself in the present cow-protection movement. In fact,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doing my utmost for cow-protection. How that is so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riddle. What appears in newspapers will not help you to solve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>myself am convinced about it. Maybe you have found the solution.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Yes Sir, I understand what you mean.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made a deep study of the problem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visited as many goshalas as I have. I have carefully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every institution I visited and have even written down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of them in the visitors’ books.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then describe the defects that you have noticed in the present</w:t>
      </w:r>
    </w:p>
    <w:p>
      <w:pPr>
        <w:autoSpaceDN w:val="0"/>
        <w:autoSpaceDE w:val="0"/>
        <w:widowControl/>
        <w:spacing w:line="240" w:lineRule="exact" w:before="2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cow-protection work?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out.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Those are mostly of the nature described in what you read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Well, then, according to you how can the cow be protected?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 will explain all that, but now the time allotted for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is over. So please come once again after fixing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I will certainly grant an interview. We will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further then, and if you are really enthusiastic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then either I will co-operate with you or you will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>with me and we will do this work together.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II</w:t>
      </w:r>
    </w:p>
    <w:p>
      <w:pPr>
        <w:autoSpaceDN w:val="0"/>
        <w:autoSpaceDE w:val="0"/>
        <w:widowControl/>
        <w:spacing w:line="294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8,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If I have properly understood you, then the distinctive feature of your idea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cow-protection is complete adherence to truth and non-violence, absence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communal ill will, utmost forbearance and love, and attention to the economic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aspect, that is, increasing the number of dairies and tanneries and thereby the value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cows. Isn’t this your particular point of view regarding </w:t>
      </w:r>
      <w:r>
        <w:rPr>
          <w:rFonts w:ascii="Times" w:hAnsi="Times" w:eastAsia="Times"/>
          <w:b w:val="0"/>
          <w:i/>
          <w:color w:val="000000"/>
          <w:sz w:val="18"/>
        </w:rPr>
        <w:t>goseva?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Perfectly true. Those who slaughter cows are ignorant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ignorance cannot be removed by killing them. To remove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efforts of a different kind, love and sympathy, are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the economic point of view also, there is no other way but </w:t>
      </w:r>
      <w:r>
        <w:rPr>
          <w:rFonts w:ascii="Times" w:hAnsi="Times" w:eastAsia="Times"/>
          <w:b w:val="0"/>
          <w:i w:val="0"/>
          <w:color w:val="000000"/>
          <w:sz w:val="22"/>
        </w:rPr>
        <w:t>to increase the value of cows.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Surely it is not your view that, while doing all this, we need not share or try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preserve the peculiar religious sentiment, that is, the feeling of reverence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cows?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no. on the contrary, this sentiment or feeling of reverence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kept alive and preserved only by implementing all the items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of </w:t>
      </w:r>
      <w:r>
        <w:rPr>
          <w:rFonts w:ascii="Times" w:hAnsi="Times" w:eastAsia="Times"/>
          <w:b w:val="0"/>
          <w:i/>
          <w:color w:val="000000"/>
          <w:sz w:val="22"/>
        </w:rPr>
        <w:t>goseva.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If we accept your idea, what should we do in future for the progress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work? Would you suggest a yearly or three-yearly plan?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Whether you have a yearly or a three-yearly plan,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do these things: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Stress should be laid on consumption of cow’s milk and </w:t>
      </w:r>
      <w:r>
        <w:rPr>
          <w:rFonts w:ascii="Times" w:hAnsi="Times" w:eastAsia="Times"/>
          <w:b w:val="0"/>
          <w:i w:val="0"/>
          <w:color w:val="000000"/>
          <w:sz w:val="22"/>
        </w:rPr>
        <w:t>consumption of other milk should be stopped;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efforts should be made to utilize all the parts of the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a cow and to see that no part is wasted, and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carried on in this regard;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efforts should be made to improve the breed of cows;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cow’s yield of milk should be improved, etc.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expect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18"/>
        </w:rPr>
        <w:t>workers who are engaged in these activities to work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for removal of untouchability and for Hindu-Muslim unity?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Not at all. It would be enough if they realize the wider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 be done through such awareness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It would only mean that you had taken up one special aspect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this sense that I claim to be doing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while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for the removal of untouchability.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If we wish to work in the manner suggested by you, what help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from you can we expect?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believe that certain virtues are essential for public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or anybody from among you pass that test, then I can free </w:t>
      </w:r>
      <w:r>
        <w:rPr>
          <w:rFonts w:ascii="Times" w:hAnsi="Times" w:eastAsia="Times"/>
          <w:b w:val="0"/>
          <w:i w:val="0"/>
          <w:color w:val="000000"/>
          <w:sz w:val="22"/>
        </w:rPr>
        <w:t>them from financial worries.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think it necessary that a paper like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started for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start a newspaper is the next step, or rather the last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an organization should start functioning, inspired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ideal. Only then would it be proper to start a paper.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my attitude in regard to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 At present we lay great stress on the unification of all institutions engaged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goseva. </w:t>
      </w:r>
      <w:r>
        <w:rPr>
          <w:rFonts w:ascii="Times" w:hAnsi="Times" w:eastAsia="Times"/>
          <w:b w:val="0"/>
          <w:i w:val="0"/>
          <w:color w:val="000000"/>
          <w:sz w:val="18"/>
        </w:rPr>
        <w:t>How far do you approve of this?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very difficult task, but I totally approve of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it, I will congratulate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Goseva</w:t>
      </w:r>
      <w:r>
        <w:rPr>
          <w:rFonts w:ascii="Times" w:hAnsi="Times" w:eastAsia="Times"/>
          <w:b w:val="0"/>
          <w:i w:val="0"/>
          <w:color w:val="000000"/>
          <w:sz w:val="18"/>
        </w:rPr>
        <w:t>, pp. 5-9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WAS IT COERCIVE?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current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which are always worth reading, there are some paragraphs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most recent fast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writer of these notes quotes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authorities dated 14th August last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But we . . . are constrained to observe that, though fasts undertaken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solely for one’s own purification and consolation are the exclusive concern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individual fasting, fasts undertaken directly or indirectly to bring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or social changes have coercive effect, even though coercion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intended. Like other coercion, this sort of unintended coercion . . . does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lead to universally sincere conduct and lasting reform.</w:t>
      </w:r>
    </w:p>
    <w:p>
      <w:pPr>
        <w:autoSpaceDN w:val="0"/>
        <w:autoSpaceDE w:val="0"/>
        <w:widowControl/>
        <w:spacing w:line="274" w:lineRule="exact" w:before="8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August 16 to 23, 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Home Secretary, Government of Bombay”, 14-8-1933.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deal with this criticism because it affects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by no means closed. Fasting has been for years past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my life and I may have to resume it whether outside or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walls. I cannot, therefore, write too often on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if I may use the sacred word ‘science’ in connection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fasts. It is necessary to write on this matter as well for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thoughtlessly imitate me, as for those who criticize me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being in possession of full data.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of what the writer says I can readily agree.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my fast of September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unfortunately coerce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into action which they would not have endorsed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 do admit also that my last fast coerced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releasing me. I admit, too, that such coercion can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lead to insincere conduct. This is about the extent of my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admissions do not cut at the very root of fasts. They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there is great need for caution and that special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necessary for those who would resort to fasting as a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reform or securing justice.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examination of moral conduct, the intention is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ingredient. Being concerned with the morality of my action, I asserted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intention behind the fast was not to exert coercion or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Government. I wanted the Government to take me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let me die in peace, if they could not see the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me the facilities I desired. The production of my letter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absolved them from the charge of heartlessness, if I had 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I did, indeed, know that my fast was likely,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my intention to the contrary, to influence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extent. But one may not be deflected from the right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of possible but unintended consequences. If one were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it could be shown that hardly any great action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undertaken.</w:t>
      </w:r>
    </w:p>
    <w:p>
      <w:pPr>
        <w:autoSpaceDN w:val="0"/>
        <w:autoSpaceDE w:val="0"/>
        <w:widowControl/>
        <w:spacing w:line="260" w:lineRule="exact" w:before="80" w:after="2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my meaning clearer, let me take the September fast.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better illustration for examination seeing that it was unconnected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influence both the caste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Hindus. But there the intention was most decidedly not to </w:t>
      </w:r>
      <w:r>
        <w:rPr>
          <w:rFonts w:ascii="Times" w:hAnsi="Times" w:eastAsia="Times"/>
          <w:b w:val="0"/>
          <w:i w:val="0"/>
          <w:color w:val="000000"/>
          <w:sz w:val="22"/>
        </w:rPr>
        <w:t>induce, irrespective of merits, the decision I desired, but it was to stir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376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September 20 to 26. 1932.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to action on my submission. The intention was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and to that extent the fast was not, therefore,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standpoint, open to objection. That it went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and coerced some people into giving a decision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was unfortunate. But such conduct is of daily occurrence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ordinary affairs of life. People do not always act independently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 or of surrounding circumstances. But I am able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people concerned with the Pact would not accept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full and free discussion, and that what they accepted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because they considered it to be on the whole just and fair. </w:t>
      </w:r>
      <w:r>
        <w:rPr>
          <w:rFonts w:ascii="Times" w:hAnsi="Times" w:eastAsia="Times"/>
          <w:b w:val="0"/>
          <w:i w:val="0"/>
          <w:color w:val="000000"/>
          <w:sz w:val="22"/>
        </w:rPr>
        <w:t>They did not sacrifice principle for saving my life.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whilst I am on the Pact I may observe parenthetically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any injustice was done, it is not yet beyond repair. If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proved to the satisfaction of the parties concerned, it is not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to redress it. And I need hardly give the assurance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my sacred duty to exert myself to the best of my 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>helping to secure redress of any real injustice.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revert to the issue under examination, I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I began my experiments in fasting on any large scale as an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reform in 1913.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fasted often enough before, but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of 1913. My definite opinion is that the general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numerous fasts was without doubt beneficial. They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quickened the conscience of the people interested in and sought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those fasts. I am not aware of any injustice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through those fasts. If Bengal proves injustice, it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In no case was there any idea of exercising coercion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Indeed, I think that the word coercion would be a misnomer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influence that was exerted by the fasts under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means some harmful force used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do something desired by the user of the force. In the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question, the force used was against myself. Surely,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 cannot be put in the same category as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caused to the party sought to be influenced. If I fast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awaken the conscience of an erring friend whose error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I am not coercing him in the ordinary sense of the word.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of the notes says that there can be fasts that have no</w:t>
      </w:r>
      <w:r>
        <w:rPr>
          <w:rFonts w:ascii="Times" w:hAnsi="Times" w:eastAsia="Times"/>
          <w:b w:val="0"/>
          <w:i w:val="0"/>
          <w:color w:val="000000"/>
          <w:sz w:val="22"/>
        </w:rPr>
        <w:t>“coercive effect”, but if the expression ‘coercive effect’ can be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326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fast undertaken to atone for the moral lapse on the part </w:t>
      </w:r>
      <w:r>
        <w:rPr>
          <w:rFonts w:ascii="Times" w:hAnsi="Times" w:eastAsia="Times"/>
          <w:b w:val="0"/>
          <w:i w:val="0"/>
          <w:color w:val="000000"/>
          <w:sz w:val="18"/>
        </w:rPr>
        <w:t>of an inmate of the Phoenix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lawfully used for my fasts, then in that sense, all fasts can be proved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that effect to a greater or less extent. The fact is that all spiritual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fasts always influence those who come within the zone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That is why spiritual fasting is described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tapas. </w:t>
      </w:r>
      <w:r>
        <w:rPr>
          <w:rFonts w:ascii="Times" w:hAnsi="Times" w:eastAsia="Times"/>
          <w:b w:val="0"/>
          <w:i w:val="0"/>
          <w:color w:val="000000"/>
          <w:sz w:val="22"/>
        </w:rPr>
        <w:t>And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22"/>
        </w:rPr>
        <w:t>invariably exerts purifying influence on those in whose behalf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undertaken.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it is not to be denied that fasts can be really coercive.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fasts to attain a selfish object. A fast undertaken to wring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a person or for fulfilling some such personal end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the exercise of coercion or undue influence.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advocate resistance of such undue influence.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successfully resisted it in the fasts that have been undertaken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against me. And if it is argued that the dividing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selfish and an unselfish end is often very thin, I would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person who regards the end of a fast to be selfish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 should resolutely refuse to yield to it, even though the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result in the death of the fasting person. If people will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disregarding fasts which in their opinion are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ends, such fasts will be robbed of the taint of coercion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influence. Like all human institutions, fasting can be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legitimately and illegitimately used. But as a great weapon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armoury of satyagraha, it cannot be given up because of its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abuse. Satyagraha has been designed as an effective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This use is in its infancy and, therefore, not yet perfected.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 author of modern satyagraha I cannot give up any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manifold uses without forfeiting my claim to handle it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a humble seeker.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9-9-1933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V. S. SRINIVASA SASTRI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September 4, the addressee had among other things written: “I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touched by your reply. It was full and reasoned. Neither of us forms an opinion in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hurry or drops it in a hurry. But there is a satisfaction in knowing the other side. In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circumstances, we shall carefully understand and make allowances for each other. . . .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plead for Congress being freed from your rule. If you wait for its consent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course, a very long delay is inevitable. Grant the freedom immediately. Must you,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the British Raj, put off the consummation till it becomes inevitable?”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continue to strive with me and believe, as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believe of me, that whilst I often appeared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uncompromising, I had a compromising and accommodating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prized the certificate that he gave me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live up to it. If the freedom that you desire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in my giving, I assure you that I would give it today,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such a simple performance. When at Patna I surrendered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the Swaraj Party,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Motilalji handsomely admitted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was always ready to give, the party was only then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fact is that I do not want power. I look upon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service. The moment I feel that I can get out of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Congress, I will not fail. However, you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that I shall strain every nerve to adopt your advice.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will depend upon Jawaharlal, whom I expect here on Saturday.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pp. 264-5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DHIRU C.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be happier if you write with ink and improve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handwriting. Pay careful attention to your studies. Write a letter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it to Rama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will pass it on to him along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plenty of exercise. Write to me regularly.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5813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At the All-India Congress Committee meeting held in September 1925.</w:t>
      </w:r>
    </w:p>
    <w:p>
      <w:pPr>
        <w:autoSpaceDN w:val="0"/>
        <w:tabs>
          <w:tab w:pos="710" w:val="left"/>
        </w:tabs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Addressee’s father and mother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BHAGWANJI A.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going to Rangoon. I hope your trip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 and there will be complete understanding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5818. Also C.W. 3041.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MAGANLAL P.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get a letter from you and Manjula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my previous letter. I had written it to the Mogul Street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enclose Jakibeans’</w:t>
      </w:r>
      <w:r>
        <w:rPr>
          <w:rFonts w:ascii="Times" w:hAnsi="Times" w:eastAsia="Times"/>
          <w:b w:val="0"/>
          <w:i w:val="0"/>
          <w:color w:val="000000"/>
          <w:sz w:val="22"/>
        </w:rPr>
        <w:t>and reply to her.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2408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letter, which I received today. Think over it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2408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 detailed letter. I can work well enough now.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business? Do you continue your study? Do you go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walks? Urmila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grown quite a bit now. I would be very </w:t>
      </w:r>
      <w:r>
        <w:rPr>
          <w:rFonts w:ascii="Times" w:hAnsi="Times" w:eastAsia="Times"/>
          <w:b w:val="0"/>
          <w:i w:val="0"/>
          <w:color w:val="000000"/>
          <w:sz w:val="22"/>
        </w:rPr>
        <w:t>happy indeed if an understanding is reached.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5819. Also C.W. 3042.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dispute among the sons of Dr. Pranjivan Mehta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ancestral property;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Youngest son of Dr. Pranjivan J.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Jayakunwar Doctor,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September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both your letters. You do not seem to have received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by and by you will decide to stay permanently in Vadaj.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if you find it convenient you may stay in the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and cook your own meals. If you find a Harijan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to your taste, train him. Do your work with due regard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have also explained to Chimanlal that it should not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health. If Liladhar himself treats Shanti, I am helpless.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harm, however, if he has the necessary knowledge.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regularly. I shall be leaving for Bombay next Thursday or Friday.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HAGWANJI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DR.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ILADHAR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HARAMSHI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ADAJ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362.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1933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better to use pen for writing.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owed you a letter. And now you will owe me one. You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making good progress in your study.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3159. Courtesy: Valji G.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DUDHIBEHN V. DESAI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1933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DUDHIBEHN,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all right. I will go to Bombay next week.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find herewith letters for the five boys. I hope when Kusum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Eldest son of Valji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over there she will keep good health. You are doing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all our children [of the Ashram]. That is just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 for us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is in Nasik Road Central Jail. He keeps good health.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>heard that all the prisoners are well. Write to me from time to time.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3135. Courtesy: Valji G.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478. LETTER TO MADALASA BAJAJ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not be afraid that you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Vinoba. It is a teacher’s duty that he should help a pupil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his or her shortcomings. If you were perfect, why would </w:t>
      </w:r>
      <w:r>
        <w:rPr>
          <w:rFonts w:ascii="Times" w:hAnsi="Times" w:eastAsia="Times"/>
          <w:b w:val="0"/>
          <w:i w:val="0"/>
          <w:color w:val="000000"/>
          <w:sz w:val="22"/>
        </w:rPr>
        <w:t>you require a teacher’s help?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so much afraid of getting your hair cut? Like grass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grow again. I have seen the hair of many girls, who had it cut,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even longer than it was before. If, therefore, you are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love with your hair, get it cut. As for your dress,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much change except that you should wear shorts. The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girl like you can easily be made comfortable. But we shall meet </w:t>
      </w:r>
      <w:r>
        <w:rPr>
          <w:rFonts w:ascii="Times" w:hAnsi="Times" w:eastAsia="Times"/>
          <w:b w:val="0"/>
          <w:i w:val="0"/>
          <w:color w:val="000000"/>
          <w:sz w:val="22"/>
        </w:rPr>
        <w:t>shortly now.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315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BIPIN BIHARI VARMA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BIPIN,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pained to learn of your illness.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quick recovery. As for the money, talk over with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Brijkishorebabu. I have not yet made up my mind. Write to me again </w:t>
      </w:r>
      <w:r>
        <w:rPr>
          <w:rFonts w:ascii="Times" w:hAnsi="Times" w:eastAsia="Times"/>
          <w:b w:val="0"/>
          <w:i w:val="0"/>
          <w:color w:val="000000"/>
          <w:sz w:val="22"/>
        </w:rPr>
        <w:t>if I am still out. I am sending your letter to Brijkishorebabu.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HAKARPUR </w:t>
      </w:r>
      <w:r>
        <w:rPr>
          <w:rFonts w:ascii="Times" w:hAnsi="Times" w:eastAsia="Times"/>
          <w:b w:val="0"/>
          <w:i w:val="0"/>
          <w:color w:val="000000"/>
          <w:sz w:val="20"/>
        </w:rPr>
        <w:t>P.O.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ARKATIA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9669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480. DISCUSSION WITH A FRIEND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 </w:t>
      </w:r>
      <w:r>
        <w:rPr>
          <w:rFonts w:ascii="Times" w:hAnsi="Times" w:eastAsia="Times"/>
          <w:b w:val="0"/>
          <w:i/>
          <w:color w:val="000000"/>
          <w:sz w:val="22"/>
        </w:rPr>
        <w:t>September 10,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lose heart. Of course I can understand your deep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much you suffered!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Oh, it was the body that suffered, besides I had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myself. When God creates for us a situation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He also gives us the strength to bear it. It would surely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for me if I did not act on His prompting to undertake a fast.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a new thing in my life.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about [the risk to] your life?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life is not straight and smooth. It has so many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twists, so many ups and downs. It is not like a railway track on </w:t>
      </w:r>
      <w:r>
        <w:rPr>
          <w:rFonts w:ascii="Times" w:hAnsi="Times" w:eastAsia="Times"/>
          <w:b w:val="0"/>
          <w:i w:val="0"/>
          <w:color w:val="000000"/>
          <w:sz w:val="22"/>
        </w:rPr>
        <w:t>which, once released, the train simply goes on.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10-9-1933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items are extracted from Chandrashankar Shukla’s</w:t>
      </w:r>
      <w:r>
        <w:rPr>
          <w:rFonts w:ascii="Times" w:hAnsi="Times" w:eastAsia="Times"/>
          <w:b w:val="0"/>
          <w:i w:val="0"/>
          <w:color w:val="000000"/>
          <w:sz w:val="18"/>
        </w:rPr>
        <w:t>“Weekly Letter”. This appeared under the sub-title, “God’s Insurance”.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ADVICE TO GIRLS, PARNAKUTI KANYASHALA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10,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in order to keep up and strengthen one’s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man is called upon to undergo this much trouble,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GIRL</w:t>
      </w:r>
      <w:r>
        <w:rPr>
          <w:rFonts w:ascii="Times" w:hAnsi="Times" w:eastAsia="Times"/>
          <w:b w:val="0"/>
          <w:i w:val="0"/>
          <w:color w:val="000000"/>
          <w:sz w:val="18"/>
        </w:rPr>
        <w:t>: Should prayers be compulsory or voluntary?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Is eating compulsory or voluntary?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GIRL</w:t>
      </w:r>
      <w:r>
        <w:rPr>
          <w:rFonts w:ascii="Times" w:hAnsi="Times" w:eastAsia="Times"/>
          <w:b w:val="0"/>
          <w:i w:val="0"/>
          <w:color w:val="000000"/>
          <w:sz w:val="18"/>
        </w:rPr>
        <w:t>: one cannot do without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that case, we should not be able to do without prayer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our body cannot grow without food,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prayer. Just as food is the nourishment for our body,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nourishment for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prayer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lustreless. How can we say that it is killed? For,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deathless.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deluded.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countless people in the world who do not pray, they are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He who is not conscious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ignorant fool.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can never be said to be compulsory. It can be only voluntary.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insists on making prayer compulsory, it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But we must make it compulsory of our own accord.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one’s duty to eat. One can do without eating for a while.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eat when one has already eaten too much. But one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too much of prayers. We must make prayer so obligatory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that we can never do without it. If you girls resolve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tell a lie even if you get a kingdom in return, would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compulsory or voluntary? What if you have decided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made it a rule to offer your prayers at 4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at 7.30 in the evening —even 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elders? In such matters we must be hard on ourselves. You can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have made such a rule. Nothing in the world happens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law of its own.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10-9-1933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sub-title, “Should Prayers be Compulsory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Voluntary?” C. S. Shukla had reported that in answer to a question put by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 as to why he went on fast, Gandhiji was explaining the significance of his </w:t>
      </w:r>
      <w:r>
        <w:rPr>
          <w:rFonts w:ascii="Times" w:hAnsi="Times" w:eastAsia="Times"/>
          <w:b w:val="0"/>
          <w:i w:val="0"/>
          <w:color w:val="000000"/>
          <w:sz w:val="18"/>
        </w:rPr>
        <w:t>recent three fasts.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482. ADVICE TO A STUDENT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10,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you to spin for half an hour every day.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too much? Suppose you spin only enough to bring you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pice. If you multiply it by 30 crores it would mean 30 crore pice.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would it amount to in terms of rupees in a year?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wealth of this poor country would increase to that extent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poverty would be largely solved. This is not asking too </w:t>
      </w:r>
      <w:r>
        <w:rPr>
          <w:rFonts w:ascii="Times" w:hAnsi="Times" w:eastAsia="Times"/>
          <w:b w:val="0"/>
          <w:i w:val="0"/>
          <w:color w:val="000000"/>
          <w:sz w:val="22"/>
        </w:rPr>
        <w:t>much from you.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10-9-1933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WHAT SHOULD A BRAHMIN DO?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Maharashtrian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not many persons have had the experience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has had. Of course, no one should have it.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for a job should get one. There should be no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regard, on the basis of caste, varna or religion. It should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person belonging to this country to find himself a job, or </w:t>
      </w:r>
      <w:r>
        <w:rPr>
          <w:rFonts w:ascii="Times" w:hAnsi="Times" w:eastAsia="Times"/>
          <w:b w:val="0"/>
          <w:i w:val="0"/>
          <w:color w:val="000000"/>
          <w:sz w:val="22"/>
        </w:rPr>
        <w:t>practise a profession 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represents the ideal. Ideas of ‘high’ and ‘low’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deep-rooted in our country and hence caste, varna and religion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greater attention than merit or demerits. Hence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Brahmins are not given employment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 on their recruitment. Unfortunate incidents will persist,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sins and the rot that has entered our religion.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suffer them in a spirit of atonement.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then, why should one who wishes to observe the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ordained for a Brahmin look for employment? Those who profess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Brahmins, should spread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Brahmavidya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for livelihood depend upon religiously-inclined patrons. A Brahmin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approached Gandhiji after the evening prayers. This appeared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sub-title, “The Price of an Autograph”.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pointed out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educated gentleman had failed to obtain employment because of his being a </w:t>
      </w:r>
      <w:r>
        <w:rPr>
          <w:rFonts w:ascii="Times" w:hAnsi="Times" w:eastAsia="Times"/>
          <w:b w:val="0"/>
          <w:i w:val="0"/>
          <w:color w:val="000000"/>
          <w:sz w:val="18"/>
        </w:rPr>
        <w:t>Brahmin.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Brahman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out to seek employment should find true consolation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his own dharma, so that he will have no cause for despair.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will not be criticized on the ground that I who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varnadharma has ceased to exist, take refuge in this system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a difficult situation. This is because,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has disappeared does not imply that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it. Anyone who believes in it ought to observe it studiously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he is personally involved. The. fact that this Brahmin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suggests that he believes in varnadharma. Hence,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advise him to observe it and give up the lure of employment,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these difficult times, individual Brahmins have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 service to the country. Compared with others,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is indeed greater. However, the supreme sacrifice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Brahmins will be to give up all pursuit of wealth such as </w:t>
      </w:r>
      <w:r>
        <w:rPr>
          <w:rFonts w:ascii="Times" w:hAnsi="Times" w:eastAsia="Times"/>
          <w:b w:val="0"/>
          <w:i w:val="0"/>
          <w:color w:val="000000"/>
          <w:sz w:val="22"/>
        </w:rPr>
        <w:t>employment, etc. The Brahmin’s dharma could shine only by</w:t>
      </w:r>
    </w:p>
    <w:p>
      <w:pPr>
        <w:autoSpaceDN w:val="0"/>
        <w:autoSpaceDE w:val="0"/>
        <w:widowControl/>
        <w:spacing w:line="266" w:lineRule="exact" w:before="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paramartha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If the Brahmins understood the idea behind varnad-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harma and acted accordingly, it could easily be revived.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this Brahmin and to those in a similar plight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worthy of practising their Brahmin dharma,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 and give up the lure of wealth.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10-9-1933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CONGRATULATIONS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caste Hindus and Harijans of Vina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on having resolved the differences and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which had arisen between them and on having 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Harijans. I hope the harmonious relationship will endure. I </w:t>
      </w:r>
      <w:r>
        <w:rPr>
          <w:rFonts w:ascii="Times" w:hAnsi="Times" w:eastAsia="Times"/>
          <w:b w:val="0"/>
          <w:i w:val="0"/>
          <w:color w:val="000000"/>
          <w:sz w:val="22"/>
        </w:rPr>
        <w:t>also compliment the Harijan Sevak Sangh on its successful efforts.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atmosphere of tension and bitterness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generated in Bhalada. As I write this, I have no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a settlement has been reached there. I hope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reconciled there too.</w:t>
      </w:r>
    </w:p>
    <w:p>
      <w:pPr>
        <w:autoSpaceDN w:val="0"/>
        <w:autoSpaceDE w:val="0"/>
        <w:widowControl/>
        <w:spacing w:line="260" w:lineRule="exact" w:before="40" w:after="1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quarrels are a disgrace to us. In every village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Harijan brothers and sisters is very small compared to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population. To persecute them is like engaging an army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Pursuit of the the highest values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ants. To suspect Harijans or to implicate them in the death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of cattle, is nothing but superstition. It might be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were involved, but beating or boycotting them will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give up the practice, but by having love for them, by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amongst them, by treating them well and by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our brothers and sisters, it is likely that they will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In other words, the only royal road to make Harijans real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God (Hari) is by abolishing untouchability wholly.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10-9-1933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MADHAVDAS AND KRISHNA KAPADIA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 AND KRISHNA,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both. Happiness and unhappiness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our lot, as heat and cold are. One day we may be owning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 and the next day we may have to go walking on foot.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that make us unhappy? Never lose courage and patience.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one’s real wealth. We hope to arrive in Mani Bhavan on Friday </w:t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OKULDAS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AVAJI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HAWL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CHANDRAKANTA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Brother about you. I can understand your thirst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learning. But the question before me is where and how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for such a purpose at the present time?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MESSAGE TO WORLD FELLOWSHIP OF FAITHS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11,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message can I send through the pen if I am not sending </w:t>
      </w:r>
      <w:r>
        <w:rPr>
          <w:rFonts w:ascii="Times" w:hAnsi="Times" w:eastAsia="Times"/>
          <w:b w:val="0"/>
          <w:i w:val="0"/>
          <w:color w:val="000000"/>
          <w:sz w:val="22"/>
        </w:rPr>
        <w:t>any through the life I am living?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12-9-1933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488. MESSAGE TO SWADESHI EXHIBITION AND BAZAAR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11,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2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women do not uphold the cause of swadeshi, what can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do? your exhibition is organized by women. It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be well ordered and well decorated.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12-9-1933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4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message was reported under the date-line: “Chicago, September 11, </w:t>
      </w:r>
      <w:r>
        <w:rPr>
          <w:rFonts w:ascii="Times" w:hAnsi="Times" w:eastAsia="Times"/>
          <w:b w:val="0"/>
          <w:i w:val="0"/>
          <w:color w:val="000000"/>
          <w:sz w:val="18"/>
        </w:rPr>
        <w:t>1933”.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Organised by the Gujarat and Broach branches of All-India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was published under the date-line: “Ahmedabad, September 11, </w:t>
      </w:r>
      <w:r>
        <w:rPr>
          <w:rFonts w:ascii="Times" w:hAnsi="Times" w:eastAsia="Times"/>
          <w:b w:val="0"/>
          <w:i w:val="0"/>
          <w:color w:val="000000"/>
          <w:sz w:val="18"/>
        </w:rPr>
        <w:t>1933”.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ANASUYABEHN SARABHAI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you a letter specially but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it so far. I hope it has not gone astray. In it I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Shrimati’s brother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barrister. Send me a telegram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got the letter. This should reach you tomorrow morning.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Gulazarilal’s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letters. Since I shall be seeing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I have not answered. I had earlier written to him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if the matter was urgent. Ohterwise Bombay seemed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all respects.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 on the enclosed letter to the 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reach Bombay on Friday.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32798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VIYOGI HARI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We must, first of all, find out the rules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tramway. The problem is quite simple if it is only a matter of clothing.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otherwise we have to teach Harijans the rules of cleanliness.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tramway authorities have no right to ask anyone to disclose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identity, hence neither a Harijan nor anyone else is obliged to answer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I shall certainly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when I have the</w:t>
      </w:r>
    </w:p>
    <w:p>
      <w:pPr>
        <w:autoSpaceDN w:val="0"/>
        <w:autoSpaceDE w:val="0"/>
        <w:widowControl/>
        <w:spacing w:line="294" w:lineRule="exact" w:before="0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 w:num="2" w:equalWidth="0">
            <w:col w:w="4272" w:space="0"/>
            <w:col w:w="2234" w:space="0"/>
          </w:cols>
          <w:docGrid w:linePitch="360"/>
        </w:sectPr>
      </w:pPr>
    </w:p>
    <w:p>
      <w:pPr>
        <w:autoSpaceDN w:val="0"/>
        <w:tabs>
          <w:tab w:pos="1458" w:val="left"/>
        </w:tabs>
        <w:autoSpaceDE w:val="0"/>
        <w:widowControl/>
        <w:spacing w:line="234" w:lineRule="exact" w:before="0" w:after="794"/>
        <w:ind w:left="105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4" w:bottom="468" w:left="1440" w:header="720" w:footer="720" w:gutter="0"/>
          <w:cols w:num="2" w:equalWidth="0">
            <w:col w:w="4272" w:space="0"/>
            <w:col w:w="22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1094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Gunottam Hutheesingh,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Jawaharlal Nehru”, 3-9-1933.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Gulzarilal Nanda, Secretary of the Ahmedabad Labour Association</w:t>
      </w:r>
    </w:p>
    <w:p>
      <w:pPr>
        <w:autoSpaceDN w:val="0"/>
        <w:tabs>
          <w:tab w:pos="710" w:val="left"/>
        </w:tabs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poet and editor of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491. LETTER TO RAMA DEVI CHOWDHARY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Your work seems to be proceeding well. </w:t>
      </w:r>
      <w:r>
        <w:rPr>
          <w:rFonts w:ascii="Times" w:hAnsi="Times" w:eastAsia="Times"/>
          <w:b w:val="0"/>
          <w:i w:val="0"/>
          <w:color w:val="000000"/>
          <w:sz w:val="22"/>
        </w:rPr>
        <w:t>May it progress thus. Keep writing to 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492. TALK WITH A JAPANESE MONK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help in several ways.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country must attain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But those who are indebted to India can do her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>many ways.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preacher. Rather, I am a man of action.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 how to work. This spinning-wheel is a wheel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upasana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a wheel of action. When you ply this wheel, you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at one and the same time. Here is work for you.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to you. Look at the yarn it spins.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this, I shall show you some other work. I teach only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doubt about this. Learning to spin also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cleaning and carding cotton. Then you can claim to </w:t>
      </w:r>
      <w:r>
        <w:rPr>
          <w:rFonts w:ascii="Times" w:hAnsi="Times" w:eastAsia="Times"/>
          <w:b w:val="0"/>
          <w:i w:val="0"/>
          <w:color w:val="000000"/>
          <w:sz w:val="22"/>
        </w:rPr>
        <w:t>have joined the charkha movement. This is enough for the time being.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60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17-9-1933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Wife of Gopabandhu Chowdhary</w:t>
            </w:r>
          </w:p>
        </w:tc>
      </w:tr>
      <w:tr>
        <w:trPr>
          <w:trHeight w:hRule="exact" w:val="220"/>
        </w:trPr>
        <w:tc>
          <w:tcPr>
            <w:tcW w:type="dxa" w:w="2172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appeared under the title ‘‘Charkha—the wheel of Action”.</w:t>
            </w:r>
          </w:p>
        </w:tc>
      </w:tr>
      <w:tr>
        <w:trPr>
          <w:trHeight w:hRule="exact" w:val="220"/>
        </w:trPr>
        <w:tc>
          <w:tcPr>
            <w:tcW w:type="dxa" w:w="2172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Gandhi:1915-1948——A Detailed Chronology</w:t>
            </w:r>
          </w:p>
        </w:tc>
      </w:tr>
      <w:tr>
        <w:trPr>
          <w:trHeight w:hRule="exact" w:val="220"/>
        </w:trPr>
        <w:tc>
          <w:tcPr>
            <w:tcW w:type="dxa" w:w="2172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Japanese monk was eager to serve India and had asked for instruction.</w:t>
            </w:r>
          </w:p>
        </w:tc>
      </w:tr>
      <w:tr>
        <w:trPr>
          <w:trHeight w:hRule="exact" w:val="350"/>
        </w:trPr>
        <w:tc>
          <w:tcPr>
            <w:tcW w:type="dxa" w:w="2172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Prayer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1933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rule, during my long course of public service,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step has been clear before me, but since my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from prison on August 23 last, darkness has surrounded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duly has, therefore, not been clear to me. My present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health is such that it may yet take several weeks for me to regain </w:t>
      </w:r>
      <w:r>
        <w:rPr>
          <w:rFonts w:ascii="Times" w:hAnsi="Times" w:eastAsia="Times"/>
          <w:b w:val="0"/>
          <w:i w:val="0"/>
          <w:color w:val="000000"/>
          <w:sz w:val="22"/>
        </w:rPr>
        <w:t>my lost strength.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imprisonment as soon as I was physically fit,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myself for the interrupted year of imprisonment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before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hard praying and thinking,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up to the termination of the period of my sentence, that is,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3 next, I must not court imprisonment by offering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resistance. This, however, in no way affects the advice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issued by me after the informal conference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Poona.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suspend action for myself is unfortunate but inevitable.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release has placed me in a most embarrassing position,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satyagrahi, that is, as a humble seeker of Truth,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offends my sense of propriety to court imprisonment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created by my discharge. Whatever the motive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may not quarrel with my release. I must example examine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merits. It appears to me to be petty to force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re-arrest me by taking aggressive action during the unexpired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unless extraordinary circumstances, which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foresee, arise compelling me to revise my decision. There is no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smallness in civil resistance.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self-imposed restraint is a bitter cup. When I said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arrest that to remain outside and be a helpless witness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devastating and demoralizing effect of the Ordinance Rule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agony, I stated a simple and unvarnished fact. That agony </w:t>
      </w:r>
      <w:r>
        <w:rPr>
          <w:rFonts w:ascii="Times" w:hAnsi="Times" w:eastAsia="Times"/>
          <w:b w:val="0"/>
          <w:i w:val="0"/>
          <w:color w:val="000000"/>
          <w:sz w:val="22"/>
        </w:rPr>
        <w:t>is no less today than it was on August 4. But I must bear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 a willing party to an undignified cat-and-mouse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if Government have any such thing in contemplation.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when and if I am arrested again and denied Harijan service,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Leaders’ Conference, Poona-I”, 12-7-1933 and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Leaders’ Conference, Poona-II”, 12-7-1933.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On. August 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at Poona”, 4-8-1933.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would not hesitate, if I had the inner urge, to undertake a fast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finish which would not be broken even if Government released me,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did on August 23 last, when the danger point had been reached.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state the limitations of my self-restraint in clear terms.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Whilst I can refrain from aggressive civil resistance, I cannot, so long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I am free, help guiding those who will seek my advice,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preventing national movement from running into wrong channels.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an ever-growing belief with me that truth cannot be found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violent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attainment of national independence is to me a search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truth. Terrorist methods, whether adopted by an oppressor or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victim can, I am convinced, never be effectively answered by violent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resistance but only by civil resistance.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would, therefore, be guilty of disloyalty to my creed,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put greater restraint on myself than I have adumbrated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statement. If then Government leave me free, I propose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period to Harijan service and if possible to such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as my health may permit.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needless to repeat here that peace is as much a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 civil resistance. Indeed a civil resister offers resistance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peace becomes impossible. Therefore, so far as I am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long as I am free, I shall make all endeavours in my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explore every possible avenue of an honourable peace.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15-9-1933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MY. DEAR JAWAHARLAL,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written so fully and frankly.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on my return from London at the end of 1931,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have been suddenly snatched away from me,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keenly. I was, therefore, most anxious to meet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views.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arrested on December 26, 1931, while on his way to see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710" w:val="left"/>
        </w:tabs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 and Jawaharlal Nehru met and had long discussions from september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of what you have said in your letter I am 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The experience gained after the karachi Congress has,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strengthened my faith in the main resolution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programme referred to by you. I have no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our goal can be no less than ‘Complete Independence’.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in whole-hearted agreement with you when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material revision of vested interests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can never be improved. I believe, too, though I may not go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you do, that before India can become one homogeneous entity,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will have to part with much of their power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representatives of the people over whom they are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can corroborate from first-hand experience much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about the Round Table Conference. Nor have I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agreeing with you that in these days of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intercommunication and a growing consciousness of the oneness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mankind, we must recognize that our nationalism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progressive internationalism. India cannot 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isolation and unaffected by what is going on in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can, therefore, go the whole length with you and say that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range ourselves with the progressive forces of the world’.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though there is such an agreement between you and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enunciation of ideals, there are temperamental differences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Thus you have emphasized the necessity of a clear statement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goal, but having once determined it, I have never attached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repetition. The clearest possible definition of the goal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would fail to take us there if we do not know and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achieving it. I have, therefore, concerned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with the conservation of the means and their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I know that if we can take care of them, attainment of the goal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assured. I feel too that our progress towards the goal will be in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purity of our means. If we can give an ocular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our uttermost truthfulness and non-violence,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our statement of the national goal cannot long offend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which your letter would appear to attack.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princes, the zamindars, and those who depend for their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exploitation of the masses, would cease to fear and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if we could but ensure the innocence of our methods.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coerce any. We seek to convert them. This method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long, perhaps too long, but I am convinced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shortest.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main I agree with your interpretation of Sjt. Aney’s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and my note upon them. I am quite clear in my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those instructions not been issued, the whole movement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would have collapsed through growing internal weakness;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Congressmen were deluding themselves into the belief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organizations effectively functioning to which they could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guidance, when, as a matter of fact, under the organized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Ordinance Rule means, organized functioning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had become impossible. A false belief in the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organizations, rendered illegal and largely impotent, was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a demoralization which had to be arrested.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demoralization in civil resistance properly applied.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rightly that after all “civil disobe-dience is essentially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affair”. I go a step further and say that so long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civil resister offering resistance, the move-ment cannot die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succeed in the end. Individual civil resisters do not need the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organization. After all an organization is nothing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composing it. Sjt. Aney’s instructions were,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hold, an affective answer to the Ordinances and if only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belonging to the Congress will appreciate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instructions with all their implications, the Ordinances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nugatory, at least so far as the resisters are concerned.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form a nucleus around which an army of invincible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built up. Nothing ill Sjt. Aney’s instructions or in my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warrant the supposition that they preclude organized action by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in any shape or form.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warn you against thinking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between individual cavil resistance and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resistance. I think that the fundamental difference is implied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admission that “it is essentially an individual affair”.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distinction between mass civil resistance and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that in the latter everyone is a complete independent unit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fall does not affect the others; in mass civil resistance the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generally adversely affects the rest. Again, in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leadership is essential, in individual civil resistance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is his own leader. Then again, in mass civil resistance,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failure; in individual civil resistance failure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Finally, a State may cope with mass civil resistance; no </w:t>
      </w:r>
      <w:r>
        <w:rPr>
          <w:rFonts w:ascii="Times" w:hAnsi="Times" w:eastAsia="Times"/>
          <w:b w:val="0"/>
          <w:i w:val="0"/>
          <w:color w:val="000000"/>
          <w:sz w:val="22"/>
        </w:rPr>
        <w:t>State has yet been found able to cope with individual civil resistance.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may much be made of my statement that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feels its own strength can at its own risk adopt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While, as an opinion, it is unexceptionable, I know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there is no organization that can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burden. I do not want to raise false hopes.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secret methods. I am as firm as ever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tabooed. I am myself unable to make any exceptions.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has caused much mischief and if it is not put down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hand, it may ruin the movement. There may be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may warrant secret methods. I would forgo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for the sake of the masses whom we want to educate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fearlessness. I will not confuse their minds by leading them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under certain circumstances, they may resort to secret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is inimical to the growth of the spirit of civil resistance.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realize that all property is liable to be confiscated at </w:t>
      </w:r>
      <w:r>
        <w:rPr>
          <w:rFonts w:ascii="Times" w:hAnsi="Times" w:eastAsia="Times"/>
          <w:b w:val="0"/>
          <w:i w:val="0"/>
          <w:color w:val="000000"/>
          <w:sz w:val="22"/>
        </w:rPr>
        <w:t>any moment, they will learn to be utterly independent of it.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it is ludicrous for individuals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to the local authorities of their intention to offer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civil disobedience. We do not want to make a great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ridiculous. Therefore when civil resistance is offered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seriously and in an effective manner, in so far as this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in furtherance of the Congress programme.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one gap in your letter. You make no mention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constructive activities of the Congress. They became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Congress programme that was framed after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in 1920. With civil resistance as the background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do without the constructive activities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unity, removal of untouchability and universalization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khaddar. I am as strong as ever about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recognize that whilst the Congressmen can be counted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thousands, civil resisters imprisoned have never amounted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more than one lakh at the outside. I feel that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wrong if paralysis has overtaken the remaining lakhs.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to be ashamed of in an open confession by those who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reason whatsoever are unable to join the civil resisters’ ranks.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also serving the cause of the country and bringing it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goal who are engaged in any of the constructive activities I have </w:t>
      </w:r>
      <w:r>
        <w:rPr>
          <w:rFonts w:ascii="Times" w:hAnsi="Times" w:eastAsia="Times"/>
          <w:b w:val="0"/>
          <w:i w:val="0"/>
          <w:color w:val="000000"/>
          <w:sz w:val="22"/>
        </w:rPr>
        <w:t>named and several other kindred activities I can add to the list.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Ordinance or no Ordinance, if individual Congressmen and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learn the art of contributing their share to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of the house of independence and realize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dark as the horizon seems to us, there is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despair or disappointment.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if I can say so without incurring the risk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accusing me of egotism, I would like to say that I have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in me and the hope in me that this country of ours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 towards its goal is burning as bright as it did in 1920;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undying faith in the efficacy of civil resistance. But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after full and prayerful consideration, I have decided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offensive during the unexpired period of the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that was pronounced against me on the 4th of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by the court that met in Yeravda Jail. I need not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as I have already issued a separate statement about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suspension, although it may be misunderstood for a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how and when it may become a duty. And if it is a duty,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possibly injure the cause.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AWAHARLAL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EHRU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800(40)(14), pp. 153-61; also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308-11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MANIBEHN PATEL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must be getting letters from Nasik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regularly,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any. Now I see that if I had written, you would have got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But let that be. If I am out of prison, I am sure,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and see me wherever I may be. I know you will stay in Belgaum for a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 was then in Nasik Jail.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days and then go to Nasik. I hope you keep good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well. I am leaving for Bombay today. 21st Ahmedabad, 23rd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autoSpaceDE w:val="0"/>
        <w:widowControl/>
        <w:spacing w:line="220" w:lineRule="exact" w:before="1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INDALAGA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107-8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VALLABHBHAI PATEL</w:t>
      </w:r>
    </w:p>
    <w:p>
      <w:pPr>
        <w:autoSpaceDN w:val="0"/>
        <w:autoSpaceDE w:val="0"/>
        <w:widowControl/>
        <w:spacing w:line="266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FROM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9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in the train and I am writing this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am going to Bombay. On Wednesday I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have to perform two ceremonies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on Thursday.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about that. I expect to reach Wardha on the 23rd.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 after that will be decided there.</w:t>
      </w:r>
    </w:p>
    <w:p>
      <w:pPr>
        <w:autoSpaceDN w:val="0"/>
        <w:autoSpaceDE w:val="0"/>
        <w:widowControl/>
        <w:spacing w:line="260" w:lineRule="exact" w:before="6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at all about my health. I do take, and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take, the utmost care. I can drink two pounds of milk and eat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vegetables. My weight is 100 pounds. The body is massaged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Dr. Dinshaw takes great care of my health. He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also. Premlilabehn literally bathed me in her love.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‘Parnakuti’ has practically become a second home to me.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have continued honey. Should I ask her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some? She will be coming to Bombay tomorrow. She frequently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place. Aunt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me all the time. She is an amazing mixture.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about her love, but she always creates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Jawaharlal’s health is excellent. He has still preserved the qualities of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74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Unveiling a statue of Chinubhai Madhavlal and laying the foundation stone </w:t>
      </w:r>
      <w:r>
        <w:rPr>
          <w:rFonts w:ascii="Times" w:hAnsi="Times" w:eastAsia="Times"/>
          <w:b w:val="0"/>
          <w:i w:val="0"/>
          <w:color w:val="000000"/>
          <w:sz w:val="18"/>
        </w:rPr>
        <w:t>of the Sheth Maneklal Jethalal Library;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Ahmedabad-I &amp; II”, </w:t>
      </w:r>
      <w:r>
        <w:rPr>
          <w:rFonts w:ascii="Times" w:hAnsi="Times" w:eastAsia="Times"/>
          <w:b w:val="0"/>
          <w:i w:val="0"/>
          <w:color w:val="000000"/>
          <w:sz w:val="18"/>
        </w:rPr>
        <w:t>21-9-1933.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Sarojini Naidu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3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which his name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connotes. He will now go to Lucknow.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in ‘Parnakuti’ with me. He was accompanied by Upadhyaya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Manzar Ali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Professor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were there. Professor had fever,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anxiety. Andrews has remained behind in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days to have some rest. Devdhar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become very weak.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inquiring after his health. Shastri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 now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Poona. Most probably Chandrashankar will accopany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visits. The only difficulty is about his health. Mathuradas </w:t>
      </w:r>
      <w:r>
        <w:rPr>
          <w:rFonts w:ascii="Times" w:hAnsi="Times" w:eastAsia="Times"/>
          <w:b w:val="0"/>
          <w:i w:val="0"/>
          <w:color w:val="000000"/>
          <w:sz w:val="1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accompanying. But it is not certain whether he will come to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he will accompany up to there. Mirabehn,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the party. Prabhavati also is with me up to now. I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Mahadev. He is fairly well. He reads and spins. Pannalal </w:t>
      </w:r>
      <w:r>
        <w:rPr>
          <w:rFonts w:ascii="Times" w:hAnsi="Times" w:eastAsia="Times"/>
          <w:b w:val="0"/>
          <w:i w:val="0"/>
          <w:color w:val="000000"/>
          <w:sz w:val="12"/>
        </w:rPr>
        <w:t>8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Poona and will now go to Bombay. Kaka also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in two or three days. Ba is quite well. Do the needful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tooth. Have you kept up the study of Sanskrit? Don’t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anything. I have written </w:t>
      </w:r>
      <w:r>
        <w:rPr>
          <w:rFonts w:ascii="Times" w:hAnsi="Times" w:eastAsia="Times"/>
          <w:b w:val="0"/>
          <w:i w:val="0"/>
          <w:color w:val="000000"/>
          <w:sz w:val="12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Mani and told her that, when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she should go and see you and then see me wherever I am. </w:t>
      </w:r>
      <w:r>
        <w:rPr>
          <w:rFonts w:ascii="Times" w:hAnsi="Times" w:eastAsia="Times"/>
          <w:b w:val="0"/>
          <w:i w:val="0"/>
          <w:color w:val="000000"/>
          <w:sz w:val="22"/>
        </w:rPr>
        <w:t>Kamala Nehru has a cardiac ailment. She is in Lucknow.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we care whether or not we get any company?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who feels the presence of God need other company?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have done right in writing about that, as also about </w:t>
      </w:r>
      <w:r>
        <w:rPr>
          <w:rFonts w:ascii="Times" w:hAnsi="Times" w:eastAsia="Times"/>
          <w:b w:val="0"/>
          <w:i w:val="0"/>
          <w:color w:val="000000"/>
          <w:sz w:val="22"/>
        </w:rPr>
        <w:t>visits.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draw up a tour programme for Harijan work in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 with Ghanshyamdas (Birla) and Thakkar Bapa.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is well on the whole. Narahari’s children have been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They are being properly looked after and treated.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Bablo has gone to live with his aunt. He went on crying till he had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Nirmala </w:t>
      </w:r>
      <w:r>
        <w:rPr>
          <w:rFonts w:ascii="Times" w:hAnsi="Times" w:eastAsia="Times"/>
          <w:b w:val="0"/>
          <w:i w:val="0"/>
          <w:color w:val="000000"/>
          <w:sz w:val="12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right, and so also Sharda </w:t>
      </w:r>
      <w:r>
        <w:rPr>
          <w:rFonts w:ascii="Times" w:hAnsi="Times" w:eastAsia="Times"/>
          <w:b w:val="0"/>
          <w:i w:val="0"/>
          <w:color w:val="000000"/>
          <w:sz w:val="12"/>
        </w:rPr>
        <w:t>12</w:t>
      </w:r>
      <w:r>
        <w:rPr>
          <w:rFonts w:ascii="Times" w:hAnsi="Times" w:eastAsia="Times"/>
          <w:b w:val="0"/>
          <w:i w:val="0"/>
          <w:color w:val="000000"/>
          <w:sz w:val="22"/>
        </w:rPr>
        <w:t>. I get letters from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‘Jawahar’, literally means a jewel.</w:t>
      </w:r>
    </w:p>
    <w:p>
      <w:pPr>
        <w:autoSpaceDN w:val="0"/>
        <w:tabs>
          <w:tab w:pos="710" w:val="left"/>
        </w:tabs>
        <w:autoSpaceDE w:val="0"/>
        <w:widowControl/>
        <w:spacing w:line="222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Nehru’s Private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Manzar Ali Sokata, a Muslim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B. Kripalani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K. Devdhar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R. V. Sastri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Mathuradas Trikumji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Pannalal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9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kept alone and the Government had been requested for a </w:t>
      </w:r>
      <w:r>
        <w:rPr>
          <w:rFonts w:ascii="Times" w:hAnsi="Times" w:eastAsia="Times"/>
          <w:b w:val="0"/>
          <w:i w:val="0"/>
          <w:color w:val="000000"/>
          <w:sz w:val="18"/>
        </w:rPr>
        <w:t>companion.</w:t>
      </w:r>
    </w:p>
    <w:p>
      <w:pPr>
        <w:autoSpaceDN w:val="0"/>
        <w:tabs>
          <w:tab w:pos="770" w:val="left"/>
        </w:tabs>
        <w:autoSpaceDE w:val="0"/>
        <w:widowControl/>
        <w:spacing w:line="23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Daughter of Chimanlal Shah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Anandi. In Bombay I shall be staying in Mani Bhavan,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at Ranchhodbhai’s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anything you want. Mahadev has taken over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envelopes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22-5</w:t>
      </w:r>
    </w:p>
    <w:p>
      <w:pPr>
        <w:autoSpaceDN w:val="0"/>
        <w:autoSpaceDE w:val="0"/>
        <w:widowControl/>
        <w:spacing w:line="292" w:lineRule="exact" w:before="442" w:after="0"/>
        <w:ind w:left="0" w:right="18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497. SOME QUESTIONS</w:t>
      </w:r>
    </w:p>
    <w:p>
      <w:pPr>
        <w:autoSpaceDN w:val="0"/>
        <w:autoSpaceDE w:val="0"/>
        <w:widowControl/>
        <w:spacing w:line="280" w:lineRule="exact" w:before="2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several letters from Harijans, lying in my file, putting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questions. I take up the most important. Before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would like to warn correspondents against putting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putting them, or what is worse, of advertising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would beseech them to avoid the vices or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so-called superior classes or the so-called caste Hindus.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yet very few Harijan workers to be above board, incorruptible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selfless, for they have to shoulder a tremendous burden. Whilst,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said in these columns, it is the duty of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 themselves of the curse of untouchability, ultimately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of Harijans will have to come from within. In pursuance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tendered by me, I withhold the names of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correspondents in anticipation of their approval of my action.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question I pick up is as follows:</w:t>
      </w:r>
    </w:p>
    <w:p>
      <w:pPr>
        <w:autoSpaceDN w:val="0"/>
        <w:autoSpaceDE w:val="0"/>
        <w:widowControl/>
        <w:spacing w:line="294" w:lineRule="exact" w:before="8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social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 is being done in town areas, but practically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is being done in the villages, though the latter are admittedly more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need. What is to be done?</w:t>
      </w:r>
    </w:p>
    <w:p>
      <w:pPr>
        <w:autoSpaceDN w:val="0"/>
        <w:autoSpaceDE w:val="0"/>
        <w:widowControl/>
        <w:spacing w:line="260" w:lineRule="exact" w:before="112" w:after="328"/>
        <w:ind w:left="10" w:right="20" w:firstLine="5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 am afraid that what the correspondent says is very largely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true. Unfortunately, workers are very few compared to the magnitude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of the task before the reformer, and, the majority of workers being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town-bred, they are disinclined to go to the villages and settle there.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63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432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Ranchhodlal Amritlal Shodhan, a mill-owner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addressee used to make envelopes out of waste paper as a hobby.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399</w:t>
            </w:r>
          </w:p>
        </w:tc>
      </w:tr>
      <w:tr>
        <w:trPr>
          <w:trHeight w:hRule="exact" w:val="362"/>
        </w:trPr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61: 27 APRIL, 1933- 7 OCTOBER, 1933</w:t>
            </w:r>
          </w:p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quite alive to the problem, and effort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penetrate the villages, not without some success. The answer,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the question, ‘what is to be done’, is that the effort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intensified. Village workers have to be found or made and,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 fear of settling in villages is overcome, the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a large number of workers will be much greater than it is </w:t>
      </w:r>
      <w:r>
        <w:rPr>
          <w:rFonts w:ascii="Times" w:hAnsi="Times" w:eastAsia="Times"/>
          <w:b w:val="0"/>
          <w:i w:val="0"/>
          <w:color w:val="000000"/>
          <w:sz w:val="22"/>
        </w:rPr>
        <w:t>today. Given continuance of the effort, success is bound to attend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it not hasten the removal of untouchability if caste Hindus took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as domestic servants?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new advice. Swami Shraddhanandji used to lay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emphasis on the necessity of caste Hindus employing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servants precisely on the same terms as any other. But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receiving Harijans as domestic servants will be, when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general, not a spur to the removal of untouchability, but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removal. Nevertheless, it is the duty of every reformer who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untouchability from his own household to have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servant. No doubt, for the reformer it would be better still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take a Harijan boy or girl, not as a servant, but as a member </w:t>
      </w:r>
      <w:r>
        <w:rPr>
          <w:rFonts w:ascii="Times" w:hAnsi="Times" w:eastAsia="Times"/>
          <w:b w:val="0"/>
          <w:i w:val="0"/>
          <w:color w:val="000000"/>
          <w:sz w:val="22"/>
        </w:rPr>
        <w:t>of his family.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question 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Harijans do in the present drive against untouch-ability?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repeat the answer I have given so often before.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on vigorous internal reform among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remove every cause of reproach.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question 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two villages of Kaira, Harijans have been boycotted by caste Hindus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they asked for adequate remuneration for carrying carcasses.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the Harijans do in such cases?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 to be able to say that in one of these villages,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efforts of workers of the local Society, the boycott was lifted,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information as to the other village, at the time of writing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there is every probability of a similar amicable settlement.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in some villages caste Hindus remain obstinate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boycotting Harijans, if the latter have any self-consciousness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persist in their refusal to render service without adequate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the Harijan Sevak Sangh.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remuneration, and, if the boycott proves to be too hot for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quietly vacate the offending village. I know that this is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than done. And I know also that there is not sufficient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Harijans to induce them to adopt the method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 have also no doubt that the time is coming soon when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have to think a hundred times before resorting to such </w:t>
      </w:r>
      <w:r>
        <w:rPr>
          <w:rFonts w:ascii="Times" w:hAnsi="Times" w:eastAsia="Times"/>
          <w:b w:val="0"/>
          <w:i w:val="0"/>
          <w:color w:val="000000"/>
          <w:sz w:val="22"/>
        </w:rPr>
        <w:t>boycotts.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fifth question 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has come out of your proposal that there should be an all-India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advisory board of Harijans to advise the Servants of Untouchables Society?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referred to was made by me in Ahmedabad.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Provincial Board,  but what is true of 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is also true of the Central Board. It should 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 was given to the Harijans and  it is for them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and appoint such committees. I have no doubt that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the Provincial organizations will function in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manner. Much good can be done through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sixth question 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know that some temples which had been opened to Harijans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subsequently closed against them? What is your solution?</w:t>
      </w:r>
    </w:p>
    <w:p>
      <w:pPr>
        <w:autoSpaceDN w:val="0"/>
        <w:autoSpaceDE w:val="0"/>
        <w:widowControl/>
        <w:spacing w:line="260" w:lineRule="exact" w:before="7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we have to assume that such temples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under some sort of coercion or that the trustees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coercd into closing them against Harijans. I know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the latter kind. My solution in either case is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 we should suffer this deprivation.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seventh question 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temple-entry movement seems to have come to a dead stop. Do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 any move?</w:t>
      </w:r>
    </w:p>
    <w:p>
      <w:pPr>
        <w:autoSpaceDN w:val="0"/>
        <w:autoSpaceDE w:val="0"/>
        <w:widowControl/>
        <w:spacing w:line="260" w:lineRule="exact" w:before="7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 temple-entry movement has suffered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stop as the correspondent suggests. The spectacular part of it is, </w:t>
      </w:r>
      <w:r>
        <w:rPr>
          <w:rFonts w:ascii="Times" w:hAnsi="Times" w:eastAsia="Times"/>
          <w:b w:val="0"/>
          <w:i w:val="0"/>
          <w:color w:val="000000"/>
          <w:sz w:val="22"/>
        </w:rPr>
        <w:t>no doubt, under check, but the effort for opening new temples and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old temples is steadily going forward, as the pages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show.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eighth question 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be a party to a modification of the Yeravda Pact, if 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 to it come to a common understanding?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APEIL,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Pact would be modified, but,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it can never be modified to the detriment of Harijans.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ninth question is: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Neither the Bombay Government nor the public are giving effect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 resolution as to the opening of public wells to Harijans. Will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 satyagraha on their part?</w:t>
      </w:r>
    </w:p>
    <w:p>
      <w:pPr>
        <w:autoSpaceDN w:val="0"/>
        <w:autoSpaceDE w:val="0"/>
        <w:widowControl/>
        <w:spacing w:line="260" w:lineRule="exact" w:before="72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 have no definite information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 am unable to advise satyagraha, at the present stage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tenth and last question is: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favour the idea of an all-India conference of Harijan leaders for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dealing with the question of untouchability?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thoroughly representative conference cannot fail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helpful. I should, therefore, welcome the holding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16-9-1933</w:t>
      </w:r>
    </w:p>
    <w:p>
      <w:pPr>
        <w:autoSpaceDN w:val="0"/>
        <w:autoSpaceDE w:val="0"/>
        <w:widowControl/>
        <w:spacing w:line="292" w:lineRule="exact" w:before="39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498. LETTER TO MARGARETE SPIEGEL</w:t>
      </w:r>
    </w:p>
    <w:p>
      <w:pPr>
        <w:autoSpaceDN w:val="0"/>
        <w:autoSpaceDE w:val="0"/>
        <w:widowControl/>
        <w:spacing w:line="270" w:lineRule="exact" w:before="1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1933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46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letters. You must shed this wretched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Whatever I said and did at the Ashram was said and done in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for your good. Why should you fear me, if you believe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say? You have therefore no need to avoid me or fear me. I am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 in spite of blood-pressure.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: Nehru Memorial Museum and Library.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46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German lady who was taking training at the Ashram for Harijan work.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later gave her the Indian name Amala.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499. TALK WITH WOMEN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saying for years now that those who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participate in the production of khadi. But the suggestion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taken up. Had it been adopted, khadi activity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widespread and we would not have had to face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What would we lose if we span for half an hour every 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it seems as though it were a mere waste. Weavers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use  hand-spun yarn do not get it. I had to tell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arrange to get some for them. But if they could not get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use mill yarn. I did not want them to lose their trade.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of spinning demanded of you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If people do not talk flatteringly when you go to sell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you should put up  with their harshness. You deserve it.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as I say, there would be no question of having to hear harsh </w:t>
      </w:r>
      <w:r>
        <w:rPr>
          <w:rFonts w:ascii="Times" w:hAnsi="Times" w:eastAsia="Times"/>
          <w:b w:val="0"/>
          <w:i w:val="0"/>
          <w:color w:val="000000"/>
          <w:sz w:val="22"/>
        </w:rPr>
        <w:t>things from 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When women used to spin, there was no arrangement for weaving.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true. It was brought to my notice. But what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spin was no yarn at all—what about that? If women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ropes, what should the weavers do? We have so many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centres. So, the women themselves are to blame since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learn spinning.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24-9-1933</w:t>
      </w:r>
    </w:p>
    <w:p>
      <w:pPr>
        <w:autoSpaceDN w:val="0"/>
        <w:autoSpaceDE w:val="0"/>
        <w:widowControl/>
        <w:spacing w:line="292" w:lineRule="exact" w:before="37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500. ANSWERS TO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16,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unhappiness always follow us like cold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sunshine.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is there to be happy or unhappy about having a</w:t>
      </w:r>
    </w:p>
    <w:p>
      <w:pPr>
        <w:autoSpaceDN w:val="0"/>
        <w:autoSpaceDE w:val="0"/>
        <w:widowControl/>
        <w:spacing w:line="200" w:lineRule="exact" w:before="28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Chandrashankar Shukla’s “Weekly Letter”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Easy Way”. Two women workers had  come to greet Gandhiji on his 65th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birthday which, according to the Vikram calendar, fell on September 16. One of them </w:t>
      </w:r>
      <w:r>
        <w:rPr>
          <w:rFonts w:ascii="Times" w:hAnsi="Times" w:eastAsia="Times"/>
          <w:b w:val="0"/>
          <w:i w:val="0"/>
          <w:color w:val="000000"/>
          <w:sz w:val="18"/>
        </w:rPr>
        <w:t>had complained about the fall in khadi sales.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0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different correspondents, these appeared under the subtitle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“Some Letters’. This and the following four items are translated from Chandrashankar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Shukla’s weekly letter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17-9-1933.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correspondent had written about his financial difficulties.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APEIL,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 one day and having to go on foot the next day? Never give </w:t>
      </w:r>
      <w:r>
        <w:rPr>
          <w:rFonts w:ascii="Times" w:hAnsi="Times" w:eastAsia="Times"/>
          <w:b w:val="0"/>
          <w:i w:val="0"/>
          <w:color w:val="000000"/>
          <w:sz w:val="22"/>
        </w:rPr>
        <w:t>up courage and patience. They are the real wealth.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dharma is to serve in whatever way one can.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unhappiness are only attitudes of the mind. But what unhappiness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have? Unhappiness lies in forgetting Ramanama,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never forget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God has saved you. He wants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render more service.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we do if some shortcomings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to stay in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any case is surely going to drop some time? But how can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 that power of endurance on all young men? The hope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leave even the old, not to speak of poor little children. God </w:t>
      </w:r>
      <w:r>
        <w:rPr>
          <w:rFonts w:ascii="Times" w:hAnsi="Times" w:eastAsia="Times"/>
          <w:b w:val="0"/>
          <w:i w:val="0"/>
          <w:color w:val="000000"/>
          <w:sz w:val="22"/>
        </w:rPr>
        <w:t>is, of course, the saviour of all.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insist on applying to Harijans what applies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me. We have excluded Harijans from our society. Moreover,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look to the situation as it obtains today. Barring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individuals, where is the boycott of schools and colleges to be found?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would, therefore, be gross injustice if we told Harijans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no help if they went to the common schools and colleges.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already devoting a major portion of my energy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And whether I am in prison or outside, I shall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do Harijan work till the last moment of my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501.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17,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certain extent self-criticism is necessary. But I have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people get into this habit and then they can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Self-criticism can be useful only in so far as it helps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 If we are not committing now all the heinous crimes that we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correspondent had fractured his arm.</w:t>
      </w:r>
    </w:p>
    <w:p>
      <w:pPr>
        <w:autoSpaceDN w:val="0"/>
        <w:autoSpaceDE w:val="0"/>
        <w:widowControl/>
        <w:spacing w:line="20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Harijan worker who had asked why Gandhiji helped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secure scholarships for attending  schools and colleges which, at one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to be boycotted. What follows is the reply  to another correspondent,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leader, who had requested Gandhiji to concentrate his energy on Harijan 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“The Mark of </w:t>
      </w:r>
      <w:r>
        <w:rPr>
          <w:rFonts w:ascii="Times" w:hAnsi="Times" w:eastAsia="Times"/>
          <w:b w:val="0"/>
          <w:i/>
          <w:color w:val="000000"/>
          <w:sz w:val="18"/>
        </w:rPr>
        <w:t>Bhakti”.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Harijan worker who was obsessed with his own </w:t>
      </w:r>
      <w:r>
        <w:rPr>
          <w:rFonts w:ascii="Times" w:hAnsi="Times" w:eastAsia="Times"/>
          <w:b w:val="0"/>
          <w:i w:val="0"/>
          <w:color w:val="000000"/>
          <w:sz w:val="18"/>
        </w:rPr>
        <w:t>shortcomings.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committed in the past it would be as good as piling up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if we wrung our soul by brooding over them. I agree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publicly acknowledge a major crime. A votary of truth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less. But owning up of the crime should not leave any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mind. Having once washed off the accumulated dross,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burden oneself with it? But you seem to be doing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sort. It is only when truth reveals itself through us that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remain hidden from us. But we cannot always find 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is hidden in which part of our being. My sole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is that you must cast off this burden from your mind.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mark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sought protection from God a </w:t>
      </w:r>
    </w:p>
    <w:p>
      <w:pPr>
        <w:autoSpaceDN w:val="0"/>
        <w:autoSpaceDE w:val="0"/>
        <w:widowControl/>
        <w:spacing w:line="264" w:lineRule="exact" w:before="6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would never feel choked. He would not weep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his past. He would have no worry about the future.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present; let him mind it. And God has provided him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key. “Whatever thou doest……dedicate all to me.”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this much, he can dance with abandon. If you can thus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mind, all diseases of body and mind will disappear, and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service from you to our heart’s content. Please unburden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17-9-1933</w:t>
      </w:r>
    </w:p>
    <w:p>
      <w:pPr>
        <w:autoSpaceDN w:val="0"/>
        <w:autoSpaceDE w:val="0"/>
        <w:widowControl/>
        <w:spacing w:line="292" w:lineRule="exact" w:before="43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502. TALK WITH A HARIJAN WORKER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16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17,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of service is altogether different. Anyone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first-class work, anyone who wishes to be a pure, true servant,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acquire the ability. Ordinarily one may do any work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chooses. Who is there to stop him? But the reason why our work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rapid progress is that the workers take it up without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it.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willing to go abroad for training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Devotion.</w:t>
      </w:r>
    </w:p>
    <w:p>
      <w:pPr>
        <w:autoSpaceDN w:val="0"/>
        <w:autoSpaceDE w:val="0"/>
        <w:widowControl/>
        <w:spacing w:line="200" w:lineRule="exact" w:before="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Bhagavad Gita, IX.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“Be  Like Nanda”.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worker was not content with serving through the charkha and </w:t>
      </w:r>
      <w:r>
        <w:rPr>
          <w:rFonts w:ascii="Times" w:hAnsi="Times" w:eastAsia="Times"/>
          <w:b w:val="0"/>
          <w:i w:val="0"/>
          <w:color w:val="000000"/>
          <w:sz w:val="18"/>
        </w:rPr>
        <w:t>wanted to know how he could render immediate service without prior training.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APEIL,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expenditure for so little work ! Take whatever vocational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is available here. Then we may  think of going abroad. And, </w:t>
      </w:r>
      <w:r>
        <w:rPr>
          <w:rFonts w:ascii="Times" w:hAnsi="Times" w:eastAsia="Times"/>
          <w:b w:val="0"/>
          <w:i w:val="0"/>
          <w:color w:val="000000"/>
          <w:sz w:val="22"/>
        </w:rPr>
        <w:t>anyway, how many persons can be sent abroad?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let me know what social service I can do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includes everything. Cannot one serve while learning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 You must acquire the ability. You will not have what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are worthy of it. There are any number of people rushing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the name of service; but have they been doing any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community? Anyone who wishes to do constructive work,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true pure service to his community, acts in a different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If you want people to build up their character,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necessary strength. If you cannot settle down to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some employment and do your job honestly. You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 in this manner also. You would have served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even by creating an impression that no one can be purer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you. Is it a small matter if people could say about a person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honesty is unlimited? I can cite some instances of honest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been in charge of the management of their employers’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establishments. Employers worship such servants.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want to earn money.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question of earning money. If you acquire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 prestige  that  the  Hindu community  can  look  upon you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an honest Harijan, it will not be a matter of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 have got to say that there have been saints like Nanda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Harijans. Four or five centuries have passed since Nanda’s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but they still sing his praise. Why can such a person not be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 today? If it could happen in his age, it can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now. We can attain the goal we seek only if Harijans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Nanda. As for me, I am carrying on the campaign among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for the eradication of untouchability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>telling Harijans what their dharma is.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17-9-1933</w:t>
      </w:r>
    </w:p>
    <w:p>
      <w:pPr>
        <w:autoSpaceDN w:val="0"/>
        <w:autoSpaceDE w:val="0"/>
        <w:widowControl/>
        <w:spacing w:line="240" w:lineRule="exact" w:before="1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Nandanar of Chidambaram, one of the 63 Saivite saints of Tamil Nadu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503. ADVICE TO A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17,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be like Malaviyaji, like Narayanshastri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Lakshmanshastri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Shridharshastri Pathak. They should be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character is as pure as gold. How can we find workers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advertisements? Such people would memorize and reel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What use could they be to us? And, should we carry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counterfeit coins because we cannot have mohurs? It is like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castles in the air. I do not approve of it all. I have never worked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how can I all of a sudden assure you that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workers?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504. TALK TO STUDENTS OF GURUKUL KANGRI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17,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serve Harijans only by purifying our character.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is required for it. It means that you must do penance.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fasts by way of such penance. It did have some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And it should continue for many years. Although generally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purifying our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service of Harijans needs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on our part. The purer we are, the better we shall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Even if there is just one pure man he would have an impact.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man would be able to work if he goes among the Harijans,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melt the hearts of even the sanatanists if he were to go to them.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 at all that more than Harijans, the sanatanists need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“Qualities of a Worker”. It had been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paid workers be sent for fighting untouchability through propaganda.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Chandrashankar Shukla prefaced the report with the following: “Gandhiji expects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propagators to have certain qualification, such as religious knowledge and purity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character. He said, ‘Propaganda cannot be a business. It should be a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mission’. He disapproved the proposal to have paid workers.”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Narayanshastri Marathe, popularly known as Swami Kevalananda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arkateertha,Lakshmanshastri Joshi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title “Purity, a worker’s Capital”.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purified. But who can convince an arrogant man? We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sanatanists and persuade them. If they abuse us,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abuse them back. We would not retaliate if they resort to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nurse them if they were ill; if they are strict about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conduct, we would be stricter. We would acquire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scriptures than they may be having. And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make an impression upon them. Wiping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hard task. It cannot be achieved while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selfish. We have to work with a benevolent outlook. For that purpose </w:t>
      </w:r>
      <w:r>
        <w:rPr>
          <w:rFonts w:ascii="Times" w:hAnsi="Times" w:eastAsia="Times"/>
          <w:b w:val="0"/>
          <w:i w:val="0"/>
          <w:color w:val="000000"/>
          <w:sz w:val="22"/>
        </w:rPr>
        <w:t>we must purify ourselves day after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WHAT SHOULD A BRAHMIN DO?</w:t>
      </w:r>
    </w:p>
    <w:p>
      <w:pPr>
        <w:autoSpaceDN w:val="0"/>
        <w:tabs>
          <w:tab w:pos="550" w:val="left"/>
          <w:tab w:pos="2970" w:val="left"/>
          <w:tab w:pos="613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heading,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who hails from Maharashtra writes again as follows.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questions arise out of this letter. It is not that the others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suffer the inconveniences which Brahmins do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everyone finds it more or less difficult to get employment.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Brahmins could easily find jobs. That is not the case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others faced earlier the same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Brahmins are or appear to be facing now. Where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prevail, such rise and fall will always be. Hence it is difficult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>everyone.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root of this difficulty lies something, which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The number of jobs will always be limited.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candidates will go on increasing with time. Hence the right way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to learn to turn away from jobs, turn towards othere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pations and qualify ourselves for these. In attempting such changes,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will certainly be experienced during the transit-ional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but the result can only be good. Other countries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experiences and, those who were hitherto confined to jobs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professions.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should a Brahmin do?”, 10-9-1933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argued that Brahmins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earn livelihood by imparting the knowledge of Brahman as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was not interested in it; the only alternative was employment. Brahmins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expect any privileges while seeking jobs but at the same time they expected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not be penalized for being Brahmins.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noteworthy point is to cut down our expenses,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family’s as well as our own wants. The need to make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is becoming more and more obvious to the whole world.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English adage recommending ‘plain living and high thinking’. </w:t>
      </w:r>
      <w:r>
        <w:rPr>
          <w:rFonts w:ascii="Times" w:hAnsi="Times" w:eastAsia="Times"/>
          <w:b w:val="0"/>
          <w:i w:val="0"/>
          <w:color w:val="000000"/>
          <w:sz w:val="22"/>
        </w:rPr>
        <w:t>In India, simplicity is not just a virtue, it is part of dharma.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imperative that the women in the family also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household expenditure to the best of their abilities.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the working class, in addition to housekeeping,earn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by their own labour; why should not other women do likewise?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lone earning member in a family and many mouths to feed,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on him cannot but be too much. Hence, those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find it difficult to secure employment should consider this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also.</w:t>
      </w:r>
    </w:p>
    <w:p>
      <w:pPr>
        <w:autoSpaceDN w:val="0"/>
        <w:autoSpaceDE w:val="0"/>
        <w:widowControl/>
        <w:spacing w:line="28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everything in newspapers. I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to give details in my letters. I hesitate these days to put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you. I did not feel happy, either, that you had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Chikhalda so soon. We will talk now when we meet.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require plenty of rest. Gopi, Gajanan’s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will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me, and I have also invited one Kisan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She used to enjoy good health, but recently it has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little. I know that, true to your nature, you will willingly shoulder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burden, but I will try to see that we become no burden to you.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leaving tonight for Lucknow. He may perhaps </w:t>
      </w:r>
      <w:r>
        <w:rPr>
          <w:rFonts w:ascii="Times" w:hAnsi="Times" w:eastAsia="Times"/>
          <w:b w:val="0"/>
          <w:i w:val="0"/>
          <w:color w:val="000000"/>
          <w:sz w:val="22"/>
        </w:rPr>
        <w:t>come to Wardha later. Jnana must have arrived there now.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2925</w:t>
      </w:r>
    </w:p>
    <w:p>
      <w:pPr>
        <w:autoSpaceDN w:val="0"/>
        <w:autoSpaceDE w:val="0"/>
        <w:widowControl/>
        <w:spacing w:line="220" w:lineRule="exact" w:before="5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Rameshwardas Birla.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Kisan Ghumatkar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507. TRIBUTE TO ANNIE BESANT</w:t>
      </w:r>
    </w:p>
    <w:p>
      <w:pPr>
        <w:autoSpaceDN w:val="0"/>
        <w:autoSpaceDE w:val="0"/>
        <w:widowControl/>
        <w:spacing w:line="294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1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people will thank the Almighty for relieving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from lingering illness by sending to her the Angel of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will, at the same time, mourn the event. So long as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lives, the memory of the magnificent services rendered by Dr.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live. She had endeared herself to India by making it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of her adoption and dedicating her all to 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21-9-1933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TOTARAM SANADHYA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ANCHHOD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21,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TOTARAMJI,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 letter. Do go to Wardha and before that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you think necessary. We shall be meeting at Wardha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to worry about Hariprasad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Banarsidas Chaturvedi papers.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SPEECH AT AHMEDABAD-I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1933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obliged me by asking me to perform this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I feel highly honoured in doing it.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for me to say. We heard from him the long list of donations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Chinubhai. While listening to it, it struck me that Sir Chinubhai’s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 match the world-famous Parsi donations. Sir Girijaprasad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Annie Besant died on September 20,1933.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has supplied the date “September 28”. However,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at Ranchhod Nivas only on September 21.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Adopted son of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unveiling the statue of Sir Chinubhai Madhavlal, Baronet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Manibhai Chaturbhai Shah, President, Ahmedabad Municipality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Sir Chinubhai’s donations were not meant for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community or religion, but for all. Their benefit was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citizens of Ahmedabad. Sir Chinubhai did all he could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 education which he himself had and which helped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in life. The President reminded me that it was Sir Chinubhai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presented me the address when I first arrived in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is still vivid before my eyes. In donating this statue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Ahmedabad, Sir Girijaprasad has given us a glimpse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filial devotion. I only say “a glimpse” because, as Sir Girijaprasad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rightly observed, one can never completely discharge one’s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one’s parents. Let us all hope—and he has certainly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hope—that the illustrious son of Sir Chinubhai earns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the father and equally liberally gives it away.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on an important occasion I had said that the rich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earn and accumulate wealth. This world will always call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adventure. It cannot be stopped. I say then, let these people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but let them spend it as if it belonged to the people and give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generously to others. One of my cherished hopes is that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there should be no ill will, no conflict, between the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that both may realize their own dharma and adhere to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 fierce battle is going on between capital and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rich and the poor. May our country be saved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strife. One man’s wish cannot achieve it. But if many cherished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we could achieve this ideal. Through Sir Girijaprasad,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to the rich people of Ahmedabad—and by the grace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here— that they should enhance the legacy left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Chinubhai. It is up to the rich to reach the ideal which I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them. It is my ambition that Ahmedabad may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India, in fact for the whole world.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performing the noble ceremony of unveiling the statue,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one thing. This statue was long ago but because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that it should be unveiled either by Sardar or by me,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installation has had to wait.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released unexpectedly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came to me, I could not turn it down. I think it is by the grace </w:t>
      </w:r>
      <w:r>
        <w:rPr>
          <w:rFonts w:ascii="Times" w:hAnsi="Times" w:eastAsia="Times"/>
          <w:b w:val="0"/>
          <w:i w:val="0"/>
          <w:color w:val="000000"/>
          <w:sz w:val="22"/>
        </w:rPr>
        <w:t>of God that I have the opportunity to perform this good deed. How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Reception by Ahmedabad Citizens”, 2-2-1915.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22-9-1933, here reports: Mahatmaji felt acutely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absence of Sardar Vallabhbhai and said it would have been more desirable if this </w:t>
      </w:r>
      <w:r>
        <w:rPr>
          <w:rFonts w:ascii="Times" w:hAnsi="Times" w:eastAsia="Times"/>
          <w:b w:val="0"/>
          <w:i w:val="0"/>
          <w:color w:val="000000"/>
          <w:sz w:val="18"/>
        </w:rPr>
        <w:t>grand and important ceremony had been performed by his hands.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thank you all—men and women who have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your respect for Sir Chinubhai? You should show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your fellow citizens who have rendered service to the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 the citizens of Ahmedabad, rich as well as poor, live in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happiness. This is my prayer to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1-10-1933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510. SPEECH AT AHMEDABAD-II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1933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honoured me by asking me to perform a noble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in the morning.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are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another such ceremony. I thank the Municipality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of Ahmedabad for the double honour they have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My task has now become a little difficult. In the first place,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express my opinion about the suggestion made by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Rasiklal. I heard only this morning about the proposal to associate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with this library. There is, I think, no institution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allowed my name to be associated. I have decided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kind. With apologies to the donors, and without hurting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feelings, I would like to say that ever since I entered public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rather I was fortunately thrown into it, I have always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or tried to prevent, whom-ever I could so advise,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associating their or their elders’ names with the donations.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say that it is a sin to associate one’s or one’s elder’s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donation. But such a tendency prevails among people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this temptation leading to ridiculous results.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dissuading all whom I could. I have succeeded in some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I have failed I have accommodated myself and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such donations. When I do this I don’t mean to sing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or to point out other people’s shortcomings. I only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press me to act contrary to what I have been doing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advocating. I have no false modesty. I cannot have it while adhering </w:t>
      </w:r>
      <w:r>
        <w:rPr>
          <w:rFonts w:ascii="Times" w:hAnsi="Times" w:eastAsia="Times"/>
          <w:b w:val="0"/>
          <w:i w:val="0"/>
          <w:color w:val="000000"/>
          <w:sz w:val="22"/>
        </w:rPr>
        <w:t>to my principles.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potent reason. I am only instrumental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books donated. I did not own them. There is not a single thing</w:t>
      </w:r>
    </w:p>
    <w:p>
      <w:pPr>
        <w:autoSpaceDN w:val="0"/>
        <w:autoSpaceDE w:val="0"/>
        <w:widowControl/>
        <w:spacing w:line="220" w:lineRule="exact" w:before="2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While laying the foundation-stone of the Maneklal Jethalal Library.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which exclusively belongs to me. Nor am I a trustee.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practice I have adhered to, viz., I should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for anything that once belonged to me. I had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these books. But I exercised the moral right that I enjoyed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trustees and the Ashramites. Hence I am only a medium </w:t>
      </w:r>
      <w:r>
        <w:rPr>
          <w:rFonts w:ascii="Times" w:hAnsi="Times" w:eastAsia="Times"/>
          <w:b w:val="0"/>
          <w:i w:val="0"/>
          <w:color w:val="000000"/>
          <w:sz w:val="22"/>
        </w:rPr>
        <w:t>or say a post office. I delivered the Ashram’s letter to the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pality. The same is true in the case of the Vidyapith. I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its books. Kakasaheb and the Vidyapith Committee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had proposed to amalgamate the Ashram library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Vidyapith’s so that the former could be better utilized.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a place for manual labour. Moreover we cannot afford a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librarian there. My idea therefore was to combine the two libraries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eventually peace would return and the library too. 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library has been transferred to the Municipality,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Kakasaheb telling me that the Vidyapith library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were not in our custody and that if the Government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they too should be handed over to the Municipality.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 Vidyapith books also came to the Municipality.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responsible for the twin gifts and cannot claim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give you the third reason. How can learning be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name? Only manual labour can be associated with my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please spare me this burden. I do not want to say just 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befitting for me to do. I had a talk with the President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Balubhai in the morning and if they like my suggestion they will put </w:t>
      </w:r>
      <w:r>
        <w:rPr>
          <w:rFonts w:ascii="Times" w:hAnsi="Times" w:eastAsia="Times"/>
          <w:b w:val="0"/>
          <w:i w:val="0"/>
          <w:color w:val="000000"/>
          <w:sz w:val="22"/>
        </w:rPr>
        <w:t>it before you. In any case please do spare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a different subject. In the morning also I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Sardar’s absence. We have been working together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eighteen years, and with the passage of time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closer. The Shastras tell us that husband and wife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but their souls are one. The same applies to the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Sardar and I. I will not ask you to decide who is the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husband. We came very close only this time.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together we never had the time for a heart-to-heart talk.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stayed with me in Kaira for months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if he ever came to see me except on business.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struggles too we had only short business-like meetings.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in jail we stayed together. Since there was no work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out to each other. At night too we used to draw our cots side </w:t>
      </w:r>
      <w:r>
        <w:rPr>
          <w:rFonts w:ascii="Times" w:hAnsi="Times" w:eastAsia="Times"/>
          <w:b w:val="0"/>
          <w:i w:val="0"/>
          <w:color w:val="000000"/>
          <w:sz w:val="22"/>
        </w:rPr>
        <w:t>by side and talk of the joys and sorrows of life. I say joys and sorrows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customary to put it that way; in fact there was no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of, we only spoke of our moments of joy; sorrows we had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for you! If asleep Sardar would dream of India. He is a clever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so he believes what applies to him applies to the universe.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general conclusion that what is true of Ahmedabad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 and what is true of Gujarat is true of India and what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is true of the world. He often dreamt about Ahmedabad.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he thought of ‘my waterworks’, and ‘my municipality’.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Ranchhodbhai had the waterworks installed but isn’t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heir? Can Girijaprasad say that the waterworks belong to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Ranchhodbhai gave up his ownership it went to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i.e., to Sardar. You will thus see how fond Sardar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would know nothing about the Vadilal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interfered in Vallabhbhai’s special activities. I was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Vallabhbhai managed them excellently. I came to know a good </w:t>
      </w:r>
      <w:r>
        <w:rPr>
          <w:rFonts w:ascii="Times" w:hAnsi="Times" w:eastAsia="Times"/>
          <w:b w:val="0"/>
          <w:i w:val="0"/>
          <w:color w:val="000000"/>
          <w:sz w:val="22"/>
        </w:rPr>
        <w:t>deal about the hospital while in jail. Although it is presumptuous—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one cannot compare a human being to God—but as Kalapi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it, I say, wherever I look, I find evidence of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Sardar, therefore, can well carry the burden. He is a </w:t>
      </w:r>
      <w:r>
        <w:rPr>
          <w:rFonts w:ascii="Times" w:hAnsi="Times" w:eastAsia="Times"/>
          <w:b w:val="0"/>
          <w:i w:val="0"/>
          <w:color w:val="000000"/>
          <w:sz w:val="22"/>
        </w:rPr>
        <w:t>capable person. I cannot carry 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Municipality too on having had Sardar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This Municipality came into existence with a rich man [as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president]. Then it had a fakir as its president.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to be a city beautiful. But beautiful in my own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word. Of course it should have good looking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gardens and scenic beauty but I expect it to have inner beauty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dreams of making Ahmedabad an ideal city and its civic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an ideal municipality. And he has worked to achieve it. I too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dreams. When I decided to settle in Ahmedabad I had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dream of beginning my public life here because I saw that this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wealth and wisdom, it was the capital of Gujarat, the State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born. Ever since then it has been my fond desire to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the best library and also other institutions which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many people to it. Do not think that the climate of the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Once there was a proposal that I should go to Mussoorie.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Kanuga said to me that Ahmedabad was as good as Mussoorie. Soon </w:t>
      </w:r>
      <w:r>
        <w:rPr>
          <w:rFonts w:ascii="Times" w:hAnsi="Times" w:eastAsia="Times"/>
          <w:b w:val="0"/>
          <w:i w:val="0"/>
          <w:color w:val="000000"/>
          <w:sz w:val="22"/>
        </w:rPr>
        <w:t>after I gave up the idea of going there. If anything is bad here we are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Vadilal Sarabhai Hospital.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Sursinhji Takhtsinhji Gohil, a poet.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 for it. We have made Ahmedabad dirty. Dr. Hariprasad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make it clean. Yet to this day I cannot certify that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clean city. There is no fragrance, the whole city stinks.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neighbourhoods could be cleaned if Dr. Hariprasad could again rally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volunteers to do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stop, let me set out the ideals I cherish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library. Have the building of the library planned in such a way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expands into new departments, new structures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annexed to the parent building without their looking hemmed 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reducing the architecture to a monstrosity. While planning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see that it can serve as a public lecture hall, a quiet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read and study as also for research scholars. Our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 make it the largest and the best library in the world.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grant us the necessary strength. Kakasaheb has suggested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museum should also be housed in the library.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art in Gujarat. The like of the stone screen of Bhadra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in the whole world. The crafts of Ahmedabad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matched. I have been amazed by the skill of the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craftsmen. I have seen them working in the slums. Masters of art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 for encouragement. If someone donates Rs. 50,000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museum here itself, it can be done.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that the library makes progress day by day.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you get one or two persons who could give most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the library. Do not have as your librarian a merchant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preserve your books but have someone who appreciates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select them. If no one volunteers for the task, offer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remuneration. Allow the Harijans free use of the library and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books home. Please bear the loss if they soil or steal the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lowest even among the poor. Allow this concession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if you can. That will bring credit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is the same as that of Bhai Rasiklal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the members of the library committee carefully.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comprise men of letters. They will help keep the library alive.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having only the worldly-wise on the committee.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will know what a good library is and how it can shine forth.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Carnegie gave donations to many libraries and many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onerous conditions. But the scholars of Scotland told </w:t>
      </w:r>
      <w:r>
        <w:rPr>
          <w:rFonts w:ascii="Times" w:hAnsi="Times" w:eastAsia="Times"/>
          <w:b w:val="0"/>
          <w:i w:val="0"/>
          <w:color w:val="000000"/>
          <w:sz w:val="22"/>
        </w:rPr>
        <w:t>Carnegie plainly that they did not care for his donations if he were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Hariprasad Desai.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stipulate such conditions. How would you know what books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had? Masters do not set out to hawk their art. In Gujarat a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books lies in the coustody of the merchant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collections of Jain literature are wrapped up in their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cloths. My heart is sore at the sight of these books. What use can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be when they have fallen into the hands of the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who can only pile up wealth? The Jain religion,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withering in their hands because they have reduced dharma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business. Indeed, can dharma adjust itself to the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commerce? It is for commerce to adjust itself to the claims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appeal to you to have, as far as you can, learned men as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your committee. May this library prosper.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1-10-1933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A BELATED ACKNOWLEDGEMENT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Lallubhai Samaldas brought from Japan Rs. 1,699-11-0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work. This amount was received in Yeravda, but the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accompanying it was given to me only after my release. I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unable to acknowledge the donation before now.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Indian Silk Merchants’ Association of Kobe and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cover to the cheque contains the names of forty-two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subscribers. The majority are Sindhi merchants. Whilst I thank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donations, I warn them that I had expected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sent. I knew the generosity of my Sindhi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They cannot be different in Japan. I, therefore, regard </w:t>
      </w:r>
      <w:r>
        <w:rPr>
          <w:rFonts w:ascii="Times" w:hAnsi="Times" w:eastAsia="Times"/>
          <w:b w:val="0"/>
          <w:i w:val="0"/>
          <w:color w:val="000000"/>
          <w:sz w:val="22"/>
        </w:rPr>
        <w:t>their cheque as an earnest of more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23-9-1933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ANOTHER PLAGUE SPOT</w:t>
      </w:r>
    </w:p>
    <w:p>
      <w:pPr>
        <w:autoSpaceDN w:val="0"/>
        <w:autoSpaceDE w:val="0"/>
        <w:widowControl/>
        <w:spacing w:line="26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remember that some months ago I drew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disgraceful condition of the </w:t>
      </w:r>
      <w:r>
        <w:rPr>
          <w:rFonts w:ascii="Times" w:hAnsi="Times" w:eastAsia="Times"/>
          <w:b w:val="0"/>
          <w:i/>
          <w:color w:val="000000"/>
          <w:sz w:val="22"/>
        </w:rPr>
        <w:t>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Allahabad.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Malkani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sent me his impressions of the Delhi </w:t>
      </w:r>
      <w:r>
        <w:rPr>
          <w:rFonts w:ascii="Times" w:hAnsi="Times" w:eastAsia="Times"/>
          <w:b w:val="0"/>
          <w:i/>
          <w:color w:val="000000"/>
          <w:sz w:val="22"/>
        </w:rPr>
        <w:t>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 published in </w:t>
      </w: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Delhi </w:t>
      </w:r>
      <w:r>
        <w:rPr>
          <w:rFonts w:ascii="Times" w:hAnsi="Times" w:eastAsia="Times"/>
          <w:b w:val="0"/>
          <w:i/>
          <w:color w:val="000000"/>
          <w:sz w:val="22"/>
        </w:rPr>
        <w:t>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much better than the Allahabad</w:t>
      </w:r>
    </w:p>
    <w:p>
      <w:pPr>
        <w:autoSpaceDN w:val="0"/>
        <w:autoSpaceDE w:val="0"/>
        <w:widowControl/>
        <w:spacing w:line="220" w:lineRule="exact" w:before="2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“Immediate Duty”, 22-4-1933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N. R. Malkani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ones. There is the same tale of indescribable filth and consequent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degradation. The scavengers, on whose careful labour largely depends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health of the inhabitants of Delhi, are housed in cells which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windowless and lightless holes. I cannot do better than reproduce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Malkani’s closing sentences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tolerate such plague spots and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treat most useful servants of society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pale of humanity, there need be no wonder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our fair share of diseases which are due to filth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insanitation. Even as a rotten limb affects and corrupts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so does the condition of scavengers, representing a rotten limb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society, corrupt the whole of it. Unless, therefore, we wake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betimes and adopt summary measures to improve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scavengers, God’s judgment must overtake us. This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decent habitations for the scavengers is not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tackle but it is for the society at large to deal with.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therefore, there need be no distinction between reformers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orthodox, or between Hindus and non-Hindus.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Municipality, now that its attention is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disgraceful condition of its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waste no time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>energetic measures and removing the disgrace.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23-9-1933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SHOCKING, IF TRUE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Dayananda Dalitoddhar Sabha had its conference at Chamba.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following from its resolutions: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difficult to believe that any State in India considers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refusal by a class of people to do particular work a crime. I hope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Chamba State authorities have a convincing reply to the charges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embodied in the resolutions, or that the practices referred to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will be given up by the State in response to the respectful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request of the conference. I notice that those who took part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were educated and responsible men.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23-9-1933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extract described the filthy and unhygienic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 of the slums in which Harijans lived.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The Aryas had protested against the illegal prosecution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Halies and other communities for refusing to handle carcasses or do other kinds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forced labour and for declining to offer animal sacrifice to a deity.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JAWAHARLAL NEHRU</w:t>
      </w:r>
    </w:p>
    <w:p>
      <w:pPr>
        <w:autoSpaceDN w:val="0"/>
        <w:tabs>
          <w:tab w:pos="4630" w:val="left"/>
        </w:tabs>
        <w:autoSpaceDE w:val="0"/>
        <w:widowControl/>
        <w:spacing w:line="27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23,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ready to write to you only yesterday. My inquiry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at 1 p.m. I have now met Kasturbhai, Mrs. Hathisingh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who knows the family well. I am not quite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experiences. I have missed straightforwardness. And yet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against the proposed match. 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the new surroundings. What is more, she seems to have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heart upon the match. She has been corresponding with Raja’s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Rajababu is the pet name of her chosen one.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their leaving anything in Krishna’s name.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perfectly clear to them that the suggestion as to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Krishna’s name was purely mine, and that even so,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intention of making it a condition of marriage.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I told them, because I believe in such arrangement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wherever it was possible. If the match is to be finally fixed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write to Mrs. Hathisingh, Ahmedabad,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definitely and she will send you her acceptance. She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the marriage to take place as early as Krishna wishes.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(and I concur) that the betrothal and marriage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simultaneously. You may now write to young Hathisingh and </w:t>
      </w:r>
      <w:r>
        <w:rPr>
          <w:rFonts w:ascii="Times" w:hAnsi="Times" w:eastAsia="Times"/>
          <w:b w:val="0"/>
          <w:i w:val="0"/>
          <w:color w:val="000000"/>
          <w:sz w:val="22"/>
        </w:rPr>
        <w:t>send for him when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Mother is better as also Kamala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Wardha this morning. Except for the high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which the doctors register, there is nothing wrong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am not to move about for at least three weeks from </w:t>
      </w:r>
      <w:r>
        <w:rPr>
          <w:rFonts w:ascii="Times" w:hAnsi="Times" w:eastAsia="Times"/>
          <w:b w:val="0"/>
          <w:i w:val="0"/>
          <w:color w:val="000000"/>
          <w:sz w:val="22"/>
        </w:rPr>
        <w:t>today, i.e., up to 15th October next.</w:t>
      </w:r>
    </w:p>
    <w:p>
      <w:pPr>
        <w:autoSpaceDN w:val="0"/>
        <w:tabs>
          <w:tab w:pos="550" w:val="left"/>
          <w:tab w:pos="1630" w:val="left"/>
          <w:tab w:pos="4570" w:val="left"/>
          <w:tab w:pos="62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Bombay. Chandrashankar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Nayar are with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course, apart from Ba, Mirabehn and Prabhavati.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>also with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younger sister.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Mathuradas Trikumji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Chandrashankar Pranshankar Shukla,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Chhaganlal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TELEGRAM TO JAWAHARLAL NEHRU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3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WIRE, POSTED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TODAY. COMPLETED INQUIRY YESTERDAY. RESULT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ON WHOLE SATISFACTORY. YOU WILL WRITE MRS. HATHISINGH FORMALLY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OFFERING     HAND.     GLAD     MOTHER     BETTER.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516. TALK WITH HARIJAN 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feel that their value in the field of service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fully recognized till they could earn money themselves.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these people that they would be well protected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less than what they may be able to earn elsewhere. They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risk if they received more than what they may be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And why should a public servant accumulate any money at </w:t>
      </w:r>
      <w:r>
        <w:rPr>
          <w:rFonts w:ascii="Times" w:hAnsi="Times" w:eastAsia="Times"/>
          <w:b w:val="0"/>
          <w:i w:val="0"/>
          <w:color w:val="000000"/>
          <w:sz w:val="22"/>
        </w:rPr>
        <w:t>all?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 fall ill I will have to go to a hospital.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there you would receive right royal treatment.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feel that I have lost what I have given away.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the richest man in the world. I have never experienced want </w:t>
      </w:r>
      <w:r>
        <w:rPr>
          <w:rFonts w:ascii="Times" w:hAnsi="Times" w:eastAsia="Times"/>
          <w:b w:val="0"/>
          <w:i w:val="0"/>
          <w:color w:val="000000"/>
          <w:sz w:val="22"/>
        </w:rPr>
        <w:t>of money.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kept aside some money for spending it in public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money, you would feel like spending it when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necessary. But who are you to spend it?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subtle pride corrodes man. One can over come the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apparent. But one can do nothing about the subtlepride.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the miserable downfall of many a man.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popular point of view the man who has money and yet does not spend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18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talk appeared under the title “Reliance on God or on Money”. This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 are translated from the weekly letter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24-9-1933.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himself is a saint. It can be said of him that he spends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people. In that case, why should he not hand it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I say this because I have acted on this principle.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had been practising law for the sake of the people.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wondered why I should not devote to the service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 spent in practising law. That is why I gave up my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money I had in reserve, I used to spend for the people.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thought, “Why not hand over to the people what is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them?” Again, I thought why I should not form a trust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if it was to be given away. I formed a trust but I was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trustees. Nor was I on [the board of] the Phoenix Trust.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the Ashram Trust either. I exercise only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The trustees can drive me out any time they want.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judge others as I would myself. I have been watching one thing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Ever since I came to India I have been telling you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unbearable that you should have so much money with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feel ashamed of going abegging.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find it difficult. It hurts me to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difficult to ask for money. What could be done about it?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live in such a way that you would need no money at all,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need it, you should not feel ashamed to ask for it.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56 lakhs of vagrants in India and they get their food. And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devoting all your twenty- four hours to the country you do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get your food. We have two alternatives: either we go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when there is the need, or we do not move out even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there. What would be the result? We would be in great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most, wouldn’t we? God does not ask of us more than that.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freedom. Why should we rely so much on money?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help of God instead of relying on the money lying with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least is the test I would propose. Years ago I had taken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insurance policy in Bombay at the instance of my brother. Then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 wrote to Revashankarbhai that the policy should 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let go the amount I had been paying for seven years. I </w:t>
      </w:r>
      <w:r>
        <w:rPr>
          <w:rFonts w:ascii="Times" w:hAnsi="Times" w:eastAsia="Times"/>
          <w:b w:val="0"/>
          <w:i w:val="0"/>
          <w:color w:val="000000"/>
          <w:sz w:val="22"/>
        </w:rPr>
        <w:t>cancelled.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why not trust God instead of trusting the money?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whether I wanted to serve the people or myself. If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peole, what need did I have for money? At least a few people </w:t>
      </w:r>
      <w:r>
        <w:rPr>
          <w:rFonts w:ascii="Times" w:hAnsi="Times" w:eastAsia="Times"/>
          <w:b w:val="0"/>
          <w:i w:val="0"/>
          <w:color w:val="000000"/>
          <w:sz w:val="22"/>
        </w:rPr>
        <w:t>must come forward who would voluntarily accept poverty.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forgive me for talking to you in such plain words. But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Autobiography—Part IV, Chapter IV” 3-2-1929.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else would talk that way if not I?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24-9-1933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517. APPEAL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Before </w:t>
      </w:r>
      <w:r>
        <w:rPr>
          <w:rFonts w:ascii="Times" w:hAnsi="Times" w:eastAsia="Times"/>
          <w:b w:val="0"/>
          <w:i/>
          <w:color w:val="000000"/>
          <w:sz w:val="22"/>
        </w:rPr>
        <w:t>September 24,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tell all the men and women who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prayer that if the Government allows me to remain free,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devote myself mainly to Harijan work. And so, it is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for the sake of the Harijans. Men and women who come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may bring with them whatever they feel like and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afford. It serves two purposes: some amount is collected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and then, we have an idea as to how many persons give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Harijans and how many approve of the work.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single pie from those who do not approve of this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gave for my sake, it would be meaningless. Hence,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>only those people who have faith in this work should donate money.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24-9-1933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today with Jamnalalji about the proposed match.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know the family well. He is decidedly of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apart from Kasturbhai of course, is not as well off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to be. He is even of opinion that they may be actually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I thought I should pass this news on to you. He too is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let you have his opinion. Personally I remain unaffected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it. But he thinks that Krishna should know it. So far as I can judge,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affect Krishna’s choice unless she has something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young man. And she would be quite right. Kasturbhai is </w:t>
      </w:r>
      <w:r>
        <w:rPr>
          <w:rFonts w:ascii="Times" w:hAnsi="Times" w:eastAsia="Times"/>
          <w:b w:val="0"/>
          <w:i w:val="0"/>
          <w:color w:val="000000"/>
          <w:sz w:val="22"/>
        </w:rPr>
        <w:t>strongly of opinion that Krishna’s choice is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title “The Begging Bowl”.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succeed in making persons like me not addressing you </w:t>
      </w:r>
      <w:r>
        <w:rPr>
          <w:rFonts w:ascii="Times" w:hAnsi="Times" w:eastAsia="Times"/>
          <w:b w:val="0"/>
          <w:i w:val="0"/>
          <w:color w:val="000000"/>
          <w:sz w:val="22"/>
        </w:rPr>
        <w:t>as Pundit but I see that the adjective with abide with you.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to suggest was that if this if this marriage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and if Mother agrees, the religious ceremony may be performed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 know the difficulty. I am thinking selfishly I know.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thrown out the suggestion. Let us see what happens. I am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see Kasturbhai.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</w:t>
      </w:r>
      <w:r>
        <w:rPr>
          <w:rFonts w:ascii="Times" w:hAnsi="Times" w:eastAsia="Times"/>
          <w:b w:val="0"/>
          <w:i/>
          <w:color w:val="000000"/>
          <w:sz w:val="24"/>
        </w:rPr>
        <w:t>LETTER TO NIRMAL KUMAR BOSE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Sjt. Satis Chandra Das Gupta is well acquainted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I would like you to show your collection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him, and,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approves, I have no objection to your printing the book.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show this postcard to him.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10522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VALLABHBHAI PATEL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19th in Bombay and of the 21st today in </w:t>
      </w:r>
      <w:r>
        <w:rPr>
          <w:rFonts w:ascii="Times" w:hAnsi="Times" w:eastAsia="Times"/>
          <w:b w:val="0"/>
          <w:i w:val="0"/>
          <w:color w:val="000000"/>
          <w:sz w:val="22"/>
        </w:rPr>
        <w:t>Wardha after I had entered upon my weekly silence.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2173"/>
        <w:gridCol w:w="2173"/>
        <w:gridCol w:w="2173"/>
      </w:tblGrid>
      <w:tr>
        <w:trPr>
          <w:trHeight w:hRule="exact" w:val="29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144" w:lineRule="exact" w:before="0" w:after="0"/>
              <w:ind w:left="59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your teeth.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able to carry on with them for some time.</w:t>
      </w:r>
    </w:p>
    <w:p>
      <w:pPr>
        <w:autoSpaceDN w:val="0"/>
        <w:autoSpaceDE w:val="0"/>
        <w:widowControl/>
        <w:spacing w:line="222" w:lineRule="exact" w:before="22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Selections from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are Ba, Mirabehn, Chandrashankar, Prabhudas, Nayar,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Nirmala (Mahadev’s), Sharada (Chimanlal’s) and Prabhavati.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Brijkishan also is here. He will return home on Tuesday. I met Radha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230" w:val="left"/>
          <w:tab w:pos="590" w:val="left"/>
          <w:tab w:pos="810" w:val="left"/>
          <w:tab w:pos="1070" w:val="left"/>
          <w:tab w:pos="1690" w:val="left"/>
          <w:tab w:pos="3510" w:val="left"/>
          <w:tab w:pos="3570" w:val="left"/>
          <w:tab w:pos="4270" w:val="left"/>
          <w:tab w:pos="56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Santok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way. Radha keeps good health these days.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neighbour. Write to her.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 sanatorium at Deolali.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here. He is working in Jamnalalji’s gin. I have got his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at Rs. 50 per month. The nature of his work is good.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steady, he will go forward. Jamnalalji seems to be satisfied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Amala are problems. The former is an emotional type,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no sense. She can’t do any work. Both are something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here. I will try to see if the burden can be lightened. Duncan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Mary Barr are doing very well. Both are hard-working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upright. Narahari’s children, Vanamala and Mohan, don’t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have gone to Kathlal. I met them in Ahmedabad.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leave for Kathlal on Friday. Amina’s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feel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with the other children. They will stay during the vacation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 bungalow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Sirius was ill. He is all right now. He was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I met Rama Joshi. She was quite well. Her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rapidly indeed. She could raise her arm fairly well. 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Bombay on the very day I left it. She spent most of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took her with me even when I called on Elwin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her to see you and then come to me after getting her teeth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treated. Aunt is still in Bombay, and so also Mathuradas.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tired. He had shouldered a fairly heavy rsponsibility. Sastri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is doing well. Chandrashankar will accompany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all the Gujarati material from where we are.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Prithuraj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stay on in Calicut. Indu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Bhavnagar. He is doing </w:t>
      </w:r>
      <w:r>
        <w:rPr>
          <w:rFonts w:ascii="Times" w:hAnsi="Times" w:eastAsia="Times"/>
          <w:b w:val="0"/>
          <w:i w:val="0"/>
          <w:color w:val="000000"/>
          <w:sz w:val="22"/>
        </w:rPr>
        <w:t>fairly well there. Jayaprakash must have returned to his father. He was</w:t>
      </w:r>
    </w:p>
    <w:p>
      <w:pPr>
        <w:autoSpaceDN w:val="0"/>
        <w:autoSpaceDE w:val="0"/>
        <w:widowControl/>
        <w:spacing w:line="220" w:lineRule="exact" w:before="2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Daughter of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Daughter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Widow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Lilavati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Keshav, Maganlal Gandhi’s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An American woman. The name is omitted in this and subsequent times.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Amina Qureshi, wife of Gulam Rasool Qureshi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Pranjivan Mehha’s house near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Verrier Elwin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 Parekh, an Ashram student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till I left. He used to come and see me. He saw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I know his charge against me. But I am helpless.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calmed down a little now. Ramdas’s own mind is his enemy.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can’t say anything about him. When will he become really calm?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keeps indifferent health. The Bengal problem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my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what I can do. Jamnalal will not go again to a hill station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had been to one and stayed there for ten days. I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him, though he feels better these days.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and the other girls and Qureshi’s children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Anasuyabehn’s Harijan Boarding. I thought that was the proper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children. They are very happy there. Narandas’s Purushottam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engaged to the daughter of Harakhchand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brother of Jivanlal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like the engagement because both the parties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caste. But they say that she is a good girl, and so Narandas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his consent. Jamna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Rajkot. Kanu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there. He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can in Jamnadas’s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school. Mahadev’s Babu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sister in Bulsar. he has written to me that he will go and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Anandi after Diwali. I get reports about Rajenbabu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His health is improving very well. Lakshmi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She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Jullundur. On second thoughts, Devdas got the plan abandoned.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still not finally decided what should be done. Prabhudas’s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still not solved. That is why he has come with me.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as good as become a sadhu. He is all the time discontented.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stop after completing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fairly good progress.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dairy is being run near Kankaria. Titus is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>of it and Shankerlal Banker exercises general supervision. It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Nirmala, wife of Ramdas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 is to the agitation of the caste Hindus of Bengal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Yeravda Pact.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social worker from Chorwad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Jivanlal Motichand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Wife of Narandas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Son of Narandas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Jamnadas Gandhi of the National School, Rajkot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Narayan Desai, usually referred to as Bablo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Wife of Devdas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fairly well. Jawaharlal’s Krishnakumari will most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to the son of Kasturbhai’s sister, who has just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after qualifying for the Bar. I met Kasturbhai, his sister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son. It was the parties’ own choice. They had met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or thrice at Rao’s place. Saruprani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her consent.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betrothal will take place in a few days. If it does, a big load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off Saruprani’s head.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fairly well. I don’t know whether or not the bloodpressure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high here. The doctors here are not of that level. Nor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need. I drink one pound of milk at present and eat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twice every day. The latter include gourd, ridge gourd,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was 99 lb. when I was weighed on my arrival here.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 myself again after a few days. Ba is fine, and so is Mira.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Kamala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Dinshaw Mehta’s sanatorium. She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benefited a little. She has come with me here. 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here. Vakil’s school is closed at present because of the plague.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shifted to Vile Parle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programme, up to October 15, is to rest here itself.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Government has not taken possession of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being converted permanently into a Harijan colony. Jamnalal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approved of the idea. Friends in Ahmedabad, Ranchhodbhai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also approved of it. It is planned to have some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quarters, a tannery, a Harijan hostel and an office of the Harijan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there. I am thinking of handing over the land and the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All-India Harijan Seva Sangh. If you wish to offer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about this, please write to me. I think I have written a fairly </w:t>
      </w:r>
      <w:r>
        <w:rPr>
          <w:rFonts w:ascii="Times" w:hAnsi="Times" w:eastAsia="Times"/>
          <w:b w:val="0"/>
          <w:i w:val="0"/>
          <w:color w:val="000000"/>
          <w:sz w:val="22"/>
        </w:rPr>
        <w:t>long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satisfied now?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26-30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Mother of Jawaharlal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Kamala Nevatia, wife of Rameshwardas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Jamnala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July 1933, Gandhiji had offered to hand over the Ashram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Govermment;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Hoome Secretary, Government of Bombay”, 26-7-1933.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APPEAL FOR FLOOD RELIEF IN ORISSA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1933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Appealing for funds for the relief of flood-stricken Orissa, Mr. Gandhi says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affected area covers two thousand miles. The people affected number three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lakhs. One thousand five hundred villages have been destroyed. Twenty thousand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houses have collapsed and the damage is estimated at Rs. 15,00,000. Mr. Gandhi says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would be necessary to provide relief to people actually in want of food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clothing for twelve months, for they will not have, till the next year’s crops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ready, the wherewithal to keep body and soul together. At least, five lakhs of rupees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required to help those who can be proved to be clearly indigent.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Annual Register,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July-December 1933, Vol. II, p. 10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MESSAGE FOR HARIJAN DAY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the Harijan Day, I sincerely hope that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will be roused in the hearts of caste Hindus towards their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sisters, and that every Hindu, man or woman,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of the need for the eradication of untouchability.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25-9-1933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523.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26, 1933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8th inst. in rely to mine of the 2nd inst.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able to acknowlege that letter earlier, and now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letter enclosing your report on the </w:t>
      </w:r>
      <w:r>
        <w:rPr>
          <w:rFonts w:ascii="Times" w:hAnsi="Times" w:eastAsia="Times"/>
          <w:b w:val="0"/>
          <w:i/>
          <w:color w:val="000000"/>
          <w:sz w:val="22"/>
        </w:rPr>
        <w:t>bastis.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tackled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portion of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shall write to you later on it, after </w:t>
      </w:r>
      <w:r>
        <w:rPr>
          <w:rFonts w:ascii="Times" w:hAnsi="Times" w:eastAsia="Times"/>
          <w:b w:val="0"/>
          <w:i w:val="0"/>
          <w:color w:val="000000"/>
          <w:sz w:val="22"/>
        </w:rPr>
        <w:t>I have finished reading the whole.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 about Harijan work are good. I can be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you,expecially at the present moment. But you must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Thakkar Bapa. You will presently hear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industrial schools. I quite agree with you as to the importance of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message was read at the third Harijan Day meeting held at Wardha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 24, under the presidentship of Jamnalal Bajaj. The first and the second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Day were observed on December 18, 1932 and April 30, 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“Another Plague Spot”, 23-9-1933.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tanning industry. I am working at the problem even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among Bhangis is certainly essential, if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uphill.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your suggestion that you should be offered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>for travelling and studying the various organizations.</w:t>
      </w:r>
    </w:p>
    <w:p>
      <w:pPr>
        <w:autoSpaceDN w:val="0"/>
        <w:autoSpaceDE w:val="0"/>
        <w:widowControl/>
        <w:spacing w:line="220" w:lineRule="exact" w:before="4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4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 R.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ALKANI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ERVANTS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NTOUCHABLES SOCIETY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IRLA MILLS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DELHI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524. LETTER TO V. RAGHAVIAH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coming to the various decisions I had all the agruments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You will not, therefore, expect me, especially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my health, to cover the same ground again in defence of what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done. But the time will certainly show which way truth lay.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ENNELAKANTI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AGHAVIAH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10448. Courtsey: K. Lingaraju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1933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 DEAR JAWAHARLAL,</w:t>
      </w:r>
    </w:p>
    <w:p>
      <w:pPr>
        <w:autoSpaceDN w:val="0"/>
        <w:autoSpaceDE w:val="0"/>
        <w:widowControl/>
        <w:spacing w:line="280" w:lineRule="exact" w:before="9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letters. I had a long chat with Rafi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all about it. I adhere to the opinion that it will do no good to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congressman and tribal welfare worker, had protested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fast in connection with the Harijan problem and wrote that he was side-</w:t>
      </w:r>
      <w:r>
        <w:rPr>
          <w:rFonts w:ascii="Times" w:hAnsi="Times" w:eastAsia="Times"/>
          <w:b w:val="0"/>
          <w:i w:val="0"/>
          <w:color w:val="000000"/>
          <w:sz w:val="18"/>
        </w:rPr>
        <w:t>tracking the economic issue.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Rafi Ahmed Kidwai.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A.I.C.C. meeting. But that does not mean that it will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me if such a meeting was held. On the contrary if a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desire it, it is their duty to send a requisition for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 is that we may not take the initiative. If you personally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better to hold the meeting even though there is no requisition,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hold it. I know that I am not in touch even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workers. Therefore my opinion may safely be discounted </w:t>
      </w:r>
      <w:r>
        <w:rPr>
          <w:rFonts w:ascii="Times" w:hAnsi="Times" w:eastAsia="Times"/>
          <w:b w:val="0"/>
          <w:i w:val="0"/>
          <w:color w:val="000000"/>
          <w:sz w:val="22"/>
        </w:rPr>
        <w:t>by those who have a decided opinion the other way.</w:t>
      </w:r>
    </w:p>
    <w:p>
      <w:pPr>
        <w:autoSpaceDN w:val="0"/>
        <w:autoSpaceDE w:val="0"/>
        <w:widowControl/>
        <w:spacing w:line="28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point I would like to clear apart from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Rafi may give you of my talks is about the workers. Whilst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do what I can, I am firmly of opinion that every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support its own workers and that every district or tehsil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its. Unless we reach that state, ours must remain a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cards. I think that you should take up the begging bowl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set the pace and the example. My ideal is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should find his maintenance from the area he may serve and </w:t>
      </w:r>
      <w:r>
        <w:rPr>
          <w:rFonts w:ascii="Times" w:hAnsi="Times" w:eastAsia="Times"/>
          <w:b w:val="0"/>
          <w:i w:val="0"/>
          <w:color w:val="000000"/>
          <w:sz w:val="22"/>
        </w:rPr>
        <w:t>feel proud of it. Every labourer is worthy of his hire.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Rafi.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both Ma and Kamala are better. You will tell me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what Dr. Bidhan has to say.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930" w:val="left"/>
          <w:tab w:pos="2090" w:val="left"/>
          <w:tab w:pos="6030" w:val="left"/>
        </w:tabs>
        <w:autoSpaceDE w:val="0"/>
        <w:widowControl/>
        <w:spacing w:line="276" w:lineRule="exact" w:before="18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personal letters I need say nothing. I hope you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80" w:lineRule="exact" w:before="78" w:after="14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you are normal today. I think that it is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take the orthodox medical treatment and get well. Injections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4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script.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428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Jawaharlal Nehru”, 23-9-1933 and ; 24-9-1933.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The source is illegible here.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The superscription in this and other letters to the addressee is in Devanagari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order of the day nowadays. You had better take them.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what food they permit. If you do not need N’s help, let her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 know that the introduction of strangers disturbs doctors in a </w:t>
      </w:r>
      <w:r>
        <w:rPr>
          <w:rFonts w:ascii="Times" w:hAnsi="Times" w:eastAsia="Times"/>
          <w:b w:val="0"/>
          <w:i w:val="0"/>
          <w:color w:val="000000"/>
          <w:sz w:val="22"/>
        </w:rPr>
        <w:t>well-managed hospital.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God be with you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6007. Also C.W. 3333. Courtesy: F. Mary Barr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527. LETTER TO BHAGWANJI A. MEHTA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your efforts succeed. Leave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cannot live together in perfect harmony,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separate the shares.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a separate letter to Ratubhai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5820. Also C.W. 3043.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NANABHAI I. MASHRUWALA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ought not to come here despite your weak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 am quite well. When I have regained complete strength and</w:t>
      </w:r>
    </w:p>
    <w:p>
      <w:pPr>
        <w:autoSpaceDN w:val="0"/>
        <w:autoSpaceDE w:val="0"/>
        <w:widowControl/>
        <w:spacing w:line="30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is damaged here.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regarding the property of Pranjivandas Mehta.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Ratilal Sheth, father-in-law of Chhaganlal Mehta.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Father-in-law of Manilal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7"/>
        <w:gridCol w:w="2177"/>
        <w:gridCol w:w="2177"/>
      </w:tblGrid>
      <w:tr>
        <w:trPr>
          <w:trHeight w:hRule="exact" w:val="568"/>
        </w:trPr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travel, your love will certainly draw me to Akola. Manilal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quite busy. He has undertaken a big responsibility.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seems</w:t>
            </w:r>
          </w:p>
        </w:tc>
      </w:tr>
      <w:tr>
        <w:trPr>
          <w:trHeight w:hRule="exact" w:val="32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Jamnalalji gave me a report about Tara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217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32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AKOLA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BERAR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6689. Also C.W. 4334.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529. LETTER TO NALINIKANT SHETH</w:t>
      </w:r>
    </w:p>
    <w:p>
      <w:pPr>
        <w:autoSpaceDN w:val="0"/>
        <w:autoSpaceDE w:val="0"/>
        <w:widowControl/>
        <w:spacing w:line="266" w:lineRule="exact" w:before="1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NALINIKANT,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sent by you. I have sent a reply to Rangoon. I </w:t>
      </w:r>
      <w:r>
        <w:rPr>
          <w:rFonts w:ascii="Times" w:hAnsi="Times" w:eastAsia="Times"/>
          <w:b w:val="0"/>
          <w:i w:val="0"/>
          <w:color w:val="000000"/>
          <w:sz w:val="22"/>
        </w:rPr>
        <w:t>am quite well.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7174. Also C.W. 4670.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530.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awaiting your letter today when I got it. We shall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Rs. 250 for aid to be given to the farmers. Amalabehn’s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deposited in a savings account if there is no alternative.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deposited there in her name? If you can think of any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>you may let me know.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this letter appears in”Letter to Mathuradas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>28-9-1933.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given by Gandhiji to Margarete Spiegel, a German lady who was taking </w:t>
      </w:r>
      <w:r>
        <w:rPr>
          <w:rFonts w:ascii="Times" w:hAnsi="Times" w:eastAsia="Times"/>
          <w:b w:val="0"/>
          <w:i w:val="0"/>
          <w:color w:val="000000"/>
          <w:sz w:val="18"/>
        </w:rPr>
        <w:t>training at the Ashram for Harijan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amount been collected for Utkal? Did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anybody? You must not exert yourself at the cost of your health.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you should stay out of prison for some time and take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rest. Can you do that?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lot of company here. Rafi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come. He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There is no special reason; he came merely to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perfect peace here. No one is allowed to visit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o’clock. The visiting time is restricted to between 4 and 5,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comes. I do my spinning at this hour. I sleep on the terrace.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fair quantity of milk. Since yesterday I have started taking 3 lb.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If I cannot go on I shall reduce the quantity. So do not go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Jamnalalji might report. The blood pressure will go on its </w:t>
      </w:r>
      <w:r>
        <w:rPr>
          <w:rFonts w:ascii="Times" w:hAnsi="Times" w:eastAsia="Times"/>
          <w:b w:val="0"/>
          <w:i w:val="0"/>
          <w:color w:val="000000"/>
          <w:sz w:val="22"/>
        </w:rPr>
        <w:t>own. It is only now that I shall be gaining some weight.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some time Lakshmi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stay here. The Jullunder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is now being pursued for the present.</w:t>
      </w:r>
    </w:p>
    <w:p>
      <w:pPr>
        <w:autoSpaceDN w:val="0"/>
        <w:tabs>
          <w:tab w:pos="550" w:val="left"/>
          <w:tab w:pos="3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Premlilabehn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Parnakuti address.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getting the letter. Please dispel her worry.</w:t>
      </w:r>
    </w:p>
    <w:p>
      <w:pPr>
        <w:autoSpaceDN w:val="0"/>
        <w:autoSpaceDE w:val="0"/>
        <w:widowControl/>
        <w:spacing w:line="22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TELEGRAM TO “MATHRUBHUMI”</w:t>
      </w:r>
    </w:p>
    <w:p>
      <w:pPr>
        <w:autoSpaceDN w:val="0"/>
        <w:autoSpaceDE w:val="0"/>
        <w:widowControl/>
        <w:spacing w:line="270" w:lineRule="exact" w:before="12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1933</w:t>
      </w:r>
    </w:p>
    <w:p>
      <w:pPr>
        <w:autoSpaceDN w:val="0"/>
        <w:autoSpaceDE w:val="0"/>
        <w:widowControl/>
        <w:spacing w:line="230" w:lineRule="exact" w:before="156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MADHAVAN NAIR’S DEATH IS A GREAT NATIONAL LOSS.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CONVEY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>
        <w:trPr>
          <w:trHeight w:hRule="exact" w:val="2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CONDOLENCE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FAMILY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BEHALF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SELF.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30-9-1933</w:t>
      </w:r>
    </w:p>
    <w:p>
      <w:pPr>
        <w:autoSpaceDN w:val="0"/>
        <w:autoSpaceDE w:val="0"/>
        <w:widowControl/>
        <w:spacing w:line="220" w:lineRule="exact" w:before="11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Rafi Ahmed Kidwai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Devdas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Lady Premlila Thackersey;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also”Letter to F. Marry Barr”, 2-10-1933.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Public Meeting, Calicut”, 13-1-1934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53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HEALTH      EXCELLENT.      ASSURE     PREMLILABEHN.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533. LETTER TO AGATHA HARRISON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have not been fair to you. You have been pouring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on me, and I have been satisfied with merely sending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The fact is that I have not yet regained all the lost energy,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there is of it has to be devoted to the immediate work at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have to neglect many things that I would otherwise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Your letters have come under the category of neglected ones.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relied upon Andrews and Mira for writing to you. But your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those of 9th and 16th inst., demand a fairly full answer from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all that you say and that you have omitted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Midnapore incident. I hope that you got copies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made by me. I offer no apology for what I have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Midnapore.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say nothing less and nothing more;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contained cent per cent truth. But how is one to overtake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campaign of misrepresentation? Every word that I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distorted. Where distortion is not possible they do not hesitate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sentences from my statements, which would make them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from what they would if they were read in conjunction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sentences cut out. But I remain unmoved by these tactics.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3-9-1933.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new to me. I have boundless faith in my mission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truth. The only thing, therefore, to do is not to enter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explanation, for it means nothing, but on due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>repeat the same truth with added emphasis.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friends in England is somewhat different.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naturally anxious to show some result. I would, however,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on such occasions to remain unperturbed, because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yours will be a voice in the wilderness,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be apologetic about what I might have said,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doing an injury to the cause. I am trying a tremendous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regulates every breath of my life. I do not embellish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write. I conceal nothing. Therefore, I would not like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excusing any action or word of mine. When they do not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remain silent. When they disagree, after having all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having weighed them, I would not mind their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disapproval. It would really serve the cause. Take this Midnapore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 know that terrorism is taking a deeper root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counterterrorism of the Government. The counter-terrorism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mischievous in its effect, because it is organized and corrupts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people. Instead of rooting out terrorism it creates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for the approval of terrorist methods and thus gives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artificial stimulus. It may not show immediate results,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prepares the future for wider activities along those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it is necessary to bring out this point forcibly when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eruption takes place as that of Midnapore, and if the truth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said forcibly, it is obvious that silence is the only alternative. A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 operation is much more dangerous than no operation. I say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with my knowledge of non-violence and of ascertained facts.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my fast, or rather all the recent fasts. If friends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not understood them to the extent of being able to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could ignore them, or, having procured all the materials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judgment, if the judgment went against me, they should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pronounce it, and if they endorse them, then their approval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unequivocal. You are there in a hopeless minority. All I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you is to be firm in whatever action you take, that is,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faith in yourselves, in the Indian cause and in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today the cause is represented to you. I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you. I know that whatever you, a mere handful,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whole heartedly. More than that I do not expect, no one can or </w:t>
      </w:r>
      <w:r>
        <w:rPr>
          <w:rFonts w:ascii="Times" w:hAnsi="Times" w:eastAsia="Times"/>
          <w:b w:val="0"/>
          <w:i w:val="0"/>
          <w:color w:val="000000"/>
          <w:sz w:val="22"/>
        </w:rPr>
        <w:t>should.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have made myself clearly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If I have failed, you should dismiss this letter from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me where you have not understood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health I am slowly regaining strength. I am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quiet and rest at least up to the 23rd October after which,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well, a touring programme will be fixed up. Andrews is in Orissa.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the Belgaum Jail, Devdas in Multan Jail. His wife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Pyarelal is in the Nasik Jail. His mother and brother are here,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way to Nasik. Mira is here, of course.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ARRISON</w:t>
      </w:r>
    </w:p>
    <w:p>
      <w:pPr>
        <w:autoSpaceDN w:val="0"/>
        <w:autoSpaceDE w:val="0"/>
        <w:widowControl/>
        <w:spacing w:line="240" w:lineRule="exact" w:before="2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BRIDGE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 11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1468</w:t>
      </w:r>
    </w:p>
    <w:p>
      <w:pPr>
        <w:autoSpaceDN w:val="0"/>
        <w:tabs>
          <w:tab w:pos="4630" w:val="left"/>
        </w:tabs>
        <w:autoSpaceDE w:val="0"/>
        <w:widowControl/>
        <w:spacing w:line="256" w:lineRule="exact" w:before="378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534. LETTER TO F. MARY BARR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29,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note to hand. One may not whim patients beyond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 made a stupid mistake in sending N. in the very first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Please do not ask for her. When you are restored and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me, I shall be able to convince you that I was right.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detaining her for her sake. I now understand that Duncan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am glad. I cannot trace Saraswati. As soon as I do,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her. If she consents, she will be sent. You must forgive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for the time being. If N. had not been withdrawn, no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necessary. As soon as you are suited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I hope however that the nursing staff there is quite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and adequate.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restore you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62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Mira because she has to give nearly 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>daily to Amala. She is wasting her time.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6008. Also C.W. 3334. Courtesy: F. Mary Barr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535. LETTER TO RAMESHWARDAS PODDAR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60" w:lineRule="exact" w:before="78" w:after="14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at all that Ramanama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remedy for you, me and everybody else who has the faith.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for the blameless and the healthy, but for people like us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and full of disease. We should, therefore, go on repeating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>unwavering faith whether or not we see any result.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748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AMESHWARDAS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HOLARAM JOHARMAL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HANDESH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PARIKSHITLAL L. MAJMUDAR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58" w:after="2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Jivanlalbhai and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Kathiawar after Diwali. We will give them whatever help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their efforts. If they can do nothing, I think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maintain the Ashram. But I am sure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it die. Whether the ashrams at Bhavnagar and Vartej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combined, requires to be considered.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78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3996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4630" w:val="left"/>
        </w:tabs>
        <w:autoSpaceDE w:val="0"/>
        <w:widowControl/>
        <w:spacing w:line="256" w:lineRule="exact" w:before="318" w:after="0"/>
        <w:ind w:left="1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537. LETTER TO JASHBHAI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29, 1933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JASHBHAI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cannot guide you from here.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advises. If necessary, he will consult me. Don’t yield to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helplessness.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822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 N. 23173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Nrisimhaprasad Kalidas Bhatt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MANIBEHN PATEL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Stay there as long as necessary and get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come. I also had a letter from Father, from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know that now Chandubhai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him. I am very glad.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to me. Inform 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Karamchand and replied to the questions. I am well.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108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539. LETTER TO D. B. KALELKAR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30,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handing over the Ashram permanently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All-India Harijan Sevak Sangh for use as a Harijan settlement,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hostel, office of the Harijan Sevak Sangh and a tannery.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about it? Jamnalalji liked the idea very much.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Chhaganlal, Chimanlal and Maganbhai also have liked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your plans.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fixed here up to October 15 for reasons of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 on the whole. I have brought a large army with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Chandubhai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Addressee’s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the reference to Gandhiji’s intention of handing over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to the Harijan Sevak Sangh;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30-9-1933.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Some portion has been scored out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Anandi, Bachu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accompanied me, as also Prabhudas.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Vanamala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gone to Kathlal.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9478. Courtesy: D. B. Kalelkar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NEED FOR A DEFINITION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curious case was filed in the Court of the Munsif of Orai.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was in respect of the official nomination of a Mussalman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Harijans of Konch and was brought by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against the Secretary of State for India in Council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unseating the nominated member and for a declaration that,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Municipalities Act, only a Hindu Harijan could be nominated.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of the Court went against the plaintiff,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proverbial uncertainty of law. I do not propose to examine the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judgment. I simply want the public to know and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not only uncertain about the definition of the Harijan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judgment as ‘depressed classes’, but there is as yet,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is correct, no legal definition at all of the term. If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it is not difficult to understand that this want of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easily lead to gross injustice or even more deplorable results.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 fruitful source of irritation and internal quarrels;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caste Hindus and Harijans, between Harijans and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between Hindus and non-Hindus. If untouchability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with statutory sanction, it is surely necessary for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their attention on arriving at a proper defintition.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understand my meaning more fully,if he carefully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judgment I have referred to.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30-9-1933</w:t>
      </w:r>
    </w:p>
    <w:p>
      <w:pPr>
        <w:autoSpaceDN w:val="0"/>
        <w:autoSpaceDE w:val="0"/>
        <w:widowControl/>
        <w:spacing w:line="220" w:lineRule="exact" w:before="6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Nirmala, step-sister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Sharda, daughter of Chimanlal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Son and daughter of Narhari Parikh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It was stated in the judgment: “The phrase ‘depressed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classes’ is nowhere defined in the body of the Municipalities Act. The court is not </w:t>
      </w:r>
      <w:r>
        <w:rPr>
          <w:rFonts w:ascii="Times" w:hAnsi="Times" w:eastAsia="Times"/>
          <w:b w:val="0"/>
          <w:i w:val="0"/>
          <w:color w:val="000000"/>
          <w:sz w:val="18"/>
        </w:rPr>
        <w:t>aware that there exists any legal definition of this phrase as yet recognized by law...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HARIJAN BOARDING HOUSES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a Harijan boarding house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old tale. I have no doubt that in every boarding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students, all labour, including scavenging, should be performed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boarders. Such a plan does not interfere with the boarders’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Indeed, it adds reality to them and promotes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students,and saves money into the bargain. Those managers,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for the sake of gaining cheap popularity, or, being too lazy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such matters with their students, will not induce the latter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all the necessary labour for their homes, will be doing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disservice to their wards. Such labour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students’ education. But there is one condition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upon students to do the daily labour. Then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 danger of “the low mentality worsening”.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aware, the ‘Satyagraha Ashram’ grounds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in Sabarmati were abandoned on the 1st of August last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people. I had expected that the Government would,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them take charge of this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but they did not do so. It then became a question with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was my duty in the circumstances. I felt that it was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to allow the valuable buildings to waste. I consulted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co-workers and came to the conclusion that the best use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was to dedicate it once for all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 placed my proposal before the trustees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Ashram who </w:t>
      </w:r>
      <w:r>
        <w:rPr>
          <w:rFonts w:ascii="Times" w:hAnsi="Times" w:eastAsia="Times"/>
          <w:b w:val="0"/>
          <w:i w:val="0"/>
          <w:color w:val="000000"/>
          <w:sz w:val="22"/>
        </w:rPr>
        <w:t>are out, as also fellow members. They have, I am happy to say,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approved of it. When the property was abandoned there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was the expectation that some day, whether through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asked if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it objectionable “to ask the inmates to clean the vessels”.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Dated July 26,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 26-</w:t>
      </w:r>
      <w:r>
        <w:rPr>
          <w:rFonts w:ascii="Times" w:hAnsi="Times" w:eastAsia="Times"/>
          <w:b w:val="0"/>
          <w:i w:val="0"/>
          <w:color w:val="000000"/>
          <w:sz w:val="18"/>
        </w:rPr>
        <w:t>7-1933.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Jamnala Bajaj and Chhaganlal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settlement or India coming to her own, the trustees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possession. Under the new proposal, the trustees divest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entirely of the property. This procedure is permissible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Trust-deed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service of the Harijans being one of the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trust. Therefore, the new proposal is wholly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spirit of the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Ashram, as also of the Trust.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that the trustees and I had to consider was,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was the property to be tansferred for the specific 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mentioned; and we came unanimously to the conclusion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transferred to the all-India Harijan organization for all-India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objects of the Trust are: (i) to settle on the Ashram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Harijan families subject to regulations to be framed; (ii) to </w:t>
      </w:r>
      <w:r>
        <w:rPr>
          <w:rFonts w:ascii="Times" w:hAnsi="Times" w:eastAsia="Times"/>
          <w:b w:val="0"/>
          <w:i w:val="0"/>
          <w:color w:val="000000"/>
          <w:sz w:val="22"/>
        </w:rPr>
        <w:t>open a hostel for Harijan boys and girls with liberty to take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Harijans; (iii) to conduct a technological department for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skinning carcasses, tanning the hide so obtained, curing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mnufacturing leather so prepared into shoes, sandals and other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daily use; and lastly to use the premises as offices for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or the Gujarat provincial organization or both,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uses that the committee, referred to in the following paragraph, </w:t>
      </w:r>
      <w:r>
        <w:rPr>
          <w:rFonts w:ascii="Times" w:hAnsi="Times" w:eastAsia="Times"/>
          <w:b w:val="0"/>
          <w:i w:val="0"/>
          <w:color w:val="000000"/>
          <w:sz w:val="22"/>
        </w:rPr>
        <w:t>may think proper.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trustees, I suggest that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Society should appoint a special committee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the Secretary as ex-officio members, and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citizens, with power to this committee to add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number to take over this Trust and to give effect to its objects.</w:t>
      </w:r>
    </w:p>
    <w:p>
      <w:pPr>
        <w:autoSpaceDN w:val="0"/>
        <w:autoSpaceDE w:val="0"/>
        <w:widowControl/>
        <w:spacing w:line="28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friends who have been always associated with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viz, Sjts. Budhabhai and Juthabhai, have offered to reside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as honorary managers. They have their own means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devoted to the service of the Harijans for a long time.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 inmate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Ashram, who has dedicated his life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and who will gladly stay on the premises. He has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specialist as a teacher of Harijan boys and girls.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 have suggested, therefore, should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the Trust; nor is it necessary that all the activities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should be simultaneously and immediately undertaken.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Trust-Deed”, 2-2-1926.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Ashram”, 14-6-1928.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Bhagwanji Purushottam Pandya who had left Burma to settle in the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Harijan families, as you are aware, are already living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long been a dream of the members of the ashram to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of Harijan families, but beyond having a few of them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make further progress. Experiments in tanning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there. Manufacture of sandals was going on up to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disbandment. The buildings contain a spacious hostel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 100 boarders. It has a fairly big weaving 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buildings exceptionally fitted for the uses I have named.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contains 100 acres. I venture to say, therefore, that the site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too large for the fulfilment of the objects mentioned,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enough for the response that may be reasonably expected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to come. I hope that the Society will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offer of the trustees and to take over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in the acceptance.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7937. Courtesy: G. D. Birla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ATMA S. KAMALANI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KAMALANI,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given me any alternative to fasts. But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agitated over my prospective fasts. They are not lightly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most part they are inspired and therefore I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responsible for them. The inspiration may be a hallucination. </w:t>
      </w:r>
      <w:r>
        <w:rPr>
          <w:rFonts w:ascii="Times" w:hAnsi="Times" w:eastAsia="Times"/>
          <w:b w:val="0"/>
          <w:i w:val="0"/>
          <w:color w:val="000000"/>
          <w:sz w:val="22"/>
        </w:rPr>
        <w:t>Whilst the hallucination lasts, reason is suspended and all appeal to it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October 4, 1933, the addressee accepted Gandhiji’s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requested him to ask those who were already there to continue to stay and look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estate as before.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vain. Do you not see this insurmountable difficulty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 of myself or friends dissuading me for a fast so undertaken?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TMA </w:t>
      </w:r>
      <w:r>
        <w:rPr>
          <w:rFonts w:ascii="Times" w:hAnsi="Times" w:eastAsia="Times"/>
          <w:b w:val="0"/>
          <w:i w:val="0"/>
          <w:color w:val="000000"/>
          <w:sz w:val="20"/>
        </w:rPr>
        <w:t>S. K</w:t>
      </w:r>
      <w:r>
        <w:rPr>
          <w:rFonts w:ascii="Times" w:hAnsi="Times" w:eastAsia="Times"/>
          <w:b w:val="0"/>
          <w:i w:val="0"/>
          <w:color w:val="000000"/>
          <w:sz w:val="18"/>
        </w:rPr>
        <w:t>AMALANI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RIENDS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46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ANCASTER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 2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1531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C. F. ANDREWS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 is calling the kettle black ! I see that anxiety complex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on you? Have I not said ‘Do not trust newspaper reports’?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out touring till doctors pronounce me as fit and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23rd October. I assure you that nothing will be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And why will you not trust the man on the spot?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won’t let me stir out till he is quite satisfied as to my fitness </w:t>
      </w:r>
      <w:r>
        <w:rPr>
          <w:rFonts w:ascii="Times" w:hAnsi="Times" w:eastAsia="Times"/>
          <w:b w:val="0"/>
          <w:i w:val="0"/>
          <w:color w:val="000000"/>
          <w:sz w:val="22"/>
        </w:rPr>
        <w:t>for doing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 was able to spare a few minutes to peep into Verrier’s </w:t>
      </w:r>
      <w:r>
        <w:rPr>
          <w:rFonts w:ascii="Times" w:hAnsi="Times" w:eastAsia="Times"/>
          <w:b w:val="0"/>
          <w:i w:val="0"/>
          <w:color w:val="000000"/>
          <w:sz w:val="22"/>
        </w:rPr>
        <w:t>room. He was looking fit. He is making very steady progress.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has gone up and the blood-pressure is decidedly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at Bombay.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8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Amiyo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3795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TEJ BAHADUR SAPRU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Of course, I knew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writing to me. I could never be guilty of thinking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my letter from you was due to want of affection or </w:t>
      </w:r>
      <w:r>
        <w:rPr>
          <w:rFonts w:ascii="Times" w:hAnsi="Times" w:eastAsia="Times"/>
          <w:b w:val="0"/>
          <w:i w:val="0"/>
          <w:color w:val="000000"/>
          <w:sz w:val="22"/>
        </w:rPr>
        <w:t>courtesy.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trying to regain my lost strength. It is slowly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trying all I can to overtake the orthodox prejudices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 quite agree with you that “our attitude towards them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darkest blot on our character”. I know that in this matter I can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whole-hearted assistance, but in writing to me I don’t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confining yourself merely to the Harijan question.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active part in politics or political discussions, but surely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debar friends from the benefit of your advice, guidance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 experience. Whatever may be the differences between us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outlook, you know that I have very high regard for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opinions. I would, therefore, like you to give me briefly your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opinion you have formed upon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Seth Jamnalalji joins me in sending you regards.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APRU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correspondence: G. 26. Courtesy: National Library, Calcutta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VALLABHBHAI PATEL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of the 26th.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Mani yesterday. It appears she has an </w:t>
      </w:r>
      <w:r>
        <w:rPr>
          <w:rFonts w:ascii="Times" w:hAnsi="Times" w:eastAsia="Times"/>
          <w:b w:val="0"/>
          <w:i w:val="0"/>
          <w:color w:val="000000"/>
          <w:sz w:val="22"/>
        </w:rPr>
        <w:t>enlarged spleen. She is, therefore, under treatment for it and will take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gone to England in April to attend the meetings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>Joint Parliamentary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before she comes here. Budhabhai, Juthabhai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Bhagwanji at any rate will be there to run the Ashram as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All three of them are honest, hard-working and efficient.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have to pay anything to the first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will settle down by and by. There is no cause for worry.</w:t>
      </w:r>
    </w:p>
    <w:p>
      <w:pPr>
        <w:autoSpaceDN w:val="0"/>
        <w:tabs>
          <w:tab w:pos="550" w:val="left"/>
          <w:tab w:pos="3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keeps fairly well. Prithuraj is in Calicut. Indu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occasionally from Bhavnagar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I hope Chandubhai also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Lakshmi will probably go to Madras in a few days.</w:t>
      </w:r>
    </w:p>
    <w:p>
      <w:pPr>
        <w:autoSpaceDN w:val="0"/>
        <w:autoSpaceDE w:val="0"/>
        <w:widowControl/>
        <w:spacing w:line="220" w:lineRule="exact" w:before="66" w:after="2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0"/>
        <w:gridCol w:w="3270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547.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 letter. It is long, yet short, because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expressed yourself in fewer words.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my opinion if I have with me copies of the letters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Gokhale and Bapa Sola. You must meet Gokhale.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man. Whatever opinion I may have expressed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hearing him. My impression was that Gokhale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banker. Now who is asking for money and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purpose? It is not likely to be such a simple question as you think.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Gokhale’s version and write to me. Sarojini Devi said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about it. She has not written as yet.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Purushottamdas not be on the Orissa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give the money? Have you received any money?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where?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meet Hasanbhai in connection with the market. Meet 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also. You can write to Mathuradas Vasanji and ask him. Even if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owner gives a satisfactory answer we cannot know the real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extract from this letter appears in “Letter to Mathuradas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30-9-1933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Orissa Flood Relief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the boycott. We cannot ask Tersey right now.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enclosed letter to him.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appeared in the Press about me is correct and yet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Doctors will always write in that way. But anyone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scared by that because my blood pressure was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there than what it is here. Increase or decrease in weight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much to do with my health. But now 101 lb. is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I am having sufficient rest. I take 3 lb. of milk.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reduce the quantity now.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returning your letter. If you are not keeping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may as well stay at Singhadh when Mehta goes there. Or </w:t>
      </w:r>
      <w:r>
        <w:rPr>
          <w:rFonts w:ascii="Times" w:hAnsi="Times" w:eastAsia="Times"/>
          <w:b w:val="0"/>
          <w:i w:val="0"/>
          <w:color w:val="000000"/>
          <w:sz w:val="22"/>
        </w:rPr>
        <w:t>you may come here for a few day.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Sushial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548.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money is to be sent to the Servants of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Society, Delhi, as contribution to the Harijan Fund.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G. N. 3071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VARNADHARMA OF THE FUTURE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“Sanatani”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give a straight answer to the question posed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prophet could do it. Others can only hazard a guess.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awareness of the present and conduct in accordance with it, are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sufficient. Theists as well as atheists can honestly sing: Enjoy who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presumably is the note referred to by Gandhiji in “Letter to Amrital V. </w:t>
      </w:r>
      <w:r>
        <w:rPr>
          <w:rFonts w:ascii="Times" w:hAnsi="Times" w:eastAsia="Times"/>
          <w:b w:val="0"/>
          <w:i w:val="0"/>
          <w:color w:val="000000"/>
          <w:sz w:val="18"/>
        </w:rPr>
        <w:t>Thakkar”, 14-10-1933.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pen name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correspondent, referring to the article</w:t>
      </w:r>
      <w:r>
        <w:rPr>
          <w:rFonts w:ascii="Times" w:hAnsi="Times" w:eastAsia="Times"/>
          <w:b w:val="0"/>
          <w:i w:val="0"/>
          <w:color w:val="000000"/>
          <w:sz w:val="18"/>
        </w:rPr>
        <w:t>“To The Harijans of Gujarat”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Harijans of Gujarat”20-8-1933) had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his doubts about the revival of varnadharma in its true spirit.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today, for who knows about tomorrow?” Whereas the atheist’s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merely consists of eating, drinking and enjoying himself,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theist would be pleased to forget himself in devotion to the Lord,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in the duty which falls to his lot. I regard myself as a theist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in making the best of what I can do today. As we sow,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reap,that is, the future will follow the present—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certainty. Hence, I am not worried about the future of varnadharma.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ask “Sanatani” not to worry about it. Those like 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varnadharma and accept my definition of it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accordingly, and they would be said to have observed their </w:t>
      </w:r>
      <w:r>
        <w:rPr>
          <w:rFonts w:ascii="Times" w:hAnsi="Times" w:eastAsia="Times"/>
          <w:b w:val="0"/>
          <w:i w:val="0"/>
          <w:color w:val="000000"/>
          <w:sz w:val="22"/>
        </w:rPr>
        <w:t>dharma in respect of varna.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is another thing which also deserves to be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mind. The basic tenets of any religion should be such as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universally. Those which do not fulfil this condition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basic tenets. If varnadharma is not such a principle,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owes its origin to certain time, place and circumstances, and, if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should change, it must itself change. If the varna is a device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so short-lived, no thought need be given to whether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exist or not but I regard the varnadharma as defined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a universal principle. The existence of human society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If my viewpoint is based on facts, varnadharma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universal in future, although it may then be called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name. Varnadharma implies that everyone must ramain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hereditary means of livelihood. At the root of this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there is non-violence, the Divine law, simple economics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reason. If it is not followed, a civil war, the like of which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seen, is bound to overtake us. As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awaken, they will all want to become rich, they will all want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greatness, no one will want to take up professions which are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low and class feelings will intensify. I for one feel that this could </w:t>
      </w:r>
      <w:r>
        <w:rPr>
          <w:rFonts w:ascii="Times" w:hAnsi="Times" w:eastAsia="Times"/>
          <w:b w:val="0"/>
          <w:i w:val="0"/>
          <w:color w:val="000000"/>
          <w:sz w:val="22"/>
        </w:rPr>
        <w:t>lead to no result other than fratricidal conflicts.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the instinct for self-preservation is ingrained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nature, man will escape this fate by taking recourse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varnadharma. Everyone will live practising the profession to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born, without regarding any profession as high or low.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matter little if people were to be known not as Brahmins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 but by some other names. Instead of four,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two varnas, or, even more than four. One thing is obvious—that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observing the great law of varna, we guard ourselves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conflicts arising out of capitalism communism, etc, In such a structure,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not be, on the one hand, excessive greed, concentration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or arrogance and, on the other helplessness, destitution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All would live in harmony and no one would regard anyone </w:t>
      </w:r>
      <w:r>
        <w:rPr>
          <w:rFonts w:ascii="Times" w:hAnsi="Times" w:eastAsia="Times"/>
          <w:b w:val="0"/>
          <w:i w:val="0"/>
          <w:color w:val="000000"/>
          <w:sz w:val="22"/>
        </w:rPr>
        <w:t>else as high or low.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this, let my fancy range a little farther.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me with reconstructing a varna system and I happened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I would start with the Brahmins. If they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custodians of knowledge derived from experience and of the code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to be based on it, the other varnas would automatically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position. The Brahmins’ knowledge being self-evident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being free from selfish motives, others will readily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Besides, they will also have the power to influence 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as to who should be called a Brahmin will not arise.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Harijan of today may become a Brahmin respected by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Brahmin may not shrink from calling himself a Shudra.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encounter no obstacle in this age of my fancy,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‘high’ and ‘low’ will then have been wholly uprooted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will be following their hereditary professions, they will soon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places. There is not much point in prolonging the flight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fancy. Hence, I conclude after thus indicating the way.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 of mine should mean that, since varnadharma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 non-violent institution, there is no room in it for penal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or for the use of force. If varnadharma is ingrained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nature, it will revive spontaneously. If it runs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nature, it is in the fitness of things that it has disappeared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are talking of man, not as a certain species of animals,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that is progressively shedding the animal qualities and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out of his delusion, is directing all efforts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 is an animal created to discover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men are one. Hence, at some time or the other,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rid himself of the mire of high and low and, of his own accord, </w:t>
      </w:r>
      <w:r>
        <w:rPr>
          <w:rFonts w:ascii="Times" w:hAnsi="Times" w:eastAsia="Times"/>
          <w:b w:val="0"/>
          <w:i w:val="0"/>
          <w:color w:val="000000"/>
          <w:sz w:val="22"/>
        </w:rPr>
        <w:t>accept varnadharma which fosters unity.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1-10-1933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PADMA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1933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PADMA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me, won’t you? Daily I wanted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could not for want of time. I hope you and Sarojinidevi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Let me know your daily time-table of work.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reply to your next letter. Anandi, Babu, Bachu, Prabhavati,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and Ba are with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6144. Also C. W. 3499.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SUDARSHAN V. DESAI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MAVO,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as sweet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mavo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is? If not, be. Try every day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handwriting. Are you very happy there?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5763.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DHIRU C. JOSHI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tabs>
          <w:tab w:pos="550" w:val="left"/>
          <w:tab w:pos="12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fever has left you now. Spend the vacation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Gijubhai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you can stay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5316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Sitla Sahai, a Congress worker from U.P.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Dehydrated milk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Gijubhai Badheka, author and educationist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APRIL,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553. LETTER TO DUDHIBEHN V. DESAI</w:t>
      </w:r>
    </w:p>
    <w:p>
      <w:pPr>
        <w:autoSpaceDN w:val="0"/>
        <w:autoSpaceDE w:val="0"/>
        <w:widowControl/>
        <w:spacing w:line="266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tabs>
          <w:tab w:pos="550" w:val="left"/>
          <w:tab w:pos="1050" w:val="left"/>
          <w:tab w:pos="1730" w:val="left"/>
          <w:tab w:pos="4630" w:val="left"/>
          <w:tab w:pos="639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wanted to write to you but could get no time.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quite at home there. I think Kusum’s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 is,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it, to stay in Ranavav and improve her health.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best of spirits. If there is anything interesting in Valji’s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please let me know. I enclose letters for all, Kusum, Balbhadra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Indu, Nanu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Mavo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Dhiru.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7453. Courtesy: Valji 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D. B. KALELKAR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kept me waiting for a long time.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reason now.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get Jamnalalji’s permission, since you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 of the Ashram.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dispatched today to Ghanhyamdas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handing over of the Ashram. Personally I liked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Vallabhabhai.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9479. Courtesy: D. B. Kalelka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</w:p>
    <w:p>
      <w:pPr>
        <w:autoSpaceDN w:val="0"/>
        <w:autoSpaceDE w:val="0"/>
        <w:widowControl/>
        <w:spacing w:line="220" w:lineRule="exact" w:before="934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Kusum Gandhi, who suffered from tuberculosis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Balbhadra N.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sons Vimalchandra Desai and Sudarshan Desai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portion has been scored out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tto G.D. Birla”, 30-9-1933.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JAISHREE RAIJI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sought may blessings in the work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You have them because it is no trouble giving blessings.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expressed a desire for anything more. Please do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I am making a mistake in understanding you.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whatever I can after you have put in plain words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Bapujini Sheetal Chhayaman,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F. MARY BARR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 brings me your and his love as I am walking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terrace. I shall treasure that love. But I want you to be free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be up and doing as early as possible. May God restore </w:t>
      </w:r>
      <w:r>
        <w:rPr>
          <w:rFonts w:ascii="Times" w:hAnsi="Times" w:eastAsia="Times"/>
          <w:b w:val="0"/>
          <w:i w:val="0"/>
          <w:color w:val="000000"/>
          <w:sz w:val="22"/>
        </w:rPr>
        <w:t>you soon. Of course I keep myself informed of your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6006. Also C. W. 3332.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PREMLILA THACKERSEY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Mathuradas also says in his letter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me. But I am quite happy here. I eat with appetite,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increasing and the blood-pressure is coming down.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cause for worry, nor is it necessary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Mahabaleshwar. I don’t think I would be able to do as much work </w:t>
      </w:r>
      <w:r>
        <w:rPr>
          <w:rFonts w:ascii="Times" w:hAnsi="Times" w:eastAsia="Times"/>
          <w:b w:val="0"/>
          <w:i w:val="0"/>
          <w:color w:val="000000"/>
          <w:sz w:val="22"/>
        </w:rPr>
        <w:t>there as I can here. Besides, I don’t see any immediate need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incurring so much expenditure.</w:t>
      </w:r>
    </w:p>
    <w:p>
      <w:pPr>
        <w:autoSpaceDN w:val="0"/>
        <w:autoSpaceDE w:val="0"/>
        <w:widowControl/>
        <w:spacing w:line="300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cold has left you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gone to Nagpur today for khadi work. </w:t>
      </w:r>
      <w:r>
        <w:rPr>
          <w:rFonts w:ascii="Times" w:hAnsi="Times" w:eastAsia="Times"/>
          <w:b w:val="0"/>
          <w:i w:val="0"/>
          <w:color w:val="000000"/>
          <w:sz w:val="22"/>
        </w:rPr>
        <w:t>My blessings to the girls.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4833. Courtesy: Premlila Thackersey</w:t>
      </w:r>
    </w:p>
    <w:p>
      <w:pPr>
        <w:autoSpaceDN w:val="0"/>
        <w:autoSpaceDE w:val="0"/>
        <w:widowControl/>
        <w:spacing w:line="292" w:lineRule="exact" w:before="362" w:after="1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C. F. ANDREWS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2232" w:space="0"/>
            <w:col w:w="4284" w:space="0"/>
          </w:cols>
          <w:docGrid w:linePitch="360"/>
        </w:sectPr>
      </w:pPr>
    </w:p>
    <w:p>
      <w:pPr>
        <w:autoSpaceDN w:val="0"/>
        <w:autoSpaceDE w:val="0"/>
        <w:widowControl/>
        <w:spacing w:line="304" w:lineRule="exact" w:before="0" w:after="92"/>
        <w:ind w:left="2738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October 3, 1933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2232" w:space="0"/>
            <w:col w:w="428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better and responsive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is Orissa and I am glad of it. Thakkar Bapa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go to Orissa at least just now, but the next best man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within a short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corrected your use of the expression ‘fast unto death’,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have returned to it again. I told you that hitherto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have been conditional; even the last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conditional.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understand anybody being repelled by an unconditional fast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though I have told you that in my scheme of life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fast, under very extraordinary circumstances,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but I don’t need to argue out that extreme position. All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is that in your discussion with Gurudev you should take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arguments around a ‘fast unto death’, taking the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literally. Therefore, the best thing would be to centre your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all my fasts which Gurudev has not been able to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to, as perhaps the last one, and there too it would be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facts hitherto known will not justify the fast,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to say that under no circumstances could a fast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issue, such as I raised at Yeravda, be justified. I have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most painful but interesting case in which I have invited a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 penitential fast for the sake of truth and invited a worker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 penitential fast for the sake of truth and honour. I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August 16 to 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1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discussed it in the pages of the Gujarati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discussed in the English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next week.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will find it also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overworking yourself. I am getting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famously. I wroteto you day before yesterday setting you at ease over </w:t>
      </w:r>
      <w:r>
        <w:rPr>
          <w:rFonts w:ascii="Times" w:hAnsi="Times" w:eastAsia="Times"/>
          <w:b w:val="0"/>
          <w:i w:val="0"/>
          <w:color w:val="000000"/>
          <w:sz w:val="22"/>
        </w:rPr>
        <w:t>my prospective tour.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3796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J. C. KUMARAPPA</w:t>
      </w:r>
    </w:p>
    <w:p>
      <w:pPr>
        <w:autoSpaceDN w:val="0"/>
        <w:tabs>
          <w:tab w:pos="4970" w:val="left"/>
        </w:tabs>
        <w:autoSpaceDE w:val="0"/>
        <w:widowControl/>
        <w:spacing w:line="27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3, 1933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KUMARAPPA,</w:t>
      </w:r>
    </w:p>
    <w:p>
      <w:pPr>
        <w:autoSpaceDN w:val="0"/>
        <w:autoSpaceDE w:val="0"/>
        <w:widowControl/>
        <w:spacing w:line="260" w:lineRule="exact" w:before="9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come exactly at the time I expected it.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this you must tell me all about your physical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here whenever you like and can any time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inst. I may begin the tour after that if the doctors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>certifcate of discharge.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a fair amount of work and seeing visitors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during the day. This is always exceeded.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worry and I know that you would not tax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sister is bravely putting up the domesitc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has sent her. I have come to see that such sorrows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more real gifts from God than unbroken happiness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dependent upon external circumstances.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Chandrashanker who is helping me wishes specially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to you. I expect Kakasahab to be here any time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week, and he may remain here a little while.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JT. </w:t>
      </w:r>
      <w:r>
        <w:rPr>
          <w:rFonts w:ascii="Times" w:hAnsi="Times" w:eastAsia="Times"/>
          <w:b w:val="0"/>
          <w:i w:val="0"/>
          <w:color w:val="000000"/>
          <w:sz w:val="20"/>
        </w:rPr>
        <w:t>J. C. K</w:t>
      </w:r>
      <w:r>
        <w:rPr>
          <w:rFonts w:ascii="Times" w:hAnsi="Times" w:eastAsia="Times"/>
          <w:b w:val="0"/>
          <w:i w:val="0"/>
          <w:color w:val="000000"/>
          <w:sz w:val="18"/>
        </w:rPr>
        <w:t>UMARAPPA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C. V.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ARASIAH,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OIMBATORE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8"/>
        </w:rPr>
        <w:t>NDIA)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10100</w:t>
      </w:r>
    </w:p>
    <w:p>
      <w:pPr>
        <w:autoSpaceDN w:val="0"/>
        <w:autoSpaceDE w:val="0"/>
        <w:widowControl/>
        <w:spacing w:line="220" w:lineRule="exact" w:before="5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case for Fasting”. 27-10-1933.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C.F. Andrews”, 30-9-1933.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560. LETTER TO VALLABHBHAI PATEL</w:t>
      </w:r>
    </w:p>
    <w:p>
      <w:pPr>
        <w:autoSpaceDN w:val="0"/>
        <w:autoSpaceDE w:val="0"/>
        <w:widowControl/>
        <w:spacing w:line="270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8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634"/>
        <w:gridCol w:w="1634"/>
        <w:gridCol w:w="1634"/>
        <w:gridCol w:w="1634"/>
      </w:tblGrid>
      <w:tr>
        <w:trPr>
          <w:trHeight w:hRule="exact" w:val="3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in one of the papers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necessary, I will send Totaramji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Parikshitlal also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there. There will be no difficulty.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Mani and told her that she should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getting herself the right treatment.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always go on like that. To try to reform him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straighten a dog’s tail by tying it to a stone.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news about Krishna Nehru.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attend to some other work now, and so I will stop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Jamnalal, who is sitting near me, asks you not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necessary, he will go to a hill station. His weight has gone up </w:t>
      </w:r>
      <w:r>
        <w:rPr>
          <w:rFonts w:ascii="Times" w:hAnsi="Times" w:eastAsia="Times"/>
          <w:b w:val="0"/>
          <w:i w:val="0"/>
          <w:color w:val="000000"/>
          <w:sz w:val="22"/>
        </w:rPr>
        <w:t>to 190.</w:t>
      </w:r>
    </w:p>
    <w:p>
      <w:pPr>
        <w:autoSpaceDN w:val="0"/>
        <w:autoSpaceDE w:val="0"/>
        <w:widowControl/>
        <w:spacing w:line="220" w:lineRule="exact" w:before="86" w:after="2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9"/>
        <w:gridCol w:w="3269"/>
      </w:tblGrid>
      <w:tr>
        <w:trPr>
          <w:trHeight w:hRule="exact" w:val="57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22"/>
        </w:rPr>
        <w:t>p. 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561. ADVICE TO JAPANESE BUDDHIST PRIESTS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1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be able to see you and have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conversations. I have carefully gone through your long letter to me.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fully appreciate your desire to see that Buddhism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in India; only, I would like to point out to you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Buddhism may mean, the substance of the teaching of Gautama,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30-9-1933,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7-10-1993.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Totaram Sanadhya, an Ashram inmate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Fuji and Rev. Okitsu met Gandhiji on October 4. A brief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5-10-1933.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One, has been incorporated in Hinduism, and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comparatively speaking, the purity of the teaching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reformer has been best preserved in India. In the countries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it has, as it seems to me, deteriorated: as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Buddha’s teaching essentially was not merely Brotherhood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Brotherhood of all Life. Nor is this to be wondered at.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Buddha did not found a new religion. As a Hindu of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a new orientation to Hinduism. I would, therefore,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you should amplify your knowlege of that teaching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Sanskrit and Pali. A study of Sanskrit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setting in which the teaching was fitted and from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derived, and it is obvious that a study of Pali is necessary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scriptures are to be found in that language. And,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decided to cast in your lot with the Indian people,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your attention the necessity of learning Hindi or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may I suggest to you that whatever religious revival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necessary, it can only be done not by eloquence, not by learning,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daily increase in the purity of one’s life and a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upon the Great Intelligence, the Living Truth that animates, </w:t>
      </w:r>
      <w:r>
        <w:rPr>
          <w:rFonts w:ascii="Times" w:hAnsi="Times" w:eastAsia="Times"/>
          <w:b w:val="0"/>
          <w:i w:val="0"/>
          <w:color w:val="000000"/>
          <w:sz w:val="22"/>
        </w:rPr>
        <w:t>illumines and sustains the universe.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MRIDULA SARABHAI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 letter. Do stay on for your treatment and to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preparations for Mani and then come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here only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7. I shall give whatever time you want. I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all the time at once. Surely you will be here for a few days? The </w:t>
      </w:r>
      <w:r>
        <w:rPr>
          <w:rFonts w:ascii="Times" w:hAnsi="Times" w:eastAsia="Times"/>
          <w:b w:val="0"/>
          <w:i w:val="0"/>
          <w:color w:val="000000"/>
          <w:sz w:val="22"/>
        </w:rPr>
        <w:t>climate is beautiful.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11184. Courtesy: Sarabhai Foundation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Manibehn Patel reached Wardha on October 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AMRITLAL V. THAKKAR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THAKKAR BAPA,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am glad you reminded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Bidhan Roy. My memory seems to be slumbering. If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me, I would have cleanly forgotten about the matter. Now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will go immediately tomorrow.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tour. Ghanshyamdas writes and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start before November 15. Dr. 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that I should take rest for at least six weeks. I, therefore,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not to start before November 8. I will start on Wednesday,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8th. This has satisfied Jamnalalji. I also feel that there will be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rest till the 8th. Meanwhile, I will be able to attend to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pending with me. I shall also have to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settlement. Then there is the problem of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and some matters here, too, which require my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think that this delay is justified, please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changes in the programme. Draw up the entire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tour as follows. Let Jamnalalji draw up model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Provinces in consultation with the local workers. Assign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provinces their respective weeks and ask them to draw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programmes. If this is done, it will not be necessary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afterwards. When the programme is ready,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whole programme for nine months at a time but publish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programme for one province only, so that, if we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make minor changes, there may be no difficulty.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this method, we may publish the programme for just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together and afterwards the programme for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as soon as we have finished one. This will also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easier. I will write more after Jamnalalji is ready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Harijan settlement, namely, what name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to it. I feel that we should not use the word Harijan,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aim should be clear in the name that we select. Our ultimate </w:t>
      </w:r>
      <w:r>
        <w:rPr>
          <w:rFonts w:ascii="Times" w:hAnsi="Times" w:eastAsia="Times"/>
          <w:b w:val="0"/>
          <w:i w:val="0"/>
          <w:color w:val="000000"/>
          <w:sz w:val="22"/>
        </w:rPr>
        <w:t>aim is that we should stop using the name Harijan, or that all of us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N. B.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Harijans. Hence Vinoba has suggested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Sarvodaya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Mandir, or Samabhava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Mandir. I naturally like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for I called Ruskin’s famous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name Sarvodaya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back as 20 years ago. That name, therefore, will include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suggestion with Ghanshyamdas and let me know. Explain </w:t>
      </w:r>
      <w:r>
        <w:rPr>
          <w:rFonts w:ascii="Times" w:hAnsi="Times" w:eastAsia="Times"/>
          <w:b w:val="0"/>
          <w:i w:val="0"/>
          <w:color w:val="000000"/>
          <w:sz w:val="22"/>
        </w:rPr>
        <w:t>to him the other thing, too, which I have mentioned in this letter.</w:t>
      </w:r>
    </w:p>
    <w:p>
      <w:pPr>
        <w:autoSpaceDN w:val="0"/>
        <w:autoSpaceDE w:val="0"/>
        <w:widowControl/>
        <w:spacing w:line="26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that Bhai Babal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listened to your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If he had not withdrawn his name, a very embarrassing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arisen.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make any provision for Delhi, as we need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 Kathiawar. I had heard all about Shrivastavaji’s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ago. But to whom can we complain when our own people turn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us?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MANEKLAL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MANEKLAL,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well in writing to me. What is your present job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is your pay? The other things you will know from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Radha.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M.M.U./XXIII, 369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565. LETTER TO RADHA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plead guilty. I remain so busy that sometimes I forget the dear</w:t>
      </w:r>
    </w:p>
    <w:p>
      <w:pPr>
        <w:autoSpaceDN w:val="0"/>
        <w:autoSpaceDE w:val="0"/>
        <w:widowControl/>
        <w:spacing w:line="220" w:lineRule="exact" w:before="34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Welfare of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Equality of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Unto This Last.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Babalbhai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ones like you and leave them without [letters]. I remember you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 to you continues to be postponed on and 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know that you are all happy and find pleasure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fields. I would only hope you served as much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bless you for a long life. Whether I write or not I do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I see your face always before me. I am all right. Ba is </w:t>
      </w:r>
      <w:r>
        <w:rPr>
          <w:rFonts w:ascii="Times" w:hAnsi="Times" w:eastAsia="Times"/>
          <w:b w:val="0"/>
          <w:i w:val="0"/>
          <w:color w:val="000000"/>
          <w:sz w:val="22"/>
        </w:rPr>
        <w:t>here. Ramdas and his wife are also here. Devdas is in jail.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566. LETTER TO SULTANA, WAHEED AND </w:t>
      </w:r>
      <w:r>
        <w:rPr>
          <w:rFonts w:ascii="Times" w:hAnsi="Times" w:eastAsia="Times"/>
          <w:b w:val="0"/>
          <w:i/>
          <w:color w:val="000000"/>
          <w:sz w:val="24"/>
        </w:rPr>
        <w:t>HAMEED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SULTANA, WAHEED AND HAMEED,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letters from you. I am glad to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there. Anandibehn, etc., will be going there in a few days. What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learnt from the Koran?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11273.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reply to your letters on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you about the moneys of the Swaraj Party. Your last </w:t>
      </w:r>
      <w:r>
        <w:rPr>
          <w:rFonts w:ascii="Times" w:hAnsi="Times" w:eastAsia="Times"/>
          <w:b w:val="0"/>
          <w:i w:val="0"/>
          <w:color w:val="000000"/>
          <w:sz w:val="22"/>
        </w:rPr>
        <w:t>letter is yet to come. Till then I have nothing to write.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long and amusing letter in English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Tersey. I am glad that I wrote. Tell him that I shall not burden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 again. His health must have improved. If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it is necessary for him to rest for more than 20 days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so. He can do a certain amount of service even while taking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money for Utkal when the new treasurer is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>or when you are reinstated in your position. Do not worry if that takes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In the meantime Harakhchand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ready to go.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heard that Andrews has been made president? I met Sahu. He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a nice man.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returning herewith another letter which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important.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like my letter to Ghanshyamdas? Did you like the step </w:t>
      </w:r>
      <w:r>
        <w:rPr>
          <w:rFonts w:ascii="Times" w:hAnsi="Times" w:eastAsia="Times"/>
          <w:b w:val="0"/>
          <w:i w:val="0"/>
          <w:color w:val="000000"/>
          <w:sz w:val="22"/>
        </w:rPr>
        <w:t>taken? Can you suggest another name for the Ashram?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steadily improving. It was never really bad.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will leave for Madras tomorrow. You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the ladies.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you think it is necessary that I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someone about Orissa.</w:t>
      </w:r>
    </w:p>
    <w:p>
      <w:pPr>
        <w:autoSpaceDN w:val="0"/>
        <w:autoSpaceDE w:val="0"/>
        <w:widowControl/>
        <w:spacing w:line="26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ANASUYABEHN SARABHAI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and others are getting on well. Anandi is a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and so when she read the news of Nimu’s going there, she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said: “Do not send me to Sharda Mandir. Make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being taught English, Gujarati and arithmetic, so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something of these and also serve others.” This pleased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and I promised her that I would write to you to that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Pathak and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in the Ashram.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can arrange for her to be taught. Following Anandi, Bachu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Vanamala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want to do the same. Should they so </w:t>
      </w:r>
      <w:r>
        <w:rPr>
          <w:rFonts w:ascii="Times" w:hAnsi="Times" w:eastAsia="Times"/>
          <w:b w:val="0"/>
          <w:i w:val="0"/>
          <w:color w:val="000000"/>
          <w:sz w:val="22"/>
        </w:rPr>
        <w:t>decide a small class can be formed. Either the girls or I should go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Harakhchand Motichand Shah, who had been sent to Orissa in order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Flood Relief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Maganbhai P.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Nirmala, sister of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Sharda C.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Vanamala Parikh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shall say nothing about myself as Gulzarilal is himself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 oversee my work.</w:t>
      </w:r>
    </w:p>
    <w:p>
      <w:pPr>
        <w:autoSpaceDN w:val="0"/>
        <w:autoSpaceDE w:val="0"/>
        <w:widowControl/>
        <w:spacing w:line="220" w:lineRule="exact" w:before="4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Tell the girls’ teacher to write and tell me what he teaches.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OLLECT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UNDS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workers of institutions think that they can get funds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institutions for the mere issuing of appeals. But that is true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very few well-known and tried workers. A Muller or a Ramakrishna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known to get funds even for the silent praying. Mere mute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such rare saints reach people like irresistible wireless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messages. But the majority have to plod before they can get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response. And the best way of plodding is to pay house-to-house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visits. When a cause is just, as ours undoubtedly is, and the worker is </w:t>
      </w:r>
      <w:r>
        <w:rPr>
          <w:rFonts w:ascii="Times" w:hAnsi="Times" w:eastAsia="Times"/>
          <w:b w:val="0"/>
          <w:i w:val="0"/>
          <w:color w:val="000000"/>
          <w:sz w:val="22"/>
        </w:rPr>
        <w:t>known for his or her integrity, response is assured. Such house-to-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begging is also the best propaganda. Donors are,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exacting. They want to know, or ought to want to know,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the institution they are called upon to support.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go on begging expeditions have to be well armed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and figures. What is, however, most needed is patience.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prepared even to put up with insults. In the end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funds cause the least difficulty when honesty and ability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assured. In the absence of these two qualities, funds are a burden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today regarding many so-called religious institutions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decaying, though they have ample funds.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and indolent trustees are ill able to discharge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and the moneys in their hands are either locked up profitlessly </w:t>
      </w:r>
      <w:r>
        <w:rPr>
          <w:rFonts w:ascii="Times" w:hAnsi="Times" w:eastAsia="Times"/>
          <w:b w:val="0"/>
          <w:i w:val="0"/>
          <w:color w:val="000000"/>
          <w:sz w:val="22"/>
        </w:rPr>
        <w:t>or wasted on irreligious orgies or other superstitious practices.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UGGESTION FROM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MERICA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American friend, who knows Indian conditions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deeply interested in Harijan work, writes in reply to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 from the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feel that where there is room the reports would be more effective if,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addition to telling what has been done, they would also compare it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previous conditions. . . . Also to tell the approximate number of Harijans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such locality, so as to show how many people the new facilities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serve and how adequate or inadequate even the improvement is. Also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contrast it with corresponding facilities for upper caste people in the same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underlying note of the American friend’s suggestion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for more truth. The reports of our work can never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accurate. They must be mirrors both of our strength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We may not, therefore, embellish them. Too often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 attractive by rosy pictures of institutions to which they refer.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being true to life, they share the fate of ordinary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or advertisements. Readers simply do not read them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do, they distrust them. Comparative statements,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suggests, will better enable the reader to grasp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and facts. Reports should never contain declamations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writers’ opinions, except when the latter are relevant.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and to the point. When there is no apparent progress,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say they have nothing to report. Such men forget that waht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wanted is a truthful record of their activities. if, therefore, systematic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been done, a correct record of it cannot fail to be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to other workers. We may not always command success,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always show increasing effort and concentration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forerunners of success.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ALUE OF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EPORTS</w:t>
      </w:r>
    </w:p>
    <w:p>
      <w:pPr>
        <w:autoSpaceDN w:val="0"/>
        <w:autoSpaceDE w:val="0"/>
        <w:widowControl/>
        <w:spacing w:line="260" w:lineRule="exact" w:before="1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has often complained to me that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do not send prompt periodical reports and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often contain opinions and declamations rather than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figures. Secretaries and workers do not always realize that reports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not for the pleasure of the central organization,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of the centre in framing its policy from day to day,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checking and co-ordinating the work of the different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informing the public from time to time of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duty, faithfully performed, of drawing up reports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stimulate the activity of workers all round,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up to the mark. Thus, if all workers sent in their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done on the Harijan Day (24th Septemeber last),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have an idea of the successes and failures in the various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It would also be possible then to know what instructions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for the next Harijan Day. I hope, therefore, that, if such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already been, they will be, sent at once to the headquarters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And if any reader has anything striking to report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experiences, I would ask him to send them directly to me.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reports would contain accurate account of takings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incurred in making preparations for the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7-10-1933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WHAT THEY BELIEVE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Rao Bahadur M. C. Rajah sent me some time ago a copy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delivered at the Legislative Assembly on 24th August last,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Temple-entry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reader will find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copious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that speech, which interruptions, his repartees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other non-historical portions omitted.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the speech consists, not so much in the accuracy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historical statements, as in the fact that many people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them with as much tenacity as the so-called sanatanists,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Harijans with hardly any human rights, believe in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untouchability. The issue will ultimately be decided,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historical evidence or by interpretation of Sanskrit texts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religious value, but by the prayerful and incessant labours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of sinless purity. No religion has ever lived on its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achievements. It dies unless it is nourished and sustained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its votaries. Not by learning but by right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religions flourish. Untouchabilty, as we practise it today, crept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watchfulness of pure custodians waned. It will only go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and unbreakable chain of continuing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established.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 unanimous verdict of all the pundits and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idea of high and low which has been dragged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the masses since generations past. The latter will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the practice of those whom they believe to be pureminded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of their religion.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Introduced by Ranga Iyer.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Austere effort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commend Rao Bahadur Rajah’s speech to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form the historical standpoint. It is of some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it indubitably proved that the Harijans of the South,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represented a civilization which was destroyed by a conquering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race, calling itself Aryan (noble) in contempt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inhabitants, whom it used for its own selfish ends and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I must confess that I have always entertained grave doubts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truth of the story. I should refuse to credit such claimants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with being repositories of a noble religion. If the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is beyond question, one is forced to the conclusion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noble in Hinduism came, not from the conquerors, but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and that untouchablitiy is a corruption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conquerors superimposed upon it, whilst they adopted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culture of the conquered. Whichever way the truth lies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schools of thought, untouchability is a recognized evil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removed if Hinduism is to live. It is further clear that,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two schools, Hinduism,whether it is indigenous or imported,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in its orginal state, have any taint of untouchability about it.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now that there is no distinction between the non-Aryan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Aryan, who is said to have come from outside India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fused with the original inhabitants of the country, it is not of much,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practical importance to decide or even know who was truly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noble. What is of tremendous importance is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of untouchability will tax the resources of all Hindus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>receives its death-blow.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7-10-1993</w:t>
      </w:r>
    </w:p>
    <w:p>
      <w:pPr>
        <w:autoSpaceDN w:val="0"/>
        <w:tabs>
          <w:tab w:pos="4710" w:val="left"/>
          <w:tab w:pos="6430" w:val="left"/>
        </w:tabs>
        <w:autoSpaceDE w:val="0"/>
        <w:widowControl/>
        <w:spacing w:line="304" w:lineRule="exact" w:before="358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571. LETTER TO KRISHNA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7, 1933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going to be reborn, for marriage is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>rebirth, is it not?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Swarup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as a bride to Kathiawar but persuaded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to go and settle down in her old province—U.P. Ranjit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Kathiawari as well as a Maharashtrian. Gunottam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Gujarati, and I do not think you will try to take him away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Vijaylakshmi Pandit, addressee’s elder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Allahabad. You will have to make Gujarat your home, or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My only wish is that wherever you are, may you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 lustre to the already bright name of your illustrious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help you and Gunottam. I am unable to attend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so I shall have to content myself with sending you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66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Koi Shikayat Nahin, </w:t>
      </w:r>
      <w:r>
        <w:rPr>
          <w:rFonts w:ascii="Times" w:hAnsi="Times" w:eastAsia="Times"/>
          <w:b w:val="0"/>
          <w:i w:val="0"/>
          <w:color w:val="000000"/>
          <w:sz w:val="20"/>
        </w:rPr>
        <w:t>pp. 113-4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1993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The first did not call for a reply.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Krishna’s marriage comes off on 20th inst. I am glad.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attempt to come to Allahabad. It is much better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the medical men declare me to be quite 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Krishna.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Mother is not yet quite out of the wood. Let us hope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fit enough to attend the wedding.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D. H. I like very much. I am sending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for such use as she can make of it. She is a wounderful </w:t>
      </w:r>
      <w:r>
        <w:rPr>
          <w:rFonts w:ascii="Times" w:hAnsi="Times" w:eastAsia="Times"/>
          <w:b w:val="0"/>
          <w:i w:val="0"/>
          <w:color w:val="000000"/>
          <w:sz w:val="22"/>
        </w:rPr>
        <w:t>worker.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Mira had forgotten all about the note of her prison experiences.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draft is now ready. It will be sent to you to be handed to Andrews </w:t>
      </w:r>
      <w:r>
        <w:rPr>
          <w:rFonts w:ascii="Times" w:hAnsi="Times" w:eastAsia="Times"/>
          <w:b w:val="0"/>
          <w:i w:val="0"/>
          <w:color w:val="000000"/>
          <w:sz w:val="22"/>
        </w:rPr>
        <w:t>and such other use that you may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thinking out what is possible to do for the workers.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I read about Tandon’s differences? Have you seen </w:t>
      </w:r>
      <w:r>
        <w:rPr>
          <w:rFonts w:ascii="Times" w:hAnsi="Times" w:eastAsia="Times"/>
          <w:b w:val="0"/>
          <w:i w:val="0"/>
          <w:color w:val="000000"/>
          <w:sz w:val="22"/>
        </w:rPr>
        <w:t>the paragraph?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</w:t>
      </w:r>
    </w:p>
    <w:p>
      <w:pPr>
        <w:autoSpaceDN w:val="0"/>
        <w:autoSpaceDE w:val="0"/>
        <w:widowControl/>
        <w:spacing w:line="220" w:lineRule="exact" w:before="4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MANIBEHN PATEL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See all the people whom you wish to see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come. But please do not take this to mean that you may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millennium. Do bring along Baba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like this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improving, that is, regaining my strength. I shall be here till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7.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100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6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AMNIVAS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JIVANJI,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had read your notice. It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to send Bablo here after Diwali. He has promised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has, therefore, bound himself. I hope he will keep his promise.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received the list yet.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37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will write the preface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62"/>
        </w:trPr>
        <w:tc>
          <w:tcPr>
            <w:tcW w:type="dxa" w:w="2171"/>
            <w:vMerge/>
            <w:tcBorders/>
          </w:tcPr>
          <w:p/>
        </w:tc>
        <w:tc>
          <w:tcPr>
            <w:tcW w:type="dxa" w:w="2171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‘Varnadharma’ as early as I can.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>IVANJI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RAKASHAN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.&amp;.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RLY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9931. Also C.W. 6906.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Dahyabhi Patel’s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collection of Gandhiji’s views published under the title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Varnavyavastha.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preface.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BIPIN PATEL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Learn to make each letter as beautiful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pearl. Do come along with Aunt.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it.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opportunities to play; there are children of your age. Do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Grandfather?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163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576. SURRENDER OF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given up the trusteeship [of the Ashram].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 up not out of rancour but out of a feeling of oneness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saw that while keeping it under our control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our dharma. The Government may take it over, but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I do not want it to be ruined . . . . Giving up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does not mean that we would never be staying there.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we could stay there. Even if the Government sells it away,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inmates of the Ashram would settle nowhere but on that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may it become a place of pilgrimage for Harijans. May it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temple. May it also be a place which would remind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their own dharma. The caste Hindus should know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reason for atonement and that this will also mean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8-10-1933</w:t>
      </w:r>
    </w:p>
    <w:p>
      <w:pPr>
        <w:autoSpaceDN w:val="0"/>
        <w:autoSpaceDE w:val="0"/>
        <w:widowControl/>
        <w:spacing w:line="220" w:lineRule="exact" w:before="5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Eldest son of Dahyabhai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Manibehn Patel;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Manibehn Patel”, 7-10-1933.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three items have been translated from Chandra-</w:t>
      </w:r>
      <w:r>
        <w:rPr>
          <w:rFonts w:ascii="Times" w:hAnsi="Times" w:eastAsia="Times"/>
          <w:b w:val="0"/>
          <w:i w:val="0"/>
          <w:color w:val="000000"/>
          <w:sz w:val="18"/>
        </w:rPr>
        <w:t>shankar Shukla’s weekly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HARIBHAU UPADHYAYA</w:t>
      </w:r>
    </w:p>
    <w:p>
      <w:pPr>
        <w:autoSpaceDN w:val="0"/>
        <w:autoSpaceDE w:val="0"/>
        <w:widowControl/>
        <w:spacing w:line="294" w:lineRule="exact" w:before="4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letter. I shall find time and discuss with Ramna-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rayan. You must be keeping good health. Jamnalalji tells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preparing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be an ideal prisoner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ethical codes prescribed by you for Chaitanya Muni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correct. But if he does not have a spontaneous desire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my advice, my duty is to prevent him from changing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dress, because the fault is not in that dress but in its misuse. Chaitanya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 can become a thorough scholar and render great service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out his religion without fear and following it in practice.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endeavour to study in depth Sanskrit and Magadhi. This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importance in the dress of a Jain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in practice. Untouchability or what is today 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place at all in the Jain philosophy.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vehemently point it out, and before they talk about it,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convinced about it. There is no restriction on a Jain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anyone. Hence, he must get around at least a few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educate them. If he has been convinced that Jainism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different from Hinduism, he must establish it. If this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he must lovingly face it and continue in his path of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this includes everything.</w:t>
      </w:r>
    </w:p>
    <w:p>
      <w:pPr>
        <w:autoSpaceDN w:val="0"/>
        <w:autoSpaceDE w:val="0"/>
        <w:widowControl/>
        <w:spacing w:line="220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DISCUSSION ON DANGER OF CIVIL STRIFE</w:t>
      </w:r>
    </w:p>
    <w:p>
      <w:pPr>
        <w:autoSpaceDN w:val="0"/>
        <w:autoSpaceDE w:val="0"/>
        <w:widowControl/>
        <w:spacing w:line="320" w:lineRule="exact" w:before="10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think this problem is so important that it must be tackled just now?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people are afraid that this work will lead to fighting and civil strife among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Hindus.</w:t>
      </w:r>
    </w:p>
    <w:p>
      <w:pPr>
        <w:autoSpaceDN w:val="0"/>
        <w:autoSpaceDE w:val="0"/>
        <w:widowControl/>
        <w:spacing w:line="22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appears in “Answers to Correspondents”, Before 8-10-1933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a correspondent under “Answer to Correspondents”. The whole letter,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exception of the first few sentences, has been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8-10-1933.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Without doing this work we cannot reach the road to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supposing we did, that swaraj would not be true swaraj,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reign of blind superstition and irreligion. Today many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Hinduism would perish with the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But I see the end of Hinduism unless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out. In this age people do not fight with swords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Religious awakening is not and should not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religion protected at the point of the sword. But religions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and judged by our reasons and hearts.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reason and sentiment. It is a great crime. As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accept this. If in consequence only a handful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Congress, let it be so. The Congress will then be 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organization. Today there is only a risk of civil strife.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untouchability is not wiped out, civil strife is a certainty.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take bold measures against untouchability, civil strife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follow.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579. TALK WITH A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Since removal of untouchability is included in the Congress programme,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we not do this work as a political activity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movement will fizzle out if it is carried on as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It has political implications, and nobody can prevent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following. But the work itslef cannot be considered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acitivity. if it is so considered, it will not last, for, it is a pure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Hence, to those who suggest that it should be restricted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political aim and that such a difficult item like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omitted from the programme, I would say that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>done, the movement will lose its very life.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8-10-1933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title “Purely Religious Work”.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TALK ON NEED FOR HUMILITY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taking a vow, do not start soaring in the sky but remain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earth. We are but grains of sand, we are like particles of dust.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believe the saying, “For dust thou art, and unto dust shalt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return.” We are born out of dust, we are mere images of clay.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proud of? We are not capable even of building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artistic anthill that ants can build. Sparrows, ants, etc.,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perfection, which we have not. We are imperfect.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even physically. That is why we seek perfection elsewhere.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never content to be what we are. This “divine discontent” is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by God. Because of it, we keep on saying “not this, not this”,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go further and further. An ant is perfect, because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become better. But we have got to progress.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humble and live as particles of dust, be ciphers.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physicists and astronomers tell us that each atom contains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within itself. The seers of the Upanishads had known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thousands of yers ago. That is why they said: “As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so in the universe.” We can become part of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become like an atom, become a mere cipher, for the atom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universal, imperishable. We must, therefore, learn not to soar in the </w:t>
      </w:r>
      <w:r>
        <w:rPr>
          <w:rFonts w:ascii="Times" w:hAnsi="Times" w:eastAsia="Times"/>
          <w:b w:val="0"/>
          <w:i w:val="0"/>
          <w:color w:val="000000"/>
          <w:sz w:val="22"/>
        </w:rPr>
        <w:t>sky, but to become like a particle of dust.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581. ANSWERS TO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system of the four varnas.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aim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system was to determine and limit the field of occupations.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about marriage and dining were never regarded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varnadharma., Ordinarily, people will naturally marry within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varna but we know from historical evidence that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been inter-varna marriages in certain circumstances.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report, which appeared under the title “From the Mail Bag”, gives only a </w:t>
      </w:r>
      <w:r>
        <w:rPr>
          <w:rFonts w:ascii="Times" w:hAnsi="Times" w:eastAsia="Times"/>
          <w:b w:val="0"/>
          <w:i w:val="0"/>
          <w:color w:val="000000"/>
          <w:sz w:val="18"/>
        </w:rPr>
        <w:t>gist of Gandhiji’s answers to the correspondents.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gentleman had asked why, since Gandhiji belived in the system of the four </w:t>
      </w:r>
      <w:r>
        <w:rPr>
          <w:rFonts w:ascii="Times" w:hAnsi="Times" w:eastAsia="Times"/>
          <w:b w:val="0"/>
          <w:i w:val="0"/>
          <w:color w:val="000000"/>
          <w:sz w:val="18"/>
        </w:rPr>
        <w:t>varnas, he approved of inter-varna marriages.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come to the firm conclusion that as a result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in the matter of the choice of occupations there is a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in the functioning of the varna system as well.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exists only in name; the beautiful varna system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 to spread the degrading notion of high and low.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solution to the problem how true varnadharma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But I have no doubt at all that its reival will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generation following the right path. Its outward form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have changed a little. In religious matters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we have to seek the spirit behind the outward form, </w:t>
      </w:r>
      <w:r>
        <w:rPr>
          <w:rFonts w:ascii="Times" w:hAnsi="Times" w:eastAsia="Times"/>
          <w:b w:val="0"/>
          <w:i w:val="0"/>
          <w:color w:val="000000"/>
          <w:sz w:val="22"/>
        </w:rPr>
        <w:t>that mere form without spirit is of no use.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frank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person can absolve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from the moral consequences of breach of vow.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that. But I do not know that God does. However,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difficulty. But I hope you will wear khadi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You need not return the autograph.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God is Truth.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Hence, for realizing God one should follow truth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word and deed.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Constant repetition of Ramanama from the heart is a sure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realizing the 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Realization of self means realization of Truth.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 clash between sanatanists and Harijans,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our best to pacify the parties. We cannot accept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etc., that may be offered as gifts for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ethical principles which you have explained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all right.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however, he does not feel a spontaneous call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and depends on my advice, my duty is to dissuade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giving up his holy dress. For, the fault is not in the dress itself but in</w:t>
      </w:r>
    </w:p>
    <w:p>
      <w:pPr>
        <w:autoSpaceDN w:val="0"/>
        <w:autoSpaceDE w:val="0"/>
        <w:widowControl/>
        <w:spacing w:line="220" w:lineRule="exact" w:before="3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student from Poona who had obtained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autograph by promising that he would spin for half an hour daily, but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written to Gandhiji saying that he could not keep his promise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him to absolve him from it. he had also offered to return the autograph.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“Advice to a student”, Before 10-9-1933.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three replies are to questions about methods of </w:t>
      </w:r>
      <w:r>
        <w:rPr>
          <w:rFonts w:ascii="Times" w:hAnsi="Times" w:eastAsia="Times"/>
          <w:b w:val="0"/>
          <w:i w:val="0"/>
          <w:color w:val="000000"/>
          <w:sz w:val="18"/>
        </w:rPr>
        <w:t>realizing God.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addressed to a “Worker”.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a common friend who had sought Gandhiji’s advice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a Jain monk who wished to give up his holy dress which he regarded as an </w:t>
      </w:r>
      <w:r>
        <w:rPr>
          <w:rFonts w:ascii="Times" w:hAnsi="Times" w:eastAsia="Times"/>
          <w:b w:val="0"/>
          <w:i w:val="0"/>
          <w:color w:val="000000"/>
          <w:sz w:val="18"/>
        </w:rPr>
        <w:t>obstacle to public service.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abuse. The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render great service by becoming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 and fearlessly pointing out the path of dharma and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himself. He should strive hard and make a deep study of Sankrit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Magadhi. This is the primary duty of those who accept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of a Jain </w:t>
      </w:r>
      <w:r>
        <w:rPr>
          <w:rFonts w:ascii="Times" w:hAnsi="Times" w:eastAsia="Times"/>
          <w:b w:val="0"/>
          <w:i/>
          <w:color w:val="000000"/>
          <w:sz w:val="22"/>
        </w:rPr>
        <w:t>muni,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few of them do it. They must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people that untouchability and the present-day varnadharma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place in Jainism, after first convincing themselves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restriction on a Jain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teaching anybody. Hence,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gather at least a few Harijan children and teach them.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convinced that Jainism is not different from Hinduism,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explain that to the people. If in consequence they have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they should do so with love and continue their service.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this fully answers your question.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become impatient.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being impatient in a good cause. Your ambition is good;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give it another and a better direction.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young people wrongly entertain the ambition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 for study. It is a very expensive hobby.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India most of what you can get in England. I believe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for us to entertain an ambition which only a handful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realize. If anybody does want to realize such an ambition,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it with his own resources, not with the aid of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or even with private help. If you do depend on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you should ask for such help as others also in your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get.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can see, your aim in going to England is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that you can give more money for Harijan work.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admit that, no matter how much you give, your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mere drop in the ocean. Hence, instead of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tortuous path of earning more in order to give more,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adopt a better way? That way is to dedicate yourself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That would not be like a drop in the ocean, but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glowing example for countless others to follow. I want to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that education of the heart is infinitely more important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 head. And education of the heart can be had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measure as anywhere else in the world. Moreover, it will cost </w:t>
      </w:r>
      <w:r>
        <w:rPr>
          <w:rFonts w:ascii="Times" w:hAnsi="Times" w:eastAsia="Times"/>
          <w:b w:val="0"/>
          <w:i w:val="0"/>
          <w:color w:val="000000"/>
          <w:sz w:val="22"/>
        </w:rPr>
        <w:t>you nothing.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8-10-1933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Harijan teacher’s request for help from the Harijan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Sevak Sangh to enable him to go abroad for advanced studies.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61: 27 APRIL 1933- 7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582. SATYAGRAHA ASHRAM IN NEW 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[Before October 8, 1933]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of the caste Hindus of Ahmedabad as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has increased as a result of the donation of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of the Satyagraha Ashram for the service of Harijans.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institutions own so many buildings and so much land;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any Harijan institution as big as this one. However,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without men are no better than ruins.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value of their own. The big place is not going to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if just any Harijans go and live there, nor is the object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fulfilled. The Ashram can become an ideal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of pilgrimage only when worthy Harijans live there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rules, and caste Hindus take interest in their progress,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and applying their talents, etc., to it. It is obvious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and Harijans living in and around Ahmedabad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>do all this. I hope both will do their duty.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8-10-1933</w:t>
      </w:r>
    </w:p>
    <w:p>
      <w:pPr>
        <w:autoSpaceDN w:val="0"/>
        <w:autoSpaceDE w:val="0"/>
        <w:widowControl/>
        <w:spacing w:line="240" w:lineRule="exact" w:before="4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INTERVIEW TO “THE TIMES OF</w:t>
      </w:r>
      <w:r>
        <w:rPr>
          <w:rFonts w:ascii="Times" w:hAnsi="Times" w:eastAsia="Times"/>
          <w:b w:val="0"/>
          <w:i/>
          <w:color w:val="000000"/>
          <w:sz w:val="20"/>
        </w:rPr>
        <w:t>INDIA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9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1933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messages from dear friends in England, which make me happy.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seem to have been convinced in their hearts about the propriety of the step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take. They have not said this in so many words but that is how I interpret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messages. I was afraid that they might not be able to understand the uniqueness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fast. But my fear has been proved to be baseless. Mr. Andrews has sent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on his own behalf and on behalf of friends. Another message is from Mr.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Polak. They have never hesitated to criticize me whenever they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any of my actions. I had a vague fear that they might not approve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step. I have been receiving messages from friends in India too and I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few days’ time they will understand the propriety of my step. Whatever it be,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more and more convinced that it was not possible for me to avoid this fast.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other way if this movement was to be kept on a purely moral plane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saved from being besmirched by selfish and impure elements that have infiltrated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Now I hope that those engaged in it will start working with redoubled zest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 the various tasks connected with the removal of untouchability,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 of educating public opinion in favour of the Bill for the abolition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I am convinced that the progress would have stopped if I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the step. I wish that the sanatanists and reformers should work in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coming weeks and remove whatever defects they find in the existing laws </w:t>
      </w:r>
      <w:r>
        <w:rPr>
          <w:rFonts w:ascii="Times" w:hAnsi="Times" w:eastAsia="Times"/>
          <w:b w:val="0"/>
          <w:i w:val="0"/>
          <w:color w:val="000000"/>
          <w:sz w:val="18"/>
        </w:rPr>
        <w:t>and come to a settlement.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ask me [what I will do] if I am released. This is a question I really cannot at </w:t>
      </w:r>
      <w:r>
        <w:rPr>
          <w:rFonts w:ascii="Times" w:hAnsi="Times" w:eastAsia="Times"/>
          <w:b w:val="0"/>
          <w:i w:val="0"/>
          <w:color w:val="000000"/>
          <w:sz w:val="18"/>
        </w:rPr>
        <w:t>the moment consider.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 vbhaini Diary, 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279-80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1-5-1933.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60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V. S. SRINIVASA SASTRI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Private</w:t>
      </w:r>
    </w:p>
    <w:p>
      <w:pPr>
        <w:autoSpaceDN w:val="0"/>
        <w:autoSpaceDE w:val="0"/>
        <w:widowControl/>
        <w:spacing w:line="240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YLAPORE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May 7, 1933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DEAREST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much thought and destruction of several drafts, I have decided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reply to your ‘begging’ and most touching letter of the 2nd instant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extract. I trust it will sustain you ever so little in the ordeal which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begun when it reaches Yeravda. It would have been useless and, as you said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statement, embarrassing for me to try to dissuade. What remains for your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associates is to wish that you may come out of the ordeal not merely unscathed,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armed afresh with the strength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18"/>
        </w:rPr>
        <w:t>for the struggle that seems without end.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not pretend for a moment that I approve of your fast. To one like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 in Hinduism and bred up in it for long years, the arguments pro and con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thoroughly familiar. From sacred texts one might confute most of the reasoning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statements. But beyond texts and mere authority is reason and humanity,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habitually fall back. Even in that ultimate court I fear we shall not be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same side. Our values are different fandamentally. The difference is radical, no </w:t>
      </w:r>
      <w:r>
        <w:rPr>
          <w:rFonts w:ascii="Times" w:hAnsi="Times" w:eastAsia="Times"/>
          <w:b w:val="0"/>
          <w:i w:val="0"/>
          <w:color w:val="000000"/>
          <w:sz w:val="18"/>
        </w:rPr>
        <w:t>sophistry can abolish it.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what you have said in the last revelation of your heart,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too much self-communion and internal debate have undermined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judgment. The state of ecstasy when values are reversed, when day becomes night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 day, when pleasure becomes pain and pain pleasure, is rare even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of mystics. The attempt to make it habitual and to adopt the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appropriate to that state as the language of everyday speech is, if I may 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expression, to walk on moral stilts. On occasions you appear to me, in strange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contrast to your realism, to impose that mode of movement on the common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around you. The atmosphere in such circumstances if apt to be thick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 and grievous failure. And if the only correction possible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self-correction, the master must needs find himself doomed to the cell of penitence,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next door to suicide. You have enough philosophy to understand that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divine sanction for a course of conduct is to withdraw it from the field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and deprive it of direct validity to other minds. Whenever I come  across </w:t>
      </w:r>
      <w:r>
        <w:rPr>
          <w:rFonts w:ascii="Times" w:hAnsi="Times" w:eastAsia="Times"/>
          <w:b w:val="0"/>
          <w:i w:val="0"/>
          <w:color w:val="000000"/>
          <w:sz w:val="18"/>
        </w:rPr>
        <w:t>the claim in your writing I cannot help quoting to myself the famous line of Kalidasa: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2-5-1933.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2319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‘‘You appear to me to be confounded by anxious thought.”</w:t>
      </w:r>
    </w:p>
    <w:p>
      <w:pPr>
        <w:autoSpaceDN w:val="0"/>
        <w:autoSpaceDE w:val="0"/>
        <w:widowControl/>
        <w:spacing w:line="220" w:lineRule="exact" w:before="78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always,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V. S. S</w:t>
      </w:r>
      <w:r>
        <w:rPr>
          <w:rFonts w:ascii="Times" w:hAnsi="Times" w:eastAsia="Times"/>
          <w:b w:val="0"/>
          <w:i w:val="0"/>
          <w:color w:val="000000"/>
          <w:sz w:val="14"/>
        </w:rPr>
        <w:t>RINIVASAN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NCLOSURE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‘Revolution and Religion’ is a review by John Middleton Murry of a book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Moral Man and Immoral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Reinhold Neibuhr. The review appears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Aryan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month. Below are transcribed the concluding paragraphs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reference is made to Gandhi.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‘What then are those who are convinced alike of the material and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. . . for the social struggle in the Western world? There is our tragedy.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significant tribute to Gandhi that he should be the figure in whom the rigorous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imaginative arguments of Neibuhr’s book inevitably culminate. Of the book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itself, I can only say that it seems to be of an altogether higher order than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of the menacing problem of Western civilization with which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acquainted. It is a prophetic book; and I do not believe I shall be found the victim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romantic illusionism when I say that I believe it will prove to be the forerunner of a </w:t>
      </w:r>
      <w:r>
        <w:rPr>
          <w:rFonts w:ascii="Times" w:hAnsi="Times" w:eastAsia="Times"/>
          <w:b w:val="0"/>
          <w:i w:val="0"/>
          <w:color w:val="000000"/>
          <w:sz w:val="18"/>
        </w:rPr>
        <w:t>new and enduring political movement in the English-speaking world.’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Letter s of Sriniv asa Sastri </w:t>
      </w:r>
      <w:r>
        <w:rPr>
          <w:rFonts w:ascii="Times" w:hAnsi="Times" w:eastAsia="Times"/>
          <w:b w:val="0"/>
          <w:i w:val="0"/>
          <w:color w:val="000000"/>
          <w:sz w:val="18"/>
        </w:rPr>
        <w:t>, pp. 252-4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60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JAWAHARLAL NEHRU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EHRADUN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AIL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May 5, 1933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MY DEAR BAPU,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came today. I was half expecting it for your large heart never </w:t>
      </w:r>
      <w:r>
        <w:rPr>
          <w:rFonts w:ascii="Times" w:hAnsi="Times" w:eastAsia="Times"/>
          <w:b w:val="0"/>
          <w:i w:val="0"/>
          <w:color w:val="000000"/>
          <w:sz w:val="18"/>
        </w:rPr>
        <w:t>permits you to forget anyone. I have sent you a telegram already.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my telegram will indicate, I feel utterly at a loss and do not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can say to you. Religion is not familiar ground for me, and as I have grown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older I have definitely drifted away from it. I suppose I have something else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something other than just intellect, reason, which gives me strength and hope.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this undefinable and indefinite urge, which may have just a tinge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in it but is wholly different from it, I have grown to rely entirely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workings of the mind. Perhaps they are weak supports to rely upon, but, search as I </w:t>
      </w:r>
      <w:r>
        <w:rPr>
          <w:rFonts w:ascii="Times" w:hAnsi="Times" w:eastAsia="Times"/>
          <w:b w:val="0"/>
          <w:i w:val="0"/>
          <w:color w:val="000000"/>
          <w:sz w:val="18"/>
        </w:rPr>
        <w:t>will, I can see no better ones. Religion seems to me to lead to emotion and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2-5-1933.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60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sentimentality and they are still more unreliable guides. Intuition—undoubtedly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such a thing, though where it comes from I cannot say! Perhaps from the stored up </w:t>
      </w:r>
      <w:r>
        <w:rPr>
          <w:rFonts w:ascii="Times" w:hAnsi="Times" w:eastAsia="Times"/>
          <w:b w:val="0"/>
          <w:i w:val="0"/>
          <w:color w:val="000000"/>
          <w:sz w:val="18"/>
        </w:rPr>
        <w:t>experiences at the back of the mind, the sub-conscious self.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question is bad, very bad, but it seems to me incorrect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nothing so bad in all the world. I think I could point to much that was equally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and even worse. All over the world there is this same Harijan question in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forms. Is it not the outcome of special causes ? Surely it is due to something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mere ignorance and ill will. To remove those causes or to neutralize their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be the only way to deal with the roots of the matter. But why should I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matters now! I do not want to argue in this letter as the stage for argument </w:t>
      </w:r>
      <w:r>
        <w:rPr>
          <w:rFonts w:ascii="Times" w:hAnsi="Times" w:eastAsia="Times"/>
          <w:b w:val="0"/>
          <w:i w:val="0"/>
          <w:color w:val="000000"/>
          <w:sz w:val="18"/>
        </w:rPr>
        <w:t>seems to be past.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hard to be so far from you, and yet it would be harder to be near you.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crowded world is a very lonely place, and you want to make it still lonelier. Life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matter little, or should matter little. The only thing that matters is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one works for, and if one could be sure that the best service to it is to die for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death would seem simpler. I have loved life—the mountains and the sea, the sun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rain and storm and snow, and animals, and books and art, and even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beings—and life has been good to me. But the idea of death has never frightened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distance it seems fitting enough as the crown of one’s endeavour. But at close </w:t>
      </w:r>
      <w:r>
        <w:rPr>
          <w:rFonts w:ascii="Times" w:hAnsi="Times" w:eastAsia="Times"/>
          <w:b w:val="0"/>
          <w:i w:val="0"/>
          <w:color w:val="000000"/>
          <w:sz w:val="18"/>
        </w:rPr>
        <w:t>quarters, it is not pleasant to contemplate.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fourteen or fifteen years have been a wonderful time for me, ever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the good fortune to be associated with you in various activities. Life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fuller and richer and more worthwhile, and that is a dear and precious memory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can take from me. And whenever the future happens to be dark, this vision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past will relieve the gloom and give strength.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my love to you.</w:t>
      </w:r>
    </w:p>
    <w:p>
      <w:pPr>
        <w:autoSpaceDN w:val="0"/>
        <w:autoSpaceDE w:val="0"/>
        <w:widowControl/>
        <w:spacing w:line="220" w:lineRule="exact" w:before="78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 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Kamala is staying in Dehradun. I shall communicate your message to her.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Nehru. 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TALK WITH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May 4, 1933</w:t>
      </w:r>
    </w:p>
    <w:p>
      <w:pPr>
        <w:autoSpaceDN w:val="0"/>
        <w:autoSpaceDE w:val="0"/>
        <w:widowControl/>
        <w:spacing w:line="260" w:lineRule="exact" w:before="11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Even jurisprudence admits the right of self-destruction. You will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whether Ramatirtha, Ramakrishna, Vivekananda did this sort of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suicide of Ramatirtha—deliberate or resulting from a trance—produced any </w:t>
      </w:r>
      <w:r>
        <w:rPr>
          <w:rFonts w:ascii="Times" w:hAnsi="Times" w:eastAsia="Times"/>
          <w:b w:val="0"/>
          <w:i w:val="0"/>
          <w:color w:val="000000"/>
          <w:sz w:val="18"/>
        </w:rPr>
        <w:t>results, whether Jesus mounting the cross left any impact.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But Hinduism does not sanction suicide.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don’t know. But Mahadev was telling me that there is a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>drowning oneself in the Ganga.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 is to purify oneself with the water of the Ganga. I do admit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the cause of all these sins you may commit suicide. Logically it would be your </w:t>
      </w:r>
      <w:r>
        <w:rPr>
          <w:rFonts w:ascii="Times" w:hAnsi="Times" w:eastAsia="Times"/>
          <w:b w:val="0"/>
          <w:i w:val="0"/>
          <w:color w:val="000000"/>
          <w:sz w:val="18"/>
        </w:rPr>
        <w:t>victory, but then you do not seek such a victory, do you ?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want to atone for the sins. Moral ends require moral means. Cardinal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Manning was kept on three biscuits and water. It is easier to undertake twenty-one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days’ fast than to die the kind of slow death as Cardinal Manning is said to have died.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moral reform can be brought about only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self-purification.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learn from the experience of scientists who have gone through this.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and I were born in families where such fasts were an everyday affair.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part of their experience. It is probable that my father did not approve of the severe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fasts my mother used to undertake but she showed no ill-effects from the fasting and </w:t>
      </w:r>
      <w:r>
        <w:rPr>
          <w:rFonts w:ascii="Times" w:hAnsi="Times" w:eastAsia="Times"/>
          <w:b w:val="0"/>
          <w:i w:val="0"/>
          <w:color w:val="000000"/>
          <w:sz w:val="18"/>
        </w:rPr>
        <w:t>they made us respect her all the more.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only an instance of association of ideas. Can you defend your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saying that just because your mother fasted you also must? If someone pierces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with a needle, how will that convince people that it is sinful to regard a </w:t>
      </w:r>
      <w:r>
        <w:rPr>
          <w:rFonts w:ascii="Times" w:hAnsi="Times" w:eastAsia="Times"/>
          <w:b w:val="0"/>
          <w:i w:val="0"/>
          <w:color w:val="000000"/>
          <w:sz w:val="18"/>
        </w:rPr>
        <w:t>person as an untouchable?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Then supposing I fast only for a few days? Supposing I don’t die at the end </w:t>
      </w:r>
      <w:r>
        <w:rPr>
          <w:rFonts w:ascii="Times" w:hAnsi="Times" w:eastAsia="Times"/>
          <w:b w:val="0"/>
          <w:i w:val="0"/>
          <w:color w:val="000000"/>
          <w:sz w:val="18"/>
        </w:rPr>
        <w:t>of the fast?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two things are not related at all. You seem to believe that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 connection between self-mortification and people’s convictions. Buddha was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to raise his voice against such self-mortification.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a true fast the mind and the soul co-operate with the body. Buddha was </w:t>
      </w:r>
      <w:r>
        <w:rPr>
          <w:rFonts w:ascii="Times" w:hAnsi="Times" w:eastAsia="Times"/>
          <w:b w:val="0"/>
          <w:i w:val="0"/>
          <w:color w:val="000000"/>
          <w:sz w:val="18"/>
        </w:rPr>
        <w:t>against purely physical fasting.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have the strength to think clearly after ten days?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5-5-1933.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7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 former occasions I did have it. Thoughts become purer during a pure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though there may not be any outward sign of that. A co-worker undertook a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fifty-five days, still his thoughts have not become pure because his mind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pure. The very first day he started discussing with me what he would do after the fast.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now his mind is not steady. He wrote me a letter in which he described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impurity of his mind. But to a man who has his mind fixed on God or on some noble </w:t>
      </w:r>
      <w:r>
        <w:rPr>
          <w:rFonts w:ascii="Times" w:hAnsi="Times" w:eastAsia="Times"/>
          <w:b w:val="0"/>
          <w:i w:val="0"/>
          <w:color w:val="000000"/>
          <w:sz w:val="18"/>
        </w:rPr>
        <w:t>act things that were obscure at first gradually become clearer and clearer.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This can be true only to a certain extent.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saying this you tread on dangerous ground. You must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of a scientist. One who is pure, who adheres to truth and wants to cling to </w:t>
      </w:r>
      <w:r>
        <w:rPr>
          <w:rFonts w:ascii="Times" w:hAnsi="Times" w:eastAsia="Times"/>
          <w:b w:val="0"/>
          <w:i w:val="0"/>
          <w:color w:val="000000"/>
          <w:sz w:val="18"/>
        </w:rPr>
        <w:t>it is as much a scientist as a physicists.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But this is an unnatural situation.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may be unnatural for animals, not for human beings. If you wish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the unseeable you have to become unseeable.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Do you wish to see the unseeable?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because I want to serve the Harijans in the best way possible. If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is to be eradicated we must touch the hearts of 160 million people.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is a superstition of touching wood to save oneself from ghosts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spirits and God is brought into it. But there must be a limit to such beliefs in the </w:t>
      </w:r>
      <w:r>
        <w:rPr>
          <w:rFonts w:ascii="Times" w:hAnsi="Times" w:eastAsia="Times"/>
          <w:b w:val="0"/>
          <w:i w:val="0"/>
          <w:color w:val="000000"/>
          <w:sz w:val="18"/>
        </w:rPr>
        <w:t>occult.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not ashamed of the occult element. You seem to say that it is harmful to </w:t>
      </w:r>
      <w:r>
        <w:rPr>
          <w:rFonts w:ascii="Times" w:hAnsi="Times" w:eastAsia="Times"/>
          <w:b w:val="0"/>
          <w:i w:val="0"/>
          <w:color w:val="000000"/>
          <w:sz w:val="18"/>
        </w:rPr>
        <w:t>believe in the occult.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Yes, if it results in death.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want to have the cake and eat it, too. For the sake of argument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 that fasts which end in death are wrong. Your argument implies that </w:t>
      </w:r>
      <w:r>
        <w:rPr>
          <w:rFonts w:ascii="Times" w:hAnsi="Times" w:eastAsia="Times"/>
          <w:b w:val="0"/>
          <w:i w:val="0"/>
          <w:color w:val="000000"/>
          <w:sz w:val="18"/>
        </w:rPr>
        <w:t>mortification of the flesh can never do good.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It may sometimes.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From the medical point of view?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No. Even from the spiritual point of view.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Then you have lost. If that is the case it should be left to the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wishes to undertake a fast. I did not undertake this fast of my own free will. I was </w:t>
      </w:r>
      <w:r>
        <w:rPr>
          <w:rFonts w:ascii="Times" w:hAnsi="Times" w:eastAsia="Times"/>
          <w:b w:val="0"/>
          <w:i w:val="0"/>
          <w:color w:val="000000"/>
          <w:sz w:val="18"/>
        </w:rPr>
        <w:t>commanded.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All right. Can friends advise on this?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Certainly.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there is an eighty per cent chance of death resulting from this,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gamble. You will say that it is a good gamble. I feel that you have been brooding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thing in jail and so you have lost your sense of proportion. You have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fondness for conducting experiments. You are now experimenting with death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misguided in it. Can you show me even one person who approves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step?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Duncan, Andrews.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could be the value of their opinion ? My opinion has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weight. Andrews does not even know how to lock a room and he is talking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locking up one’s life. And how can you claim fully to know God’s law? I tell you,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more cautious. It is possible to get inspiration from God sometimes but not </w:t>
      </w:r>
      <w:r>
        <w:rPr>
          <w:rFonts w:ascii="Times" w:hAnsi="Times" w:eastAsia="Times"/>
          <w:b w:val="0"/>
          <w:i w:val="0"/>
          <w:color w:val="000000"/>
          <w:sz w:val="18"/>
        </w:rPr>
        <w:t>always.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Then you accept the possibility of inspiration from God? If you accept this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lost your case.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the inspiration may be wrong in this instance. It is rashness to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mind to reason. Sometimes God appears in the form of rashness, sometimes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wicked, sometimes of the fish and sometimes of a tortoise. I just want you to </w:t>
      </w:r>
      <w:r>
        <w:rPr>
          <w:rFonts w:ascii="Times" w:hAnsi="Times" w:eastAsia="Times"/>
          <w:b w:val="0"/>
          <w:i w:val="0"/>
          <w:color w:val="000000"/>
          <w:sz w:val="18"/>
        </w:rPr>
        <w:t>realize that sometimes even you can be wrong. In this case I want you to realize that.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how can I accept my mistake unless the result shows it? I have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undertake the fast in spite of myself. Mahadev will tell you from my letters how my </w:t>
      </w:r>
      <w:r>
        <w:rPr>
          <w:rFonts w:ascii="Times" w:hAnsi="Times" w:eastAsia="Times"/>
          <w:b w:val="0"/>
          <w:i w:val="0"/>
          <w:color w:val="000000"/>
          <w:sz w:val="18"/>
        </w:rPr>
        <w:t>mind has been working.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You are deliberately suppressing your thoughts.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If I accept your argument I should stop working altogether.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But there can be no such inspiration which is against reason.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may not be against my reason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only one aim, that of purification. My own purification as well as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co-workers’. Other effects will also flow from it. I see that impurity can exist in my </w:t>
      </w:r>
      <w:r>
        <w:rPr>
          <w:rFonts w:ascii="Times" w:hAnsi="Times" w:eastAsia="Times"/>
          <w:b w:val="0"/>
          <w:i w:val="0"/>
          <w:color w:val="000000"/>
          <w:sz w:val="18"/>
        </w:rPr>
        <w:t>presence. That means there is impurity in me.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not attained complete freedom from unwanted thoughts.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the things I consider impure are proved to be pure, I must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 the fast. There are impurities and I feel I am responsible for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it is a mistake to regard this as a political issue. The main thing is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movement should be conducted in a purely religious spirit.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is concerned with the inner self. It is a matter of the heart, of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eternal verities. The body has no lasting value. God says that everything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name and form shall perish. Even the sun is not eternal. Science also proves this.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our activities are concerned with material things. My fast is for a wholly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purpose. How can I stand in argument with those who are intellectually much superior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me? But when it comes to what the heart says, I am able to hold my own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because it does not require any knowledge of Sanskrit. It is a blessing that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dwells in the hearts of the poor and my fast is for heart-searching. There certainly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tradition of undertaking fasts for rains and other material things. . . . You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my convictions. You are telling me to dismiss them summarily. You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strive with me, argue with me. It is possible that I am mistaken but you are telling me </w:t>
      </w:r>
      <w:r>
        <w:rPr>
          <w:rFonts w:ascii="Times" w:hAnsi="Times" w:eastAsia="Times"/>
          <w:b w:val="0"/>
          <w:i w:val="0"/>
          <w:color w:val="000000"/>
          <w:sz w:val="18"/>
        </w:rPr>
        <w:t>to accept the possibility as a certainty. I should be a liar if I undertake the fast with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are as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91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certainty that it would end in my death. So long as you cannot convince me,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quoting my own statements, that I am mistaken you should not undermine my faith.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can attain to a certitude like God’s. But after all, am I not myself the captain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ship? </w:t>
      </w:r>
      <w:r>
        <w:tab/>
      </w:r>
      <w:r>
        <w:rPr>
          <w:rFonts w:ascii="Times" w:hAnsi="Times" w:eastAsia="Times"/>
          <w:b w:val="0"/>
          <w:i w:val="0"/>
          <w:color w:val="FFFFFF"/>
          <w:sz w:val="10"/>
        </w:rPr>
        <w:t>1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[From Gujarati]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 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284-9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M. S. ANEY’S STATEMENT SUSPENDING CIVIL DISOBEDIENCE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May 9, 1933</w:t>
      </w:r>
    </w:p>
    <w:p>
      <w:pPr>
        <w:autoSpaceDN w:val="0"/>
        <w:autoSpaceDE w:val="0"/>
        <w:widowControl/>
        <w:spacing w:line="260" w:lineRule="exact" w:before="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feel sure that although the news of the fast of Mahatma Gandhi is bound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 a dark shadow of anxiety and gloom throughout the country, it will be some relief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countrymen as well as to his friends and followers throughout the world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Government has, at any rate, released him unconditionally and allowed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observe his vow and practise his great penance as a free citizen. In a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to the Press last night, after his release, he has expressed his views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of the civil disobedience movement which, I have no doubt, will receive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they deserve from every civil resister. It is perfectly true that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fast, the civil resisters will be in a state of suspense and as a consequence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advised me to declare officially and suspend the civil disobedience campaign for </w:t>
      </w:r>
      <w:r>
        <w:rPr>
          <w:rFonts w:ascii="Times" w:hAnsi="Times" w:eastAsia="Times"/>
          <w:b w:val="0"/>
          <w:i w:val="0"/>
          <w:color w:val="000000"/>
          <w:sz w:val="18"/>
        </w:rPr>
        <w:t>one month or even six weeks.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statement he has emphatically stated what I have been saying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during the last four months in reply to various critics of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that the civil disobedience cannot be withdrawn so long as many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 are imprisoned, and no settlement can be arrived at so long as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Patel, Pandit Jawaharlal Nehru, Khan Abdul Ghaffar Khan and others are </w:t>
      </w:r>
      <w:r>
        <w:rPr>
          <w:rFonts w:ascii="Times" w:hAnsi="Times" w:eastAsia="Times"/>
          <w:b w:val="0"/>
          <w:i w:val="0"/>
          <w:color w:val="000000"/>
          <w:sz w:val="18"/>
        </w:rPr>
        <w:t>in jail.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‘Indeed the withdrawal of the civil disobedience movement is not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of men who are out of prison. It is possible only for the original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do so.’ I repeat the position so lucidly and emphatically enumerated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above, which is the only rational an constitutional position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to take on the point of withdrawal of the civil disobedience campaign.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question of suspending the campaign to serve any definite object of a 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undoubtedly stands on a different footing. It is no doubt a serious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responsibility which I have been called to shoulder. But I am armed with a weapon—it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suspending Civil Disobedience Movement”, 8-5-1933.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an advice that comes from one who is not only the author of the present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campaign but the originator and sole authority on the science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civil disobedience itself. In response to his suggestion which also strikes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as a proper thing to do at this time in order to eliminate from the atmosphere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elements of excitement and render it pure for all of us to inhale, to be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prayerful mood to invoke the blessings of the Almighty on the great cause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is undergoing this penance and supply him with an abundance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food so necessary for him to sustain through this ordeal, I declare officially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civil disobedience shall be suspended for six weeks beginning with Tuesday the </w:t>
      </w:r>
      <w:r>
        <w:rPr>
          <w:rFonts w:ascii="Times" w:hAnsi="Times" w:eastAsia="Times"/>
          <w:b w:val="0"/>
          <w:i w:val="0"/>
          <w:color w:val="000000"/>
          <w:sz w:val="18"/>
        </w:rPr>
        <w:t>9th of May.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 I repeat my appeal to every man and woman to utilize this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best of his or her ability and energy in the service of such work for the uplift of </w:t>
      </w:r>
      <w:r>
        <w:rPr>
          <w:rFonts w:ascii="Times" w:hAnsi="Times" w:eastAsia="Times"/>
          <w:b w:val="0"/>
          <w:i w:val="0"/>
          <w:color w:val="000000"/>
          <w:sz w:val="18"/>
        </w:rPr>
        <w:t>Harijans as may be most commending itself to him or her.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0"/>
        </w:rPr>
        <w:t>10-5-1933</w:t>
      </w:r>
    </w:p>
    <w:p>
      <w:pPr>
        <w:autoSpaceDN w:val="0"/>
        <w:autoSpaceDE w:val="0"/>
        <w:widowControl/>
        <w:spacing w:line="266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BREAKING OF THE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for which hundreds and thousands had prayed for.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scenes were as solemn as on the 8th May. Men and women of all faiths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there by those who were present on the occasion in response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of the door-keeper, Shrimati Sarojini Naidu, who for once in her life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forsaken her extravagant generosity and become niggardly in the interest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patient, for whom she had kept tireless vigil. On any other occasion of rejoicing,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invited the whole city of Poona, but not that day. I had been expecting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boy who had entered into that contract with Gandhiji on the 8th of May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punctually on the noon of the 29th. I had entreated the door-keeper to find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and allow him in. Unfortunately, I did not know his address; otherwise,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fetched him myself. He did not turn up, and the orange juice was supplied not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but by the kind hostess, Lady Thackersey, who perhaps felt the luckiest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day, as Dr. Ansari, the proudest man. The Harijan boy was not there,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door-keeper had flung the doors open to all Harijans, and the first and only garland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to Gandhiji before the break of the fast was that of a Harijan girl, who then sat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midst of her sisters of rank and station. In the centre and with Sjt. Amritlal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Thakkar and Seth Jamnalal Bajaj, sat the Harijans among whom there were some who </w:t>
      </w:r>
      <w:r>
        <w:rPr>
          <w:rFonts w:ascii="Times" w:hAnsi="Times" w:eastAsia="Times"/>
          <w:b w:val="0"/>
          <w:i w:val="0"/>
          <w:color w:val="000000"/>
          <w:sz w:val="18"/>
        </w:rPr>
        <w:t>had come from far off Ahmedabad. With the name of Rama on our lips we began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Mathuradas Trikumji”, 28-5-1933. This was extracted from</w:t>
      </w:r>
      <w:r>
        <w:rPr>
          <w:rFonts w:ascii="Times" w:hAnsi="Times" w:eastAsia="Times"/>
          <w:b w:val="0"/>
          <w:i w:val="0"/>
          <w:color w:val="000000"/>
          <w:sz w:val="18"/>
        </w:rPr>
        <w:t>“Sparks from the Sacred Fire-VI by Mahadev Desai.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function, which was inaugurated by Dr. Ansari with texts from the Koran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meaning of fasting, during which the aspirant after grace had to feast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good and fast from all evil. Brothers from the Christ Seva Sangha sang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favourite: “When I survey the Wondrous Cross.” Prof. Wadia sang the Parsi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as he said, could be the universal prayer; and Kakasaheb sang the verse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devotee offers his prayers to the embodiment of all good, of all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passion and hatred, of all love and compassion, whatever be the name by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call Him. Then came the Poet’s song wherein he invokes the Almighty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torrent of mercy when the springs of life dry up and with nectared music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sweetness is missing. The Poet could not be there, as at the break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Fast, to sing it and so I sang it in his name. Last came the hymn of ‘the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Vaishnava’, which is almost as life-breath to Gandhiji and is sung on all </w:t>
      </w:r>
      <w:r>
        <w:rPr>
          <w:rFonts w:ascii="Times" w:hAnsi="Times" w:eastAsia="Times"/>
          <w:b w:val="0"/>
          <w:i w:val="0"/>
          <w:color w:val="000000"/>
          <w:sz w:val="18"/>
        </w:rPr>
        <w:t>occasions when we are called upon to face sorrow and joy with equanimity.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3-6-1933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TALKS WITH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June 1, 1933</w:t>
      </w:r>
    </w:p>
    <w:p>
      <w:pPr>
        <w:autoSpaceDN w:val="0"/>
        <w:autoSpaceDE w:val="0"/>
        <w:widowControl/>
        <w:spacing w:line="260" w:lineRule="exact" w:before="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difficult for either party to retreat after having taken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stand. The position of each is absolutely clear. I can very well imagine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wants ruthlessly to implement the policy they have adopted.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its attitude. I am also absolutely clear in my mind as to our reply to it.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involve the peasantry and the masses in this struggle. We should not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burden on them. We should depend only on such people from the educated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enlightened class who are willing to join our party. They also should not depend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financial assistance from the Congress. Those who need it may secure it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friends, neighbours or others. They should uninterruptedly go to jail. There is no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demonstrations. For instance, Congress meetings should stop. If necessary,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nominal dictator may be appointed. But I see that there will be difficulty in doing so; </w:t>
      </w:r>
      <w:r>
        <w:rPr>
          <w:rFonts w:ascii="Times" w:hAnsi="Times" w:eastAsia="Times"/>
          <w:b w:val="0"/>
          <w:i w:val="0"/>
          <w:color w:val="000000"/>
          <w:sz w:val="18"/>
        </w:rPr>
        <w:t>it will be as well not to appoint any dictator.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should be no secrecy in the struggle. And no no-tax programme either.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always felt that a no-tax campaign for swaraj will be a difficult thing. It 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important but we have never been adequately prepared for it. The no-tax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campaigns we have conducted so far have been necessarily limited in their aims.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conducting a no-tax campaign for attaining swaraj is no joke. Let us make it clear to </w:t>
      </w:r>
      <w:r>
        <w:rPr>
          <w:rFonts w:ascii="Times" w:hAnsi="Times" w:eastAsia="Times"/>
          <w:b w:val="0"/>
          <w:i w:val="0"/>
          <w:color w:val="000000"/>
          <w:sz w:val="18"/>
        </w:rPr>
        <w:t>the public through our statements that in restricting the movement we are not giving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Mirabehn”, 3-6-1933.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up, or deserting those who have suffered but are taking the struggle to a higher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plane. People should have faith that one day we are bound to get back all the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been confiscated. Those who do not have this faith may take it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have lost their land. In wars people lost their lives as well as property.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once again let the people know our demands and our ideals. Let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forward our programmes before the nation unhesitatingly and do whatever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to bring the nation nearer the goal. I have discussed this with Vallabhbhai. I </w:t>
      </w:r>
      <w:r>
        <w:rPr>
          <w:rFonts w:ascii="Times" w:hAnsi="Times" w:eastAsia="Times"/>
          <w:b w:val="0"/>
          <w:i w:val="0"/>
          <w:color w:val="000000"/>
          <w:sz w:val="18"/>
        </w:rPr>
        <w:t>have thought much over this and have arrived at these broad conclusions.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what about the people who have already lost their land, etc.?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this thought that confiscated properties will be returned that tempts me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power. I see from the constitution they are framing that it would not be difficult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the properties. I do not know whether I have this feeling because I am weak or </w:t>
      </w:r>
      <w:r>
        <w:rPr>
          <w:rFonts w:ascii="Times" w:hAnsi="Times" w:eastAsia="Times"/>
          <w:b w:val="0"/>
          <w:i w:val="0"/>
          <w:color w:val="000000"/>
          <w:sz w:val="18"/>
        </w:rPr>
        <w:t>because I understand the mind of the British.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is no question of weakness at all. I have also thought of taking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hands on account of this and other such things. And Vallabhbhai has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to it. But today we should not think of taking power in our hands at all.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we should think only of keeping up the struggle on the highest level of </w:t>
      </w:r>
      <w:r>
        <w:rPr>
          <w:rFonts w:ascii="Times" w:hAnsi="Times" w:eastAsia="Times"/>
          <w:b w:val="0"/>
          <w:i w:val="0"/>
          <w:color w:val="000000"/>
          <w:sz w:val="18"/>
        </w:rPr>
        <w:t>intensity. It does not worry me if only half a dozen of we are left to do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1. Can we do anything more on an organized basis in addition to what we </w:t>
      </w:r>
      <w:r>
        <w:rPr>
          <w:rFonts w:ascii="Times" w:hAnsi="Times" w:eastAsia="Times"/>
          <w:b w:val="0"/>
          <w:i w:val="0"/>
          <w:color w:val="000000"/>
          <w:sz w:val="18"/>
        </w:rPr>
        <w:t>can do as individual?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In this scheme it is impossible to keep up contacts and maintain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Personally I would be satisfied with whatever I can do as an individual. 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you  forbid  secrecy, plans of certain type become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want to inspire the finest spirit of self-sacrifice in a few. For that the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 of patriotism is necessary. We will be able to build a beautiful edifice over it.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not able to do this the whole thing will fall like a house of cards. Let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 true satyagraha through this. One pure thing is much better than many which </w:t>
      </w:r>
      <w:r>
        <w:rPr>
          <w:rFonts w:ascii="Times" w:hAnsi="Times" w:eastAsia="Times"/>
          <w:b w:val="0"/>
          <w:i w:val="0"/>
          <w:color w:val="000000"/>
          <w:sz w:val="18"/>
        </w:rPr>
        <w:t>are not completely pure.</w:t>
      </w:r>
    </w:p>
    <w:p>
      <w:pPr>
        <w:autoSpaceDN w:val="0"/>
        <w:autoSpaceDE w:val="0"/>
        <w:widowControl/>
        <w:spacing w:line="24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Morning, 6 a.m., June 2,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 there anything that needs to be done after your statement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>conclusion of the fast?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should renew the plea I had made earlier for a meeting with the Viceroy.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again ask for the Gandhi-Irwin Pact to be implemented, people to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>collect salt and do peaceful picketing of foreign-cloth shops and liquor shops.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have already sent a reply to your statement.  Do you think we </w:t>
      </w:r>
      <w:r>
        <w:rPr>
          <w:rFonts w:ascii="Times" w:hAnsi="Times" w:eastAsia="Times"/>
          <w:b w:val="0"/>
          <w:i w:val="0"/>
          <w:color w:val="000000"/>
          <w:sz w:val="18"/>
        </w:rPr>
        <w:t>should write anything more?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feel that we should scrupulously keep to the word I gave that negotiations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resumed from the point at which they were broken off.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they say we should go to them only after first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>withdrawing civil disobedience.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can say this only after the negotiations start and the conditions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are discussed. Where is today the agency that will withdraw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disobedience? Who-will withdraw it? So there can be no condition of withdrawal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till the prisoners are released. I do not at all feel defeated. We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admit having done something wrong or having committed breach of the Pact.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settlement is possible on the basis of such a condition. If we agree to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we would lose the game and will be ruined. Our claim is that there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breach of the Gandhi-Irwin Pact from our side. If they think otherwise, 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 an enquiry committee. I am ready to abide by the decision of an impartial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committee. But they are not ready to accept any such suggestion. I feel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also we will get the same reply from the Viceroy as we got on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occasion. He would say that, if we wanted to discuss anything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unconditionally and completely giving up civil disobedience, in his view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point in my meeting him. Still I feel it is necessary to write a letter not suggesting </w:t>
      </w:r>
      <w:r>
        <w:rPr>
          <w:rFonts w:ascii="Times" w:hAnsi="Times" w:eastAsia="Times"/>
          <w:b w:val="0"/>
          <w:i w:val="0"/>
          <w:color w:val="000000"/>
          <w:sz w:val="18"/>
        </w:rPr>
        <w:t>a way out but asking for an interview.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Do you not want to write anything to the Secretary of State?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already know his views. Rangaswami had told me that Hoare had written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 friendly letter saying that there was nothing in the White Paper that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changed and so he should go and see him. So Rangaswami went and saw him. Hoare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thinks that it is his job to polish off rough edges and show to the world that he is </w:t>
      </w:r>
      <w:r>
        <w:rPr>
          <w:rFonts w:ascii="Times" w:hAnsi="Times" w:eastAsia="Times"/>
          <w:b w:val="0"/>
          <w:i w:val="0"/>
          <w:color w:val="000000"/>
          <w:sz w:val="18"/>
        </w:rPr>
        <w:t>getting co-operation from all the parties, even from the Moderates and the Congress.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‘It would be a good thing if Rangaswami could be persuaded to say something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of the reform. It would be equally well if he does not’. That seems to be Hoare’s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attitude.  Moreover, he runs the administration at Simla too. He is behind all this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Viceroy. He is carrying on Birkenhead’s policy in a more gentle way.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anything new in this because I returned from London with all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information. And all of them in England—Irwin, Baldwin, Archbishop of </w:t>
      </w:r>
      <w:r>
        <w:rPr>
          <w:rFonts w:ascii="Times" w:hAnsi="Times" w:eastAsia="Times"/>
          <w:b w:val="0"/>
          <w:i w:val="0"/>
          <w:color w:val="000000"/>
          <w:sz w:val="18"/>
        </w:rPr>
        <w:t>Canterbury—are defending his policy.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Irwin seems to think that there has been so much breach of the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that it cannot be revived and so it is altogether unnecessary to refer to it.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can raise the issue provided the discussion reaches that stage. But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meet, ultimately nothing will come out of all that. Birkenhead and [Lord]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also said: ‘If you do not want war you should accept what the Parliament </w:t>
      </w:r>
      <w:r>
        <w:rPr>
          <w:rFonts w:ascii="Times" w:hAnsi="Times" w:eastAsia="Times"/>
          <w:b w:val="0"/>
          <w:i w:val="0"/>
          <w:color w:val="000000"/>
          <w:sz w:val="18"/>
        </w:rPr>
        <w:t>offers you. Parliament will give reforms gradually. You should be satisfied with that.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at the moment there is no mutual faith or mutual respect at all.’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whole chapter has been fully discussed by Sastri. shall we ask him </w:t>
      </w:r>
      <w:r>
        <w:rPr>
          <w:rFonts w:ascii="Times" w:hAnsi="Times" w:eastAsia="Times"/>
          <w:b w:val="0"/>
          <w:i w:val="0"/>
          <w:color w:val="000000"/>
          <w:sz w:val="18"/>
        </w:rPr>
        <w:t>his opinion today?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you want to see him you may. He will of course not come here.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function of the Servants of India Society he did not say anything special or </w:t>
      </w:r>
      <w:r>
        <w:rPr>
          <w:rFonts w:ascii="Times" w:hAnsi="Times" w:eastAsia="Times"/>
          <w:b w:val="0"/>
          <w:i w:val="0"/>
          <w:color w:val="000000"/>
          <w:sz w:val="18"/>
        </w:rPr>
        <w:t>make his policy known.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policy you recommend can be followed only by a few as it is very </w:t>
      </w:r>
      <w:r>
        <w:rPr>
          <w:rFonts w:ascii="Times" w:hAnsi="Times" w:eastAsia="Times"/>
          <w:b w:val="0"/>
          <w:i w:val="0"/>
          <w:color w:val="000000"/>
          <w:sz w:val="18"/>
        </w:rPr>
        <w:t>revolutionary. But it will have no effect on either the Government or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don’t care. It is possible what you say is true but I am prepared for it.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hurt by these pin-pricks. Only those who willingly set out will have to suffer.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Then the mass struggle comes to an end.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 exactly is going to be the key to the whole affair. We have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 in letting the mass struggle go on without any plan. Only when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understood a definite plan from the beginning to the end, will a mass straggle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come. When responsible persons feel that people are prepared to lose their property </w:t>
      </w:r>
      <w:r>
        <w:rPr>
          <w:rFonts w:ascii="Times" w:hAnsi="Times" w:eastAsia="Times"/>
          <w:b w:val="0"/>
          <w:i w:val="0"/>
          <w:color w:val="000000"/>
          <w:sz w:val="18"/>
        </w:rPr>
        <w:t>and are ready for even greater hardships, they will start the 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Don’t you think that the call for a no-tax campaign in January 1932 was </w:t>
      </w:r>
      <w:r>
        <w:rPr>
          <w:rFonts w:ascii="Times" w:hAnsi="Times" w:eastAsia="Times"/>
          <w:b w:val="0"/>
          <w:i w:val="0"/>
          <w:color w:val="000000"/>
          <w:sz w:val="18"/>
        </w:rPr>
        <w:t>premature?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Of course it was. I had told Tandon and others in 1931 that I did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>faith in our strength to carry on a no-tax campaign for attaining swaraj.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If it was a mistake, should we not rectify it?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 will not say that the struggle should be called off even for that purpose.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Government will not return all the properties even if we withdraw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Government will not hear of any such thing.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 vbhaini Diary, 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296-301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VIII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ANSWERS TO QUESTIONS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1933</w:t>
      </w:r>
    </w:p>
    <w:p>
      <w:pPr>
        <w:autoSpaceDN w:val="0"/>
        <w:autoSpaceDE w:val="0"/>
        <w:widowControl/>
        <w:spacing w:line="24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asked whether I will again start Harijan work after going to jail.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to this I can only say that I will have to see what kind of imprisonment it 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matter what it is, I will try to see whether it is possible to continue Harijan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struggle was started in 1920. We have expanded its scope through the Lahore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 resolutions. I hope that the struggle will continue till we attain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independence. I have one foot in Yeravda and one here. It is for you to see that our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Leaders’ Conference, Poona-II”, 14-7-1933.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continues. This is an informal meeting. Here nobody, not even the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has the right to call off the movement. Whatever I say here is also by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advice. If you want to withdraw the struggle you should call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If you allow me to write to the Viceroy my role will be that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negotiator. I will have to get the approval of the Congress for whatever conditions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to propose. Independence will be a long way from any settlement that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reached. It is not in the hands of the British to give us freedom. We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 it with our own strength. At the moment those who know are of the view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reforms will be introduced by the end of 1935. But before we attain independence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to fight and risk our lives for it. Every satyagrahi will have to chalk out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programme for civil disobedience. Even thirty crores can offer individual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disobedience, each one being his own leader. Or under the leadership of one person,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men can get together and offer individual civil disobedience. In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a man’s strength or enthusiasm can never be curbed. It is irrelevant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my position is. Under the constitution I have the full right to carry on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It is possible that I may be jailed before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meets. Will it befit me or any one of you to obey the order when I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I cannot talk with you more freely or an order is passed imposing some sort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ban on me? That is what I meant when I said in my speech that we are under </w:t>
      </w:r>
      <w:r>
        <w:rPr>
          <w:rFonts w:ascii="Times" w:hAnsi="Times" w:eastAsia="Times"/>
          <w:b w:val="0"/>
          <w:i w:val="0"/>
          <w:color w:val="000000"/>
          <w:sz w:val="18"/>
        </w:rPr>
        <w:t>constant restraint.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is the position of the dictator of the Congress in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disobedience?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One who offers individual civil disobedience need not ask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any dictator. Everyone becomes his own leader. There is no  need for any head in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civil disobedience. There is no need for any orders either.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any taluka wishes to sacrifice itself, can it do so?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Certainly. I wish that every taluka would do so. There is no need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from the Congress for it. But that taluka should do so in the name and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patronage of the Congress.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not itching to write to the Viceroy. If you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me I will not do so. . . . The condition of releasing the prisoners of Garhwal </w:t>
      </w:r>
      <w:r>
        <w:rPr>
          <w:rFonts w:ascii="Times" w:hAnsi="Times" w:eastAsia="Times"/>
          <w:b w:val="0"/>
          <w:i w:val="0"/>
          <w:color w:val="000000"/>
          <w:sz w:val="18"/>
        </w:rPr>
        <w:t>and Meerut is not essential for a settlement.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Can a person who is going to offer civil disobedience after a few months </w:t>
      </w:r>
      <w:r>
        <w:rPr>
          <w:rFonts w:ascii="Times" w:hAnsi="Times" w:eastAsia="Times"/>
          <w:b w:val="0"/>
          <w:i w:val="0"/>
          <w:color w:val="000000"/>
          <w:sz w:val="18"/>
        </w:rPr>
        <w:t>give his approval to your Suggestion of individual civil disobedience?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a delicate question. A person can give his assent but he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faithful to the country and himself. . . . From their childhood I have taught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to rebel against myself. . . . I don’t expect that one who gives his vote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in jail the next day. . . . As long as he lives it is not proper for a satyagrahi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the organization is without a guide. . . . Anyone who tries to appear brave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usually not truly brave. . . . I don’t consider as honourable conditions which do not </w:t>
      </w:r>
      <w:r>
        <w:rPr>
          <w:rFonts w:ascii="Times" w:hAnsi="Times" w:eastAsia="Times"/>
          <w:b w:val="0"/>
          <w:i w:val="0"/>
          <w:color w:val="000000"/>
          <w:sz w:val="18"/>
        </w:rPr>
        <w:t>protect the common public. . . . The Congress will not order any farmer to pay land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revenue. It will of course commend those who will go to jail or suffer other hardships.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 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315-7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APPENDIX IX</w:t>
      </w:r>
    </w:p>
    <w:p>
      <w:pPr>
        <w:autoSpaceDN w:val="0"/>
        <w:autoSpaceDE w:val="0"/>
        <w:widowControl/>
        <w:spacing w:line="260" w:lineRule="exact" w:before="168" w:after="0"/>
        <w:ind w:left="576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S. ANEY’S STATEMENT DISCONTINUING MASS CIVIL </w:t>
      </w:r>
      <w:r>
        <w:rPr>
          <w:rFonts w:ascii="Times" w:hAnsi="Times" w:eastAsia="Times"/>
          <w:b w:val="0"/>
          <w:i w:val="0"/>
          <w:color w:val="000000"/>
          <w:sz w:val="20"/>
        </w:rPr>
        <w:t>DISOBEDIENCE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considered very carefully the recommendations of the informal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recently held at Poona and the discussions among Congressmen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and outside, and the advice tendered by Mr. Gandhi, I have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that the country’s best interest will be served by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being carried out: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Firstly, the civil disobedience campaign should not be unconditionally </w:t>
      </w:r>
      <w:r>
        <w:rPr>
          <w:rFonts w:ascii="Times" w:hAnsi="Times" w:eastAsia="Times"/>
          <w:b w:val="0"/>
          <w:i w:val="0"/>
          <w:color w:val="000000"/>
          <w:sz w:val="18"/>
        </w:rPr>
        <w:t>withdrawn in the existing circumstances..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mass civil disobedience, including no-tax and no-rent campaign,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discontinued for the time being, the right of individuals who may be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every suffering, and are prepared at their own responsibilities to continue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being reserved.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Thirdly, all those able and willing to offer individual civil disobedience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responsibilities without expectation of any help from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are expected to do so.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Fourthly, secret methods followed hitherto should be abandoned. Fifthly,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organizations, including the All-India Congress Committee office,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 to exist for the time being, provided however that wherever possible dictators </w:t>
      </w:r>
      <w:r>
        <w:rPr>
          <w:rFonts w:ascii="Times" w:hAnsi="Times" w:eastAsia="Times"/>
          <w:b w:val="0"/>
          <w:i w:val="0"/>
          <w:color w:val="000000"/>
          <w:sz w:val="18"/>
        </w:rPr>
        <w:t>in the provinces and all-India dictators should continue.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Sixthly, all the Congressmen unable for any reason whatsoever to offer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are expected to carry on individually or corporately such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activities of the Congress for which they are fitted.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regret it has not been possible to call off the movement, and it has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me to issue these instructions. I share with many others,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others, the disappointment that Mahatma Gandhi’s very simple request,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unaccompanied by any condition, for an interview with the Viceroy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explore peace possibilities, was summarily rejected. His Excellency has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wrongly allowed himself to be influenced by unauthorized reports of confidential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proceedings of the informal conference which for the sake of furthering peace efforts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on M. S. Aney’s statement”, 24-7-1933.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purposely held back from publication. His Excellency should know that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overwhelming opinion favoured seeking such an interview for honourable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peace. I hold it impossible for any Congress organization or its representative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 the terms peremptorily laid down by His Excellency as a condition precedent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peace conversation. I hope the nation will compel revision of this attitude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developing requisite strength, whatever the cost be.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Despite the instructions, suspension of the campaign till the end of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 stands.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 Annual  Regist 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1933, Vol. II, PP. 332-3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CABLE FROM RABINDRANATH TAGORE TO SIR</w:t>
      </w:r>
      <w:r>
        <w:rPr>
          <w:rFonts w:ascii="Times" w:hAnsi="Times" w:eastAsia="Times"/>
          <w:b w:val="0"/>
          <w:i w:val="0"/>
          <w:color w:val="000000"/>
          <w:sz w:val="20"/>
        </w:rPr>
        <w:t>NRIPENDRANATH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SIRCAR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188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I REMEMBER TO HAVE SENT A CABLE TO THE PRIME MINISTER REQUESTING HIM</w:t>
      </w:r>
    </w:p>
    <w:p>
      <w:pPr>
        <w:autoSpaceDN w:val="0"/>
        <w:autoSpaceDE w:val="0"/>
        <w:widowControl/>
        <w:spacing w:line="188" w:lineRule="exact" w:before="72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NOT SO DELAY IN ACCEPTING THE PROPOSAL ABOUT COMMUNAL AWARDS SUBMITTED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2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TO HIM BY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MAHATMAJI. AT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THAT MOMENT A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SITUATION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HAD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BEEN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CREATED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WHICH WAS EXTREMELY PAINFUL NOT AFFORDING US THE LEAST TIME OR PEACE</w:t>
      </w:r>
    </w:p>
    <w:p>
      <w:pPr>
        <w:autoSpaceDN w:val="0"/>
        <w:autoSpaceDE w:val="0"/>
        <w:widowControl/>
        <w:spacing w:line="188" w:lineRule="exact" w:before="72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OF MIND TO ENABLE US TO THINK QUIETLY ABOUT THE POSSIBLE  CONSEQUENCES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>
        <w:trPr>
          <w:trHeight w:hRule="exact" w:val="24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POONA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PACT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WHICH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HAD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BEEN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EFFECTED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BEFORE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MY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ARRIVAL,</w:t>
            </w:r>
          </w:p>
        </w:tc>
      </w:tr>
      <w:tr>
        <w:trPr>
          <w:trHeight w:hRule="exact" w:val="27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WHEN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SAPRU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AND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JAYAKAR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HAD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ALREADY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LEFT,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WITH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HELP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MEMBERS AMONG WHOM THERE WAS NOT A SIN SINGLE RESPONSIBLE REPRESENTATIVE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FROM BENGAL. UPON THE IMMEDIATE SETTLEMENT OF THIS QUESTION MAHATMAJI’S</w:t>
      </w:r>
    </w:p>
    <w:p>
      <w:pPr>
        <w:autoSpaceDN w:val="0"/>
        <w:autoSpaceDE w:val="0"/>
        <w:widowControl/>
        <w:spacing w:line="188" w:lineRule="exact" w:before="72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LIFE DEPENDED AND THE INTOLERABLE ANXIETY CAUSED BY SUCH A CRISIS DROVE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2"/>
        <w:gridCol w:w="1632"/>
        <w:gridCol w:w="1632"/>
        <w:gridCol w:w="1632"/>
      </w:tblGrid>
      <w:tr>
        <w:trPr>
          <w:trHeight w:hRule="exact" w:val="26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ME PRECIPITATELY TO THE COMMITMENT WHICH I NOW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REALIZE AS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WRONG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DONE AGAINST OUR COUNTRY’S PERMANENT INTEREST. NEVER HAVING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>
        <w:trPr>
          <w:trHeight w:hRule="exact" w:val="26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IN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POLITICAL DEALINGS WHILE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ENTERTAINING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GREAT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LOVE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FOR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MAHATMAJI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AND A COMPLETE FAITH IN HIS WISDOM IN INDIAN POLITICS I DARE NOT WAIT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FOR FURTHER CONSIDERATION NOT HEEDING THAT JUSTICE HAD BEEN SACRIFICED IN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CASE OF BENGAL. I HAVE NOT THE LEAST DOUBT NOW THAT SUCH AN INJUSTICE</w:t>
      </w:r>
    </w:p>
    <w:p>
      <w:pPr>
        <w:autoSpaceDN w:val="0"/>
        <w:tabs>
          <w:tab w:pos="530" w:val="left"/>
          <w:tab w:pos="1410" w:val="left"/>
          <w:tab w:pos="1770" w:val="left"/>
          <w:tab w:pos="2410" w:val="left"/>
          <w:tab w:pos="3230" w:val="left"/>
          <w:tab w:pos="3690" w:val="left"/>
          <w:tab w:pos="4130" w:val="left"/>
          <w:tab w:pos="4870" w:val="left"/>
          <w:tab w:pos="59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MISCHIEF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CONCERNED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KEEPING</w:t>
      </w:r>
    </w:p>
    <w:p>
      <w:pPr>
        <w:autoSpaceDN w:val="0"/>
        <w:tabs>
          <w:tab w:pos="2810" w:val="left"/>
          <w:tab w:pos="3650" w:val="left"/>
          <w:tab w:pos="3950" w:val="left"/>
          <w:tab w:pos="4410" w:val="left"/>
          <w:tab w:pos="5270" w:val="left"/>
          <w:tab w:pos="5570" w:val="left"/>
          <w:tab w:pos="59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ALIVE THE SPIRIT OF COMMUNAL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CONFLICT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INTENSE</w:t>
      </w:r>
    </w:p>
    <w:p>
      <w:pPr>
        <w:autoSpaceDN w:val="0"/>
        <w:tabs>
          <w:tab w:pos="630" w:val="left"/>
          <w:tab w:pos="1410" w:val="left"/>
          <w:tab w:pos="2330" w:val="left"/>
          <w:tab w:pos="3510" w:val="left"/>
          <w:tab w:pos="4690" w:val="left"/>
          <w:tab w:pos="565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PEACEFUL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PERPETUALLY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DIFFICULT.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930" w:val="left"/>
          <w:tab w:pos="1310" w:val="left"/>
          <w:tab w:pos="1790" w:val="left"/>
          <w:tab w:pos="2550" w:val="left"/>
          <w:tab w:pos="3730" w:val="left"/>
          <w:tab w:pos="4510" w:val="left"/>
          <w:tab w:pos="557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BRUSQUELY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REFUSE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tabs>
          <w:tab w:pos="2210" w:val="left"/>
          <w:tab w:pos="5010" w:val="left"/>
          <w:tab w:pos="5610" w:val="left"/>
          <w:tab w:pos="60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RECONSIDER THIS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A VITAL IMPORTANCE TO 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</w:p>
    <w:p>
      <w:pPr>
        <w:autoSpaceDN w:val="0"/>
        <w:tabs>
          <w:tab w:pos="970" w:val="left"/>
          <w:tab w:pos="2230" w:val="left"/>
          <w:tab w:pos="2650" w:val="left"/>
          <w:tab w:pos="3270" w:val="left"/>
          <w:tab w:pos="3890" w:val="left"/>
          <w:tab w:pos="4350" w:val="left"/>
          <w:tab w:pos="4950" w:val="left"/>
          <w:tab w:pos="56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PROPOSALS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CONTAINED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FREELY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REHANDLED</w:t>
      </w:r>
    </w:p>
    <w:p>
      <w:pPr>
        <w:autoSpaceDN w:val="0"/>
        <w:tabs>
          <w:tab w:pos="530" w:val="left"/>
          <w:tab w:pos="970" w:val="left"/>
          <w:tab w:pos="1790" w:val="left"/>
          <w:tab w:pos="2150" w:val="left"/>
          <w:tab w:pos="2690" w:val="left"/>
          <w:tab w:pos="3050" w:val="left"/>
          <w:tab w:pos="3490" w:val="left"/>
          <w:tab w:pos="4110" w:val="left"/>
          <w:tab w:pos="4550" w:val="left"/>
          <w:tab w:pos="5090" w:val="left"/>
          <w:tab w:pos="60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SURPRISE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MUCH.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OFTEN</w:t>
      </w:r>
    </w:p>
    <w:p>
      <w:pPr>
        <w:autoSpaceDN w:val="0"/>
        <w:autoSpaceDE w:val="0"/>
        <w:widowControl/>
        <w:spacing w:line="240" w:lineRule="exact" w:before="3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Rabindranath Tagore”, 27-7-1933 and 7-8-1933.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>
        <w:trPr>
          <w:trHeight w:hRule="exact" w:val="208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EXULTANGLY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PROPHESIED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EVIL DAYS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WHEN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WE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MIGHT 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LEFT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</w:p>
        </w:tc>
      </w:tr>
      <w:tr>
        <w:trPr>
          <w:trHeight w:hRule="exact" w:val="27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FIGHT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FRATRICIDAL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TURBULENCE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WITHOUT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THEIR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AID </w:t>
            </w:r>
          </w:p>
        </w:tc>
        <w:tc>
          <w:tcPr>
            <w:tcW w:type="dxa" w:w="5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AND </w:t>
            </w:r>
          </w:p>
        </w:tc>
        <w:tc>
          <w:tcPr>
            <w:tcW w:type="dxa" w:w="6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FAIL?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NATURALLY THEY MAY LACK TODAY ENTHUSIASM TO HELP US IN MAKING OUR</w:t>
      </w:r>
    </w:p>
    <w:p>
      <w:pPr>
        <w:autoSpaceDN w:val="0"/>
        <w:tabs>
          <w:tab w:pos="570" w:val="left"/>
          <w:tab w:pos="1050" w:val="left"/>
          <w:tab w:pos="1830" w:val="left"/>
          <w:tab w:pos="2730" w:val="left"/>
          <w:tab w:pos="3750" w:val="left"/>
          <w:tab w:pos="5150" w:val="left"/>
          <w:tab w:pos="565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SMOOTH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RECONCILIATION.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3250" w:val="left"/>
          <w:tab w:pos="4550" w:val="left"/>
          <w:tab w:pos="5490" w:val="left"/>
          <w:tab w:pos="61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MEMBERS OF THE 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BELONGING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THAN</w:t>
      </w:r>
    </w:p>
    <w:p>
      <w:pPr>
        <w:autoSpaceDN w:val="0"/>
        <w:tabs>
          <w:tab w:pos="550" w:val="left"/>
          <w:tab w:pos="1270" w:val="left"/>
          <w:tab w:pos="1730" w:val="left"/>
          <w:tab w:pos="2290" w:val="left"/>
          <w:tab w:pos="3010" w:val="left"/>
          <w:tab w:pos="3950" w:val="left"/>
          <w:tab w:pos="4410" w:val="left"/>
          <w:tab w:pos="5270" w:val="left"/>
          <w:tab w:pos="5810" w:val="left"/>
          <w:tab w:pos="63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APATHETIC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</w:p>
    <w:p>
      <w:pPr>
        <w:autoSpaceDN w:val="0"/>
        <w:tabs>
          <w:tab w:pos="1230" w:val="left"/>
          <w:tab w:pos="2110" w:val="left"/>
          <w:tab w:pos="3190" w:val="left"/>
          <w:tab w:pos="3530" w:val="left"/>
          <w:tab w:pos="4430" w:val="left"/>
          <w:tab w:pos="5290" w:val="left"/>
          <w:tab w:pos="62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AGGRAVATING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BENGAL’S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MISFORTUNE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TERRIBLY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OMINOUS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PRESAGING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NO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GOOD    FOR    OUR    FUTURE    HISTORY.</w:t>
      </w:r>
    </w:p>
    <w:p>
      <w:pPr>
        <w:autoSpaceDN w:val="0"/>
        <w:autoSpaceDE w:val="0"/>
        <w:widowControl/>
        <w:spacing w:line="266" w:lineRule="exact" w:before="5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 File No. 3/17/33, pp. 16-7.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XI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RESTRAINING GANDHIJI’S MOVEMENTS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RDER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 S. D. 3806</w:t>
      </w:r>
    </w:p>
    <w:p>
      <w:pPr>
        <w:autoSpaceDN w:val="0"/>
        <w:autoSpaceDE w:val="0"/>
        <w:widowControl/>
        <w:spacing w:line="212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Governor-in-Council is satisfied that there are reasonable grounds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believing that you, Mohandas Karamchand Gandhi, have acted and are about to act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 manner prejudicial to the public Safety and peace and in furtherance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6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movement prejudicial to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public safety and peace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whereas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Governor-in-Council has taken into his consideration the record in writing made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District Magistrate, Poona, of the Statement made by you; now, therefore,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exercise of the powers conferred by Sub-section (1) of Section 4 of the Bombay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Special (Emergency) Powers Act, 1932, the Governor-in-Council is hereby pleased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order in writing to direct: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that you shall remove yourself from the village of Yeravda before 9.30 a.m.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this day; that you shall not enter Poona Cantonment area; that you shall reside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 in Poona City municipal limits from 10.30 a.m. of this day; and that you shall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depart from the said municipal limits;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that you shall abstain from every act in furtherance of the civil disobedience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or of any movement prejudicial to the public safety or peace;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that you shall abstain from encouraging or inciting any person to interfere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administration of the law or with the maintenance of law and order or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 any offence or to refuse or to defer payment of any land revenue, tax, rate,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 3-8-1933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“Statement disobeying restraint order”, 4-8-1933.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7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cess or other due or amount payable to Government;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that except with the previous per permission of the District Magistrate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Poona you shall abstain from being present at or addressing or participating in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of twelve or more persons or any public demonstration or procession.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Governor-in-Council is pleased under Sub-section(2) of Section 4 to direct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this order shall remain in force for more than one month from the making thereof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until further orders.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order of the Governor-in-Council, dated at Poona, this 4th day of August,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1933.</w:t>
      </w:r>
    </w:p>
    <w:p>
      <w:pPr>
        <w:autoSpaceDN w:val="0"/>
        <w:autoSpaceDE w:val="0"/>
        <w:widowControl/>
        <w:spacing w:line="240" w:lineRule="exact" w:before="20" w:after="0"/>
        <w:ind w:left="0" w:right="7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R. M. M</w:t>
      </w:r>
      <w:r>
        <w:rPr>
          <w:rFonts w:ascii="Times" w:hAnsi="Times" w:eastAsia="Times"/>
          <w:b w:val="0"/>
          <w:i w:val="0"/>
          <w:color w:val="000000"/>
          <w:sz w:val="14"/>
        </w:rPr>
        <w:t>AXWELL</w:t>
      </w:r>
    </w:p>
    <w:p>
      <w:pPr>
        <w:autoSpaceDN w:val="0"/>
        <w:autoSpaceDE w:val="0"/>
        <w:widowControl/>
        <w:spacing w:line="240" w:lineRule="exact" w:before="2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 OF</w:t>
      </w:r>
    </w:p>
    <w:p>
      <w:pPr>
        <w:autoSpaceDN w:val="0"/>
        <w:autoSpaceDE w:val="0"/>
        <w:widowControl/>
        <w:spacing w:line="240" w:lineRule="exact" w:before="20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>,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800(4),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Pt. V, p. 67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EXCERPTS FROM VICEROY’S CABLE TO SECRETARY OF STATE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94" w:after="92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7"/>
        <w:gridCol w:w="2177"/>
        <w:gridCol w:w="2177"/>
      </w:tblGrid>
      <w:tr>
        <w:trPr>
          <w:trHeight w:hRule="exact" w:val="28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5.   IT HAS BEEN EXPLAINED TO MR.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GANDHI THAT THE ORDERS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PERMITTED HIM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TO INTERVIEW THE EDITOR OF THE “HARIJAN” AS ONE OF HIS DAILY VISITORS AND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TO HAND HIM HIS MANUSCRIPT, AND THAT LETTERS SO FAR AS THEY DEALT WITH</w:t>
      </w:r>
    </w:p>
    <w:p>
      <w:pPr>
        <w:autoSpaceDN w:val="0"/>
        <w:autoSpaceDE w:val="0"/>
        <w:widowControl/>
        <w:spacing w:line="188" w:lineRule="exact" w:before="72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HARIJAN  MATTERS  WOULD  BE  DELIVERED  TO  MR.  GANDHI.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>
        <w:trPr>
          <w:trHeight w:hRule="exact" w:val="26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6.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GOVERNMENT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ARE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NOT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AWARE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WHAT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MR.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GANDHI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MEANS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BY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SAYING</w:t>
            </w:r>
          </w:p>
        </w:tc>
      </w:tr>
      <w:tr>
        <w:trPr>
          <w:trHeight w:hRule="exact" w:val="276"/>
        </w:trPr>
        <w:tc>
          <w:tcPr>
            <w:tcW w:type="dxa" w:w="3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THAT THEY HAVE ADMITTED PERMISSION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TO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HARIJAN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WORK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IN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PRISON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IMPLIED IN THE YERAVDA PACT, THOUGH IT IS TRUE THAT IN THE EXCEPTIONAL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2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CIRCUMSTANCES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PREVAILING IMMEDIATELY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AFTER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THAT PACT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DID PERMIT MR. GANDHI AS A STATE PRISONER TO INAUGURATE THE MOVEMENT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7"/>
        <w:gridCol w:w="2177"/>
        <w:gridCol w:w="2177"/>
      </w:tblGrid>
      <w:tr>
        <w:trPr>
          <w:trHeight w:hRule="exact" w:val="260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WHICH HE APPEARED TO BE DEVOTING HIS WHOLE ATTENTION.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PROTESTS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WERE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MADE AT THE TIME ON BEHALF OF THE ORTHODOX HINDU COMMUNITY, WHO DID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2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NOT AGREE WITH MR.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GANDHI’S POLICY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IN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THIS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MATTER,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AGAINST HIS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BEING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ALLOWED FACILITIES TO CONDUCT PUBLIC CAMPAIGN FROM JAIL, AND IT MIGHT</w:t>
      </w:r>
    </w:p>
    <w:p>
      <w:pPr>
        <w:autoSpaceDN w:val="0"/>
        <w:tabs>
          <w:tab w:pos="570" w:val="left"/>
          <w:tab w:pos="930" w:val="left"/>
          <w:tab w:pos="1690" w:val="left"/>
          <w:tab w:pos="2230" w:val="left"/>
          <w:tab w:pos="2670" w:val="left"/>
          <w:tab w:pos="3430" w:val="left"/>
          <w:tab w:pos="4150" w:val="left"/>
          <w:tab w:pos="4670" w:val="left"/>
          <w:tab w:pos="5310" w:val="left"/>
          <w:tab w:pos="561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ARGUED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870" w:val="left"/>
          <w:tab w:pos="1730" w:val="left"/>
          <w:tab w:pos="2990" w:val="left"/>
          <w:tab w:pos="3650" w:val="left"/>
          <w:tab w:pos="4070" w:val="left"/>
          <w:tab w:pos="4390" w:val="left"/>
          <w:tab w:pos="5150" w:val="left"/>
          <w:tab w:pos="60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FREEDOM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ISSUE,</w:t>
      </w:r>
    </w:p>
    <w:p>
      <w:pPr>
        <w:autoSpaceDN w:val="0"/>
        <w:tabs>
          <w:tab w:pos="2290" w:val="left"/>
          <w:tab w:pos="2750" w:val="left"/>
          <w:tab w:pos="3470" w:val="left"/>
          <w:tab w:pos="4450" w:val="left"/>
          <w:tab w:pos="5010" w:val="left"/>
          <w:tab w:pos="5290" w:val="left"/>
          <w:tab w:pos="57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NOT BE 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GIVEN TO</w:t>
      </w:r>
    </w:p>
    <w:p>
      <w:pPr>
        <w:autoSpaceDN w:val="0"/>
        <w:tabs>
          <w:tab w:pos="690" w:val="left"/>
          <w:tab w:pos="1490" w:val="left"/>
          <w:tab w:pos="2530" w:val="left"/>
          <w:tab w:pos="3810" w:val="left"/>
          <w:tab w:pos="4310" w:val="left"/>
          <w:tab w:pos="5510" w:val="left"/>
          <w:tab w:pos="61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A-CLASS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PRISONERS.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NEVERTHELESS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BEEN</w:t>
      </w:r>
    </w:p>
    <w:p>
      <w:pPr>
        <w:autoSpaceDN w:val="0"/>
        <w:tabs>
          <w:tab w:pos="2490" w:val="left"/>
          <w:tab w:pos="3130" w:val="left"/>
          <w:tab w:pos="3770" w:val="left"/>
          <w:tab w:pos="4110" w:val="left"/>
          <w:tab w:pos="5030" w:val="left"/>
          <w:tab w:pos="53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RELUCTANT TO TAKE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REGARDED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UNREASONABLE</w:t>
      </w:r>
    </w:p>
    <w:p>
      <w:pPr>
        <w:autoSpaceDN w:val="0"/>
        <w:autoSpaceDE w:val="0"/>
        <w:widowControl/>
        <w:spacing w:line="240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 19-8-1933.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188" w:lineRule="exact" w:before="0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INTERFERENCE WITH A WORK OF SOCIAL REFORM OR TO TAKE THEIR STAND TOO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6"/>
        <w:gridCol w:w="2176"/>
        <w:gridCol w:w="2176"/>
      </w:tblGrid>
      <w:tr>
        <w:trPr>
          <w:trHeight w:hRule="exact" w:val="26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RIGIDLY ON THE FACT THAT MR. 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GANDHI IS BY HIS OWN DELIBERATE ACT 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PRISONER CONVICTED FOR A BREACH OF THE LAW. IN SPITE OF THE INCONVENI-</w:t>
      </w:r>
    </w:p>
    <w:p>
      <w:pPr>
        <w:autoSpaceDN w:val="0"/>
        <w:tabs>
          <w:tab w:pos="530" w:val="left"/>
          <w:tab w:pos="870" w:val="left"/>
          <w:tab w:pos="1310" w:val="left"/>
          <w:tab w:pos="2670" w:val="left"/>
          <w:tab w:pos="3090" w:val="left"/>
          <w:tab w:pos="4290" w:val="left"/>
          <w:tab w:pos="4730" w:val="left"/>
          <w:tab w:pos="5570" w:val="left"/>
          <w:tab w:pos="61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DISCIPLINE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ANOMALY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POSITION,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HAVE</w:t>
      </w:r>
    </w:p>
    <w:p>
      <w:pPr>
        <w:autoSpaceDN w:val="0"/>
        <w:tabs>
          <w:tab w:pos="48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ALLOWED MR. GANDHI FACILITIES FOR PURSUING HIS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ON ANTI-UNTOUCHABI-</w:t>
      </w:r>
    </w:p>
    <w:p>
      <w:pPr>
        <w:autoSpaceDN w:val="0"/>
        <w:tabs>
          <w:tab w:pos="490" w:val="left"/>
          <w:tab w:pos="1150" w:val="left"/>
          <w:tab w:pos="1690" w:val="left"/>
          <w:tab w:pos="2430" w:val="left"/>
          <w:tab w:pos="2890" w:val="left"/>
          <w:tab w:pos="3270" w:val="left"/>
          <w:tab w:pos="3870" w:val="left"/>
          <w:tab w:pos="4270" w:val="left"/>
          <w:tab w:pos="5270" w:val="left"/>
          <w:tab w:pos="57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IMPORTANT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EFFECTIVE</w:t>
      </w:r>
    </w:p>
    <w:p>
      <w:pPr>
        <w:autoSpaceDN w:val="0"/>
        <w:tabs>
          <w:tab w:pos="2010" w:val="left"/>
          <w:tab w:pos="3030" w:val="left"/>
          <w:tab w:pos="54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CONTRIBUTION TOWARDS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IT. IT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NOTICEABLE THAT WHEN 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 WAS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AT LIBERTY HE DID NOT APPEAR TO DEVOTE THE MAJOR PART OF HIS TIME OR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ATTENTION TO THIS MOVEMENT. HIS MAIN ENERGIES WERE EMPLOYED ON POLITICS</w:t>
      </w:r>
    </w:p>
    <w:p>
      <w:pPr>
        <w:autoSpaceDN w:val="0"/>
        <w:tabs>
          <w:tab w:pos="2350" w:val="left"/>
          <w:tab w:pos="2650" w:val="left"/>
          <w:tab w:pos="3590" w:val="left"/>
          <w:tab w:pos="4150" w:val="left"/>
          <w:tab w:pos="5090" w:val="left"/>
          <w:tab w:pos="589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AND ON THE CONTINUANCE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WHATEVER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MIGHT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1270" w:val="left"/>
          <w:tab w:pos="3370" w:val="left"/>
          <w:tab w:pos="4130" w:val="left"/>
          <w:tab w:pos="4730" w:val="left"/>
          <w:tab w:pos="559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MOVEMENT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CIVIL DISOBEDIENCE.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</w:p>
    <w:p>
      <w:pPr>
        <w:autoSpaceDN w:val="0"/>
        <w:tabs>
          <w:tab w:pos="49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ALLOWED FROM PRISON TO CARRY ON HIS HARIJAN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“ WITHOUT LET OR</w:t>
      </w:r>
    </w:p>
    <w:p>
      <w:pPr>
        <w:autoSpaceDN w:val="0"/>
        <w:autoSpaceDE w:val="0"/>
        <w:widowControl/>
        <w:spacing w:line="188" w:lineRule="exact" w:before="72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HINDRANCE”, AMOUNTS TO A REFUSAL TO ACCEPT FOR HIMSELF THE NORMAL CONCOMITANTS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>
        <w:trPr>
          <w:trHeight w:hRule="exact" w:val="26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OF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IMPRISONMENT,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EXCEPT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RESTRICTION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HIS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ACTUAL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PHYSICAL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LIBERTY, AND IN EFFECT IS A CLAIM TO DICTATE THE TERMS OF HIS IMPRISONMENT.</w:t>
      </w:r>
    </w:p>
    <w:p>
      <w:pPr>
        <w:autoSpaceDN w:val="0"/>
        <w:autoSpaceDE w:val="0"/>
        <w:widowControl/>
        <w:spacing w:line="188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GOVERNMENT ARE SATISFIED THAT THE FACILITIES THEY HAVE ALLOWED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ARE AMPLE TO ENABLE MR. GANDHI TO CONDUCT SUCH WORK IN FAVOUR OF THE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REMOVAL OF UNTOUCHABILITY AS IS IN THE CIRCUMSTANCES REASONABLE. IF MR.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GANDHI NOW FEELS HOWEVER THAT LIFE CEASES TO INTEREST HIM IF HE MAY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NOT DO HARIJAN SERVICE WITHOUT LET OR HINDRANCE, THE GOVERNMENT ARE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PREPARED, PROVIDED MR. GANDHI IS WILLING TO ABANDON ALL CIVIL DISOBEDIENCE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ACTIVITIES AND INCITEMENTS, TO SET HIM AT LIBERTY AT ONCE SO THAT HE CAN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DEVOTE HIMSELF WHOLLY AND WITHOUT RESTRICTION TO THE CAUSE OF SOCIAL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REFORM  MR.  GANDHI  HAS  BEEN  INFORMED  ACCORDINGLY.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 File No. 3/l7/33, 1933, pp. 38-9.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Notional Archives of India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LETTER FROM V. S. SRINIVASA SASTRI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OIMBATORE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70" w:lineRule="exact" w:before="2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DEAREST BROTHER,</w:t>
      </w:r>
    </w:p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might well have given you the old facilities. A curse has disabled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from generous or timely action.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they haven’t conferred a right on you or made you a promise. What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conceded to you at one time and in one set of conditions they are not bound to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30-8-1933.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7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concede to you at another time and in another set of conditions. The order made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Poona Pact, from which you quote, does not amount to an irrevocable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 promise. You indulge in special pleading of a bad type when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them with a breach of promise. The addition of the words ‘made to a prisoner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custody’ loses the point it might have had otherwise.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might be said by an observer who wasn’t prejudiced against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while Harijan uplift was dear to you, putting blame on Government was dearer.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said in my hearing by well-disposed persons that you would love nothing so </w:t>
      </w:r>
      <w:r>
        <w:rPr>
          <w:rFonts w:ascii="Times" w:hAnsi="Times" w:eastAsia="Times"/>
          <w:b w:val="0"/>
          <w:i w:val="0"/>
          <w:color w:val="000000"/>
          <w:sz w:val="18"/>
        </w:rPr>
        <w:t>much as to die in gaol and leave Government burdened with the responsibility.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and beyond your present tussle with Government lies the future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How can Congress best secure that future? Your answer is clear. But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is taking shape in people’s minds. It is that civil disobedience, both mass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individual, must be given up. A new policy, aiming at constructive national good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legislation, finance and administration all round has long been overdue and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tried, over and above what is now called the constructive programme of Congress.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this feeling is common outside Congress, and is gaining ground inside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 How can this orientation be brought about?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so different from your present policy, in look so opposed to it,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whether you can undertake it. Perhaps your whole preparation and equipment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 in a different direction. It is no disparagement to anyone that he is not fitted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the nation in all contingencies and in all directions. Unfortunately no 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big, can be always trusted to know his limitations and make room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to which he is devoted requires it. His very greatness stands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change. And as I have told you more than once, you have out-topped all other leaders </w:t>
      </w:r>
      <w:r>
        <w:rPr>
          <w:rFonts w:ascii="Times" w:hAnsi="Times" w:eastAsia="Times"/>
          <w:b w:val="0"/>
          <w:i w:val="0"/>
          <w:color w:val="000000"/>
          <w:sz w:val="18"/>
        </w:rPr>
        <w:t>so long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decisively that there is no man in sight to take your place at once.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 blessing it would be if you could be transformed and re-made, as it were,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era! But you are too good, too true to yourself to pretend you are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 when the creed is no longer yours and the ritual is something you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>conducted.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sore strait, the country looks to you to play a greater part than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ever played. (Pardon me: what I mean is the greater part of the country as I figure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parties.) Save your individual conscience, pursue civil disobedience, seek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 and embarrass Government as you like; but leave Congress free to evolve a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programme. It simply cannot do so, while it has to give authority and countenance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disobedience. You remember I begged you to adopt this course when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with you at Parnakuti. You told me you put it to the Working Committee,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none of it. Naturally and in a way properly too. The Committee couldn’t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the odium of abandoning you. I don’t wonder the thought was abhorrent to them. </w:t>
      </w:r>
      <w:r>
        <w:rPr>
          <w:rFonts w:ascii="Times" w:hAnsi="Times" w:eastAsia="Times"/>
          <w:b w:val="0"/>
          <w:i w:val="0"/>
          <w:color w:val="000000"/>
          <w:sz w:val="18"/>
        </w:rPr>
        <w:t>The moment is come—in my opinion it came long ago— for you to say, ‘I set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free to try other methods. I have plenty of God’s work to do, for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nation’s welfare, with Harijans.’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then, I have told you the truth as it seems to me. May one hope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see the problem from a new angle? I know one thing. There is no self-effacement </w:t>
      </w:r>
      <w:r>
        <w:rPr>
          <w:rFonts w:ascii="Times" w:hAnsi="Times" w:eastAsia="Times"/>
          <w:b w:val="0"/>
          <w:i w:val="0"/>
          <w:color w:val="000000"/>
          <w:sz w:val="18"/>
        </w:rPr>
        <w:t>to which you are not equal. The only thing is, it must seem to you to be called for.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that a friend and brother can do is to give an indication.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4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V. S. S</w:t>
      </w:r>
      <w:r>
        <w:rPr>
          <w:rFonts w:ascii="Times" w:hAnsi="Times" w:eastAsia="Times"/>
          <w:b w:val="0"/>
          <w:i w:val="0"/>
          <w:color w:val="000000"/>
          <w:sz w:val="16"/>
        </w:rPr>
        <w:t>RINIVASAN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Letter s of Sriniv asa Sastri </w:t>
      </w:r>
      <w:r>
        <w:rPr>
          <w:rFonts w:ascii="Times" w:hAnsi="Times" w:eastAsia="Times"/>
          <w:b w:val="0"/>
          <w:i w:val="0"/>
          <w:color w:val="000000"/>
          <w:sz w:val="18"/>
        </w:rPr>
        <w:t>, pp. 258-60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APPENDIX XIV</w:t>
      </w:r>
    </w:p>
    <w:p>
      <w:pPr>
        <w:autoSpaceDN w:val="0"/>
        <w:autoSpaceDE w:val="0"/>
        <w:widowControl/>
        <w:spacing w:line="266" w:lineRule="exact" w:before="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LETTER FROM JAWAHARLAL NEHRU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4" w:lineRule="exact" w:before="96" w:after="0"/>
        <w:ind w:left="463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’,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BAPU,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recent conversation you will remember that I laid stress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reiteration and clearer definition of our national objective. The objective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has been finally laid down by the Congress and there is nothing to add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it or take away from it. We stand for complete independence. Sometimes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confusion arises because of vague phraseology and misleading propaganda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as well to remove this confusion by a reiteration of our political demand.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word ‘independence’ is used with a variety of meanings. Obviously it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include, as the Congress has clearly and definitely laid down, full control of the army </w:t>
      </w:r>
      <w:r>
        <w:rPr>
          <w:rFonts w:ascii="Times" w:hAnsi="Times" w:eastAsia="Times"/>
          <w:b w:val="0"/>
          <w:i w:val="0"/>
          <w:color w:val="000000"/>
          <w:sz w:val="18"/>
        </w:rPr>
        <w:t>and of foreign relations, as well as financial and economic control.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economic matters, the Karachi Congress by passing the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on ‘Fundamental Rights and Economic Policy’ gave a lead and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direction in which we should move. I attach great importance to that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but I would personally like to go much further and to clarify the position still more.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to me that if we are to improve the condition of the masses,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economically and give them freedom, it is inevitable that vested interests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will have to give up their special position and many of their privileges.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inconceivable to me how else the masses can rise. Therefore the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achieving freedom becomes one of revising vested interests in favour of the masses.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extent this is done, to that extent only will freedom come. The biggest vested </w:t>
      </w:r>
      <w:r>
        <w:rPr>
          <w:rFonts w:ascii="Times" w:hAnsi="Times" w:eastAsia="Times"/>
          <w:b w:val="0"/>
          <w:i w:val="0"/>
          <w:color w:val="000000"/>
          <w:sz w:val="18"/>
        </w:rPr>
        <w:t>interest in India is that of the British Government next come the Indian Princes; and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14-9-1933.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follow. We do not wish to injure any class or group and the divesting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done as gently as possible and with every effort to avoid injury.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 that the divesting is bound to cause loss to the classes or groups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 special privileges at the expense of the masses. It is also obvious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of divesting must be as speedy as possible to bring relief to the masses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condition, as you know, is as bad as it can well be. Indeed economic forces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are acting with amazing rapidity today and breaking up the old order.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zamindari and taluqdari system in the United Provinces has largely collapsed,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it may be kept up for some time longer by outside agencies.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the zamindars is very bad and the peasantry of course are in a far worse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all agreed that the Round Table Conference and its various productions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utterly useless to solve even one of India’s many problems. As I conceive it,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was an effort to consolidate the vested interests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the British Government so as to face the rising and powerful national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movements in the country which threaten these interests. Essentially,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parlance, it was a fascist grouping of vested and possessing interests,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fascist methods were adopted in India to suppress the national movement.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mere preservation of all these vested interests in India cannot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our economic ills, whether those of the masses or even of the middle classes,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effort is foredoomed to inevitable failure. Even from the point of view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nationalism, as you yourself stated at the Round Table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>democracy and autocracy can ill go together.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aspect has to be borne in mind. The problem of Indian freedom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separated from the vital international problems of the world. The present crisis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world’s affairs is having its repercussions in India. At any moment it may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complete breakdown or in a violent international conflagration. Everywhere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conflict and a contest between the forces of progress and betterment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and the forces of reaction and vested interests. We cannot remain silent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 to this titanic struggle for it affects us intimately. Both on the narrower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of our own interests and the wider ground of international welfare and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progress, we must, I feel, range ourselves with the progressive forces of the world. </w:t>
      </w:r>
      <w:r>
        <w:rPr>
          <w:rFonts w:ascii="Times" w:hAnsi="Times" w:eastAsia="Times"/>
          <w:b w:val="0"/>
          <w:i w:val="0"/>
          <w:color w:val="000000"/>
          <w:sz w:val="18"/>
        </w:rPr>
        <w:t>This ranging ourselves at present can of course be ideological only.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some of the larger issues that fill my mind and I am convinced,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that we ignore them at our peril, but that a true appreciation of them will vitalize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give new meaning to our struggle for freedom which we must continue till the full </w:t>
      </w:r>
      <w:r>
        <w:rPr>
          <w:rFonts w:ascii="Times" w:hAnsi="Times" w:eastAsia="Times"/>
          <w:b w:val="0"/>
          <w:i w:val="0"/>
          <w:color w:val="000000"/>
          <w:sz w:val="18"/>
        </w:rPr>
        <w:t>objective is achieved.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wider issues are of great importance but at present, as you know,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 of large numbers of our countrymen are greatly exercised over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problems and especially the question of carrying on the struggle.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that you and Sjt. M. S. Aney issued some time ago to guide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have, I am afraid, produced some confusion and there has even been some resentment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particular directions contained in them. There is a vague talk, in quarters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ought to know better, that the Congress has been dissolved. It is obvious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of the kind has been done or could be done under the constitution.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directions and those of Mr. Aney were, I take it, in the nature of advice or suggestions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a certain position that had arisen. The Congress continues as before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it cannot function normally when Government declare its committees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illegal.  There can be no regular offices or open activity. To recognize this fact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adapt ourselves to it is not to wind up any Congress Committee, much less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organization as a whole.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necessary consequence from this was to avoid the possibility of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newcomers who formed committees, when the old members and other reliable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to prison, or even individuals, committing the Congress to an undesirable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action. As is known, we have had to face this risk in The past and unreliable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have come to the helm of affairs in some local areas with the intention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obstructing and even stopping the very activities they were supposed to further.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becomes desirable to prevent such unreliable persons from exploiting the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Committee. This of course does not prevent Congress workers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from co-operating together in an organized way for the furtherance of our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Confusion has also arisen in the country about the implications of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mass civil disobedience. I appreciate to some extent the difference but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does not appear to me to be a fundamental one, as, in any event,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is essentially an individual affair. Individual civil disobedience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 into mass civil disobedience. Besides, you told me that if an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strong enough to undertake the responsibility and the risk, it could, of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initiative, take up mass civil disobedience.  Indeed you were of opinion that a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could, in this manner go ahead in any direction which was not contrary </w:t>
      </w:r>
      <w:r>
        <w:rPr>
          <w:rFonts w:ascii="Times" w:hAnsi="Times" w:eastAsia="Times"/>
          <w:b w:val="0"/>
          <w:i w:val="0"/>
          <w:color w:val="000000"/>
          <w:sz w:val="18"/>
        </w:rPr>
        <w:t>to Congress methods or policy.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 was laid in your previous statement on the undesirability of secrecy,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you pointed out that there was nothing inherently illegitimate in secret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methods. I think that most of us agree, and certainly I am of that opinion,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is essentially an open one and secret methods do not fit in with it.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methods, if indulged in to any large extent, are likely to change the whole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movement, as it has been conceived, and produce a certain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demoralization. Agreeing with this, some of us feel that, to some extent 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in communicating with each other or sending directions or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contacts, a measure of secrecy may be necessary. Perhaps secrecy is hardly the word </w:t>
      </w:r>
      <w:r>
        <w:rPr>
          <w:rFonts w:ascii="Times" w:hAnsi="Times" w:eastAsia="Times"/>
          <w:b w:val="0"/>
          <w:i w:val="0"/>
          <w:color w:val="000000"/>
          <w:sz w:val="18"/>
        </w:rPr>
        <w:t>for those activities and privacy would suit them better. Privacy of course is always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61 : 27 APRIL, 1933 - 7 OCTOBER,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all groups and individuals. Secrecy or the avoidance of it, as you said, cannot </w:t>
      </w:r>
      <w:r>
        <w:rPr>
          <w:rFonts w:ascii="Times" w:hAnsi="Times" w:eastAsia="Times"/>
          <w:b w:val="0"/>
          <w:i w:val="0"/>
          <w:color w:val="000000"/>
          <w:sz w:val="18"/>
        </w:rPr>
        <w:t>be made into a fetish.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secrecy is certainly involved in the production of printed or duplicated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news-sheets and bulletins. These bulletins have often served a useful purpose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in keeping contact between headquarters and districts and in sending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directions. You pointed out to me the difficulties and undesirable consequences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running these secret presses and duplicating machines. Many good workers are tied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to avoid aggressive action; money has to be invested in such machines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frequently they are taken away by the police. Even from the practical point of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continuous rain and tying up of workers is not desirable, and undoubtedly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results in demoralization. You suggested that the best way was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written copies of bulletins, etc., containing the name of the publisher.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Generally, I agree with all this and appreciate the force of your argument. But I do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under certain circumstances it may be desirable for a local or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or group to issue bulletins of directions, etc., secretly. This must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encouraged; indeed it should be discouraged, but a certain latitude in exceptional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 might be permitted.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other small matter which seems to me rather ridiculous.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and proper, if I may say so, for you to court imprisonment by giving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intimation of your intention to do so to the authorities. But it seems to 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absurd for others, and even Congress volunteers, to send such notices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communications to the authorities. Any person desiring to offer civil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openly carry on activities which further our cause and thus court arrest. He </w:t>
      </w:r>
      <w:r>
        <w:rPr>
          <w:rFonts w:ascii="Times" w:hAnsi="Times" w:eastAsia="Times"/>
          <w:b w:val="0"/>
          <w:i w:val="0"/>
          <w:color w:val="000000"/>
          <w:sz w:val="18"/>
        </w:rPr>
        <w:t>must not forget or ignore these activities and merely ask to be arrested.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has become long enough. I do not mention here the many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matters which I had the privilege of discussing with you.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40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AWAHAR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 Secret  Abstra cts, Home Depart ment, Specia l Branch 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800(40 ) (11)-C;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 a,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305-8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