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T0 SIR CLAUDE HILL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CLAUDE HILL,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considerable pain that I had to decline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serving on any of the Committee that will be appointed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eventful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speaking to the main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Conference will be largely abortive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powerful leaders excluded from it. The absence of Mr. Tilak,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and Ali Brothers from the Conference deprives it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weight.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confess that not one of us who were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meeting has the influence of these leaders with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have them at the Conference shows that there is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change the attitude hitherto adopted by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reins of Government. And without any real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all your concessions will lose their grace and force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evoke genuine loyalty from the masses. If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Conference aright, you wish to work upon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>How to evoke in the Indian the loyalty of the Englishman is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before the Indian leaders. I submit that it is impossible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prepared to trust the trusted leaders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all that such trust means. So far as Ali Brothers are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proof of their guilt before the public and they have emph-</w:t>
      </w:r>
      <w:r>
        <w:rPr>
          <w:rFonts w:ascii="Times" w:hAnsi="Times" w:eastAsia="Times"/>
          <w:b w:val="0"/>
          <w:i w:val="0"/>
          <w:color w:val="000000"/>
          <w:sz w:val="22"/>
        </w:rPr>
        <w:t>atically repudiated the charge of having corresponded with the ene-</w:t>
      </w:r>
      <w:r>
        <w:rPr>
          <w:rFonts w:ascii="Times" w:hAnsi="Times" w:eastAsia="Times"/>
          <w:b w:val="0"/>
          <w:i w:val="0"/>
          <w:color w:val="000000"/>
          <w:sz w:val="22"/>
        </w:rPr>
        <w:t>my. Most Mahomedans think what the Brothers think on the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for other reasons also I could not effectively serve 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War Conference convened by Lord Chelmsford.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read as follows: “That this Conference authorizes and requests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to convey to His Majesty the King-Emperor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of India’s dutiful and loyal response to his gracious message,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of her determination to continue to do her duty to her utmost capacity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crisis through which the Empire is passing.”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 had not been invited; but, after an interview with the Viceroy on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27, Gandhiji wired asking Tilak to attend the Conference. This he declined to do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not rescind the externment order issued against him. Annie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Besant, too, had received no invitation, while the Ali Brothers were still in </w:t>
      </w:r>
      <w:r>
        <w:rPr>
          <w:rFonts w:ascii="Times" w:hAnsi="Times" w:eastAsia="Times"/>
          <w:b w:val="0"/>
          <w:i w:val="0"/>
          <w:color w:val="000000"/>
          <w:sz w:val="18"/>
        </w:rPr>
        <w:t>internment.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I have just read the Home Mail papers. They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secret Treaties. The revelations make painful reading,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could call the Allies’ cause to be any longer just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treaties are truly reported. I do not know what effect the news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on the Mahomedans of India. The Government will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Empire if they were boldly to advise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recede from the false and immoral position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themselves in by these treaties. No one will be more glad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find that my reading of the papers is totally incorrect.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domestic peace in India so long as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administer affairs as they have been doing in Kaira.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does not wish that the people should not resist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tyranny. I do hope that the contemplated spoliation in Kaira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 at once and the just demand of the Kaira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complied with.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warn the Government against accepting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initiating conscription. I hope it will never flourish on the Indian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any case, it ought not to be introduced until all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have been honestly made and failed. You will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with remarkable self-restraint hushed all the tales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recruitment that is reported to have gone on hitherto.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think that the danger point has been reached.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a thorough education in Home Rule has now so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the masses that nothing short of very substantial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near advent of Home Rule will secure the real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now understand and perhaps appreciate my reluctance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light is thrown on the background to these observations of Gandhiji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Charles Freer Andrews, </w:t>
      </w:r>
      <w:r>
        <w:rPr>
          <w:rFonts w:ascii="Times" w:hAnsi="Times" w:eastAsia="Times"/>
          <w:b w:val="0"/>
          <w:i w:val="0"/>
          <w:color w:val="000000"/>
          <w:sz w:val="18"/>
        </w:rPr>
        <w:t>p. 132. Gandhiji had asked Andrews to join him on his way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Conference. “In the train on his way there Andrews read in the English </w:t>
      </w:r>
      <w:r>
        <w:rPr>
          <w:rFonts w:ascii="Times" w:hAnsi="Times" w:eastAsia="Times"/>
          <w:b w:val="0"/>
          <w:i/>
          <w:color w:val="000000"/>
          <w:sz w:val="18"/>
        </w:rPr>
        <w:t>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18"/>
        </w:rPr>
        <w:t>an account of the predatory ‘secret treaties’ unearthed by revolutionaries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Russian Foreign Office; Great Britain was a signatory of these treaties,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her public declarations of the disinterestedness of her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Andrews thrust the papers before Gandhi. ‘How can you take part in a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while this sort of double-dealing is going on?’ he demanded.”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reason why Gandhiji had initially refused to attend the Conference.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Chelmsford, however, in the course of an interview, repudiated the report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treaties as having emanated from interested quarters and expressed his disbelief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Cabinet would enter into a treaty to cede Constantinople to Russia.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basis of this clarification that Gandhiji finally agreed to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or to serve on the committees. I can best demonstrate my </w:t>
      </w:r>
      <w:r>
        <w:rPr>
          <w:rFonts w:ascii="Times" w:hAnsi="Times" w:eastAsia="Times"/>
          <w:b w:val="0"/>
          <w:i w:val="0"/>
          <w:color w:val="000000"/>
          <w:sz w:val="22"/>
        </w:rPr>
        <w:t>good wishes by abstaining from the Conference.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place this letter before the Viceroy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opportunity?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T0 J. L. MAFFEY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your wire as also your note of the l9th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for both of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development which the situation has since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the discharge of the [Ali] Brothers more than ever imperative.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considerable hesitation and much deep thought,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 cannot take part in the Conference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which it has been called. My reasons are set forth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 Sir Claude Hill,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copy of which I beg to enclose herewith.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His Excellency would still like to see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Brothers. I am in Delhi up to the 29th, but can naturally prolong </w:t>
      </w:r>
      <w:r>
        <w:rPr>
          <w:rFonts w:ascii="Times" w:hAnsi="Times" w:eastAsia="Times"/>
          <w:b w:val="0"/>
          <w:i w:val="0"/>
          <w:color w:val="000000"/>
          <w:sz w:val="22"/>
        </w:rPr>
        <w:t>my stay if necessary.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40" w:lineRule="exact" w:before="2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J. L. MAFFEY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fear and trembling I have decided as a matter of duty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After the interview with His Excellency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with you, I feel I could not do 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T0 J.L. MAFFEY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please to secure for me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deliver my speech at the Conference today in Urdu.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send a translation of it, but I think that I shall speak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by merely speaking the words necessary to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question. The answer to my request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>send per Mr. Andrews.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took place on April 27.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the next day the following message from Maffey: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does not believe in your ‘fear and trembling’. Nor do I ! His Excellency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glad indeed to hear that you will join the Conference. I have written to Sir Claude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Hill to inform him that you will join the Man Power Committee which meets at 11 </w:t>
      </w:r>
      <w:r>
        <w:rPr>
          <w:rFonts w:ascii="Times" w:hAnsi="Times" w:eastAsia="Times"/>
          <w:b w:val="0"/>
          <w:i w:val="0"/>
          <w:color w:val="000000"/>
          <w:sz w:val="18"/>
        </w:rPr>
        <w:t>a.m.”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Gandhiji had received, according to </w:t>
      </w:r>
      <w:r>
        <w:rPr>
          <w:rFonts w:ascii="Times" w:hAnsi="Times" w:eastAsia="Times"/>
          <w:b w:val="0"/>
          <w:i/>
          <w:color w:val="000000"/>
          <w:sz w:val="18"/>
        </w:rPr>
        <w:t>Mahadev Desai’s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IV,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message from the Viceroy: “Please assure all your friends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done what I possibly could do. The Scheme submitted will not be exactly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Congress-League Scheme, but will substantially be like it. I hope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tomorrow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bargaining, no huckstering therefore. The whole world—especially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England—will be watching with anxiousness what happens </w:t>
      </w:r>
      <w:r>
        <w:rPr>
          <w:rFonts w:ascii="Times" w:hAnsi="Times" w:eastAsia="Times"/>
          <w:b w:val="0"/>
          <w:i/>
          <w:color w:val="000000"/>
          <w:sz w:val="18"/>
        </w:rPr>
        <w:t>tomorrow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everybody’s </w:t>
      </w:r>
      <w:r>
        <w:rPr>
          <w:rFonts w:ascii="Times" w:hAnsi="Times" w:eastAsia="Times"/>
          <w:b w:val="0"/>
          <w:i w:val="0"/>
          <w:color w:val="000000"/>
          <w:sz w:val="18"/>
        </w:rPr>
        <w:t>eyes are fixed on tomorrow and I do hope there will be no huckstering.”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tell me how long you are going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SPEECH AT WAR CONFERENCE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19I8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honoured to find my name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supporters of this resolution. I realize fully its meaning and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support to it with all my heart.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Gandhiji received the next day the following reply from Maffey: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find that in this morning’s rush I did not read the end part of your letter and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 the first question—your speech. If I may deal with that, may I say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Viceroy felt very much touched by your presence, by the simple words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and the way you said them. I am so glad that you see scope for definite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ahead. It is all wanted and you will not regret it. Standing out for rights is not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way of getting them. If you can believe in us, fight for us and don’t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impatient with us. We leave tonight, but if at any time I can be of service let me </w:t>
      </w:r>
      <w:r>
        <w:rPr>
          <w:rFonts w:ascii="Times" w:hAnsi="Times" w:eastAsia="Times"/>
          <w:b w:val="0"/>
          <w:i w:val="0"/>
          <w:color w:val="000000"/>
          <w:sz w:val="18"/>
        </w:rPr>
        <w:t>know.”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extracted from “Letter to G. A. Natesan”, 12-5-1918.</w:t>
      </w:r>
    </w:p>
    <w:p>
      <w:pPr>
        <w:autoSpaceDN w:val="0"/>
        <w:autoSpaceDE w:val="0"/>
        <w:widowControl/>
        <w:spacing w:line="224" w:lineRule="exact" w:before="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referred to his speech in the Man-Power Committee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autobiography as follows: “So I attended the Conference. The Viceroy was very keen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my supporting the resolution about recruiting. I asked for permission to speak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Hindi-Hindustani. The Viceroy acceded to my request, but suggested that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also in English. I had no speech to make. I spoke but one sentence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effect, ‘With a full sense of my responsibility, I beg to support the resolution.”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V; Ch. XXVII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4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T0 J. L. MAFFEY</w:t>
      </w:r>
    </w:p>
    <w:p>
      <w:pPr>
        <w:autoSpaceDN w:val="0"/>
        <w:autoSpaceDE w:val="0"/>
        <w:widowControl/>
        <w:spacing w:line="266" w:lineRule="exact" w:before="16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kind of you in spite of your overwhelming work to reread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and find time to answer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convey my thanks to His Excellency for his kindly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sentiments.</w:t>
      </w:r>
    </w:p>
    <w:p>
      <w:pPr>
        <w:autoSpaceDN w:val="0"/>
        <w:autoSpaceDE w:val="0"/>
        <w:widowControl/>
        <w:spacing w:line="280" w:lineRule="exact" w:before="8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preparing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which will follow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I hardly think I shall be ready before you leave.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contain definite suggestions in which you may use my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will simply complete my view on the situation.</w:t>
      </w:r>
    </w:p>
    <w:p>
      <w:pPr>
        <w:autoSpaceDN w:val="0"/>
        <w:autoSpaceDE w:val="0"/>
        <w:widowControl/>
        <w:spacing w:line="280" w:lineRule="exact" w:before="80" w:after="34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trust in you is not to be easily shaken. I entirely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rights. But I have no business to inflict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on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6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always feel that I am committing a sin when I write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War, Political: October 1918, No. 27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J. L. Maffey”, 24-4-1918.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Viceroy”, 29-4-1918, and “Letter to J. L. Maffey”, </w:t>
      </w:r>
      <w:r>
        <w:rPr>
          <w:rFonts w:ascii="Times" w:hAnsi="Times" w:eastAsia="Times"/>
          <w:b w:val="0"/>
          <w:i w:val="0"/>
          <w:color w:val="000000"/>
          <w:sz w:val="18"/>
        </w:rPr>
        <w:t>30-4-1918.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VICEROY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29,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after careful consideration, I felt constrained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convey to Your Excellency that I could not attend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stated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26th instant. But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you were good enough to grant me, I persuaded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it, —if for no other cause, then certainly out of my great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of my reasons for abstention,—and perhaps the strongest,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—was that Mr. Tilak, Mrs. Besant, and the brothers Ali, whom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among the most powerful leaders of public opinion,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the Conference. I still feel that it was a grave blunder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them, and I respectfully suggest that the blunder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repaired if these leaders were invited to assist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it the benefit of their advice at the Provincial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understand, are to follow. I venture to submit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afford to disregard leaders who represent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the people, as these do, even though they may hold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different. At the same time, it gives me pleasure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that the views of all parties were permitted to be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at the Committees of the Conference. For my own 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refrained from stating my views, either at the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the honour of serving—or at the Conference itself.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best serve the objects of the Conference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tendering my support to the resolutions submitted to it,—and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without any reservation. I hope to translate the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into action as early as the Government can see its way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offer, which I am submitting simultaneously herewith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recognize that, in the hour of its danger, we must give, —as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give—ungrudging and unequivocal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Empire, of which  we aspire, in the near future, to be partners in the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drafted on this date, it appears to have been sent to the Viceroy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only the following day, with a covering note addressed to J. L, Maffey;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Claude Hill’; 26-4-1918.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sense as the Dominions overseas. But it is the simple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response is due to the expectation that our goal will be reached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speedily on that account—even as the performance of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confers a corresponding right. The people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imminent reforms alluded to in your speech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 the main, general principles of the Congress-League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that it is this faith which has enabled many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 to tender to the Government their whole-hearted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make my countrymen retrace their steps,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them withdraw all the Congress resolutions, and not whisper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“Home Rule” or “Responsible Government” during the pendency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war. I would make India offer all her able-bodied sons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to the Empire at its critical moment; and I know that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act would become the most favoured partner in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racial distinctions would become a thing of the past.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educated India has decided to take a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course, and it is no longer possible to say that educated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exercise any influence on the masses. I have been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most intimate touch with the ryots ever since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India, and I wish to assure you that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has widely penetrated them. I was present at the 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Congress, and I was party to the resolution that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should be granted to British India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to be fixed definitely by a Parliamentary Statute. I admit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bold step to take, but I feel sure that nothing less than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vision of Home Rule—to be realized in the shortest possible time—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satisfy the Indian people. I know that there are many in India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no sacrifice too great in order to achieve the end;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wakeful enough to realize that they must be equally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 for the Empire in which they hope and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their final status. It follows, then, that we can but accelerate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towards the goal by silently and simply devoting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soul, to the work of delivering the Empire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threatening danger. It will be national suicide not to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truth. We must perceive that, if we serve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Empire, we have in that very act secured Home Rule.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it is clear to me that we should give to </w:t>
      </w:r>
      <w:r>
        <w:rPr>
          <w:rFonts w:ascii="Times" w:hAnsi="Times" w:eastAsia="Times"/>
          <w:b w:val="0"/>
          <w:i w:val="0"/>
          <w:color w:val="000000"/>
          <w:sz w:val="22"/>
        </w:rPr>
        <w:t>the Empire every available man for its defence, I fear that I cannot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about financial assistance. My intimate intercourse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ryots convinces me that India has already donated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Exchequer beyond her capacity. I know that, in making this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>I am voicing the opinion of the vast majority of my countrymen.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means for me, and I believe for many of us,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step in the consecration of our lives to the common cause.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peculiar position. We are today outside the partnership.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consecration based on the hope of a better future.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to you and to my country if I did not clearly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tell you what that hope is. I do not bargain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fulfilment. But you should know it. Disappointment of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means disillusion.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I may not omit. You have appealed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domestic differences. If the appeal involves the toleration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and wrongdoing on the part of officials, I am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I shall resist organized tyranny to the uttermost.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to the officials that they do not ill-treat a single soul,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consult and respect popular opinion as never before.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by resisting an age-long tyranny, I have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sovereignty of British justice. In Kaira, a population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cursing the Government now feels that it, and not the Government,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when it is prepared to suffer for the truth it represents.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losing its bitterness and is saying to itself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be a Government for the people, for it tolerates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and respectful disobedience where injustice is felt.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and Kaira affairs are my direct, definite, and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war. Ask me to suspend my activities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and you ask me to suspend my life. If I could popularize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soul-force, which is but another name for love-force,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brute force, I know that I could present you with an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defy the whole world to do its worst.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season, therefore, I shall discipline myself to express in my life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law of suffering and present it for acceptance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And if I take part in any other activity, the motive is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matchless superiority of that law.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would like you to ask His Majesty’s Ministers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assurances about Mahomedan States. I am sure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Mahomedan is deeply interested in them. As a Hindu,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indifferent to their cause. Their sorrows must be our sorrows. 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scrupulous regard for the right of these States,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sentiment as to places of worship and in your just and timely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Indian claim to Home Rule, lies the safety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this, because I love the English Nation, and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evoke in every Indian the loyalty of the Englishman.</w:t>
      </w:r>
    </w:p>
    <w:p>
      <w:pPr>
        <w:autoSpaceDN w:val="0"/>
        <w:autoSpaceDE w:val="0"/>
        <w:widowControl/>
        <w:spacing w:line="220" w:lineRule="exact" w:before="66" w:after="0"/>
        <w:ind w:left="0" w:right="9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12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faithful servant,</w:t>
      </w:r>
    </w:p>
    <w:p>
      <w:pPr>
        <w:autoSpaceDN w:val="0"/>
        <w:autoSpaceDE w:val="0"/>
        <w:widowControl/>
        <w:spacing w:line="266" w:lineRule="exact" w:before="102" w:after="0"/>
        <w:ind w:left="0" w:right="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T0 J. L. MAFFEY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30,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my declaration at the Conference yesterday,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respectfully to state that I place my services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be utilized by them in any manner they choose,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>I personally will not kill or injure anybody, friend or foe.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better perhaps if I were to state how,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my services may be best used.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it is necessary in order to make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that I should receive permission to go to Chindwara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Ali. I would like to confer with them and ascertain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their advice as to the objects of the Conference.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they will approve of co-operation.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the request originally made by me,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instantaneously soothe both Hindus and Mahomedans by releasing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brothers, if only as a war measure, in order to advance the 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Conference. I shall be content for the time being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see them. I merely state that their release would,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standpoint, be a more effective act. Of course I shall reserve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 the right to press for their release in any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I desire relief regarding the Kaira trouble. Relief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drafted on April 29 but actually sent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disengage me from that preoccupation which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set aside. It will also enable me to fall back for war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co-workers in Kaira and it may enable me to get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district. The problem there is extremely simple.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 revenue—now probably less than four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rupees—be suspended this year, with the proviso that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put upon their honour and expected to pay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I have already offered myself to see that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pay the revenue. If this offer is not acceptable,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 impartial committee to inquire into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authorities and the cultivators. I suggest that action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 taken as a war measure. This will obviate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relief being regarded as a precedent.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understand that my offer is not conditional upon relief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case. I merely ask for relief in the two cases in furtherance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common object.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work, I would like, for the time being, to travel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place before the people the desirability of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and ascertain the possibilities of success. I would,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this, like detailed information as to the areas in which,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experts, work should be done and some instructions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nature of it and any further information that they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possess.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desired that I should personally wait on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or meet you, I would be prepared to come up to Simla.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me as short a notice as you like after the 4th of May. My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would be Nadiad.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must give you something of my past record.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Indian Ambulance Corps consisting of 1,100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Boer Campaign and was present at the battles of Colenso,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Spionkop and Vaalkranz.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specially mentioned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Buller’s despatches.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in charge of a similar corps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90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at the time of the Zulu Campaign in 1906, and I was specially thanked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 in Natal”, 14-3-1900, “Indian Ambulance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Corps”, 18-4-1900,”and Speech at Calcutta Meeting”, 19-1-1902.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Stretcher-bearer Corps,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Stretcher-Bearer Corps”,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19-7-1906..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then Government of Natal, Lastly, I raised the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in London consisting of nearly 100 students on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war, and I returned to India in 1915 only because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bad attack of pleurisy brought about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the necessary training.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being restored to health,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my services to Lord Hardinge, and it was then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sent out to Mesopotamia or France, but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India. I omit reference to renewals of my offer to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J.L. SMAFFEY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please to read the letter to the Viceroy and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Nadiad whether His Excellency has any reason why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intended to counteract forces of darkness.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besieged with inquiries as to my position.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befogged. Dame rumour is doing all the mischief she can.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overtake her. You will forgive me for my apparent impatience.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my offer. You will do with it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 would like to do something which Lord Chelmsford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real war work. I have an idea that, if I became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agent-in-chief, I might rain men on you. Pardon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impertinence.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looked pale yesterday. My whole heart went out to </w:t>
      </w:r>
      <w:r>
        <w:rPr>
          <w:rFonts w:ascii="Times" w:hAnsi="Times" w:eastAsia="Times"/>
          <w:b w:val="0"/>
          <w:i w:val="0"/>
          <w:color w:val="000000"/>
          <w:sz w:val="22"/>
        </w:rPr>
        <w:t>him as I watched him listening to the speeches. My God watch over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Dr. Abdurrahman”, 1-10-1914 to “Letter to C. Roberts”, 16-</w:t>
      </w:r>
      <w:r>
        <w:rPr>
          <w:rFonts w:ascii="Times" w:hAnsi="Times" w:eastAsia="Times"/>
          <w:b w:val="0"/>
          <w:i w:val="0"/>
          <w:color w:val="000000"/>
          <w:sz w:val="18"/>
        </w:rPr>
        <w:t>10-1914 &amp; “Letter to G.K. Gokhale”, 26-11-1914.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2, Maffey telegraphed to Gandhiji: “You may publish letter at your </w:t>
      </w:r>
      <w:r>
        <w:rPr>
          <w:rFonts w:ascii="Times" w:hAnsi="Times" w:eastAsia="Times"/>
          <w:b w:val="0"/>
          <w:i w:val="0"/>
          <w:color w:val="000000"/>
          <w:sz w:val="18"/>
        </w:rPr>
        <w:t>own discretion. No authority for doing so should be quoted.”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 him and you, his faithful and devoted Secretary. I feel </w:t>
      </w:r>
      <w:r>
        <w:rPr>
          <w:rFonts w:ascii="Times" w:hAnsi="Times" w:eastAsia="Times"/>
          <w:b w:val="0"/>
          <w:i w:val="0"/>
          <w:color w:val="000000"/>
          <w:sz w:val="22"/>
        </w:rPr>
        <w:t>you are more than a secretary to him.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PS. The Reverend Mr. Ireland of St. Stephen’s College has kindly offered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deliver this letter into your hands.</w:t>
      </w:r>
    </w:p>
    <w:p>
      <w:pPr>
        <w:autoSpaceDN w:val="0"/>
        <w:autoSpaceDE w:val="0"/>
        <w:widowControl/>
        <w:spacing w:line="266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Home, War (Deposit): October 1918, No. 26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SIR WILLIAM VINCENT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WILLIAM VINCENT,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ruffled you on Sunday. But I really came to further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have overworked yourself. I merely came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release of the Brothers Ali was calculated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recruiting. If I did not believe this, it would have been sinful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expect you to give me a single minute of your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whether I had brought the authorities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recruit. I suggest to you that it was not a fair question and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>truly serve the Empire and yet not bring a single recruit.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resent this letter, but accept it as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of a visit which you so hastily misunderstood.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RABINDRANATH TAGORE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50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keep Mr. Andrews with 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I feel sure that he must leave for Calcutta tonight.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his soothing presence by you whilst you are keeping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And you must have him while you need him. We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threshold of a mighty change in India. I would like all the pure forces </w:t>
      </w:r>
      <w:r>
        <w:rPr>
          <w:rFonts w:ascii="Times" w:hAnsi="Times" w:eastAsia="Times"/>
          <w:b w:val="0"/>
          <w:i w:val="0"/>
          <w:color w:val="000000"/>
          <w:sz w:val="22"/>
        </w:rPr>
        <w:t>to be physically present in the country during the process of her new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this letter to Tagore through Andrews, after he heard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two were to go abroad.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If therefore you would at all find rest anywhere in India,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and Mr. Andrews to remain in the country and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lend me Mr. Andrews now and then. His guidance at times is most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Ambalal has asked me to say that he will welcome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company as his honoured guests in his bungalow at Matheran.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season there ends about the middle of June. Mr. Ambalal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secure for you accommodation at Ooty if you so wish.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it would be better if you come and stay at Matheran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and then decide whether you will pass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hot season at Ooty.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soon recover from the nervous strain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G. N. 2291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April-May,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Limbdi is encouraging. What I advise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yourself go to Limbdi and, having taught them the work,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else, if necessary. I am sure in my mind that you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out. If you feel like it, you may leave Limbdi occasionally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and go to the Ashram. Ultimately, we can put Mama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find it necessary. It won’t be possible to teach everything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you will be able to tell them so, or explain it to them,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there. I would advise you to get Shivlal to come over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him, even, something more by way of pay. When you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his father in Wadhwan and pacify him. Explain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Ashram is not for turning everyone into good-for-nothing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mendicants. Give him names and other particulars of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who are earning. If Shivlal comes over, it will be easier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the place. I should like you to go to Limbdi,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It will be better if you take Ba with you. She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your meals and will also do some work among the women.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certainly cannot go now. She will mind the accounts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girls. If you have not sent a spinning-wheel to Anasuyabehn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now, please do so. It is time we started spinning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be done only after you have paid a visit to Vijapur and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for yourself. Is respected Khushalbhai fit enough to join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activities? Would he like to? Devbhabhi may also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interest.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original in Gujarati: C. W. 5729. Courtesy: Radhabehn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HARILAL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Delhi. What shall I write to you ?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according to his nature. The true end of all effort in life is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impulses of one’s nature; that is dharma. Your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forgotten if you make this effort. Since you are emphatic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commit the theft, I may believe you but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Bear the world’s censure and be more careful in future.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your notion of what the world means. Your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employer. Have no fear if you are tried in a court of law.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advice, do not engage a lawyer. Explain everything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advocate on the other 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in your hand a diamond which you have thrown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your rash and impatient nature. You are no child. Not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tasted of the good things of life. If you have had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turn back. Don’t lose heart. If you are speaking the truth,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 faith in it. There is no God but Truth. One’s virtues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matter but are all life. It is a thoughtless and self-willed life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so far. I should like you to bring wisdom and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things happened, I have done something very big in Delhi.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some account of it in the papers. I have no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Mahadev will find some time to do so. He was an eyewitness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obviously to his part in the War Conference.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all. He has taken your place, but the wish that it had been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still to die. I would have died broken-hearted if I had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sons. Even now, if you wish to be an understanding son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displacing anyone who has made himself such to me, your place is </w:t>
      </w:r>
      <w:r>
        <w:rPr>
          <w:rFonts w:ascii="Times" w:hAnsi="Times" w:eastAsia="Times"/>
          <w:b w:val="0"/>
          <w:i w:val="0"/>
          <w:color w:val="000000"/>
          <w:sz w:val="22"/>
        </w:rPr>
        <w:t>assured.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FRAGMENT OF LETTER TO V. S. SRINIVASA </w:t>
      </w:r>
      <w:r>
        <w:rPr>
          <w:rFonts w:ascii="Times" w:hAnsi="Times" w:eastAsia="Times"/>
          <w:b w:val="0"/>
          <w:i/>
          <w:color w:val="000000"/>
          <w:sz w:val="24"/>
        </w:rPr>
        <w:t>SASTRI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“No” had a real value to me. The “Ayes”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at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SPEECH AT ANTYAJ CONFERENCE, BIJAPUR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1918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moving the resolution extending support to the Congress-League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and recommending to the Government to recognize the place of </w:t>
      </w:r>
      <w:r>
        <w:rPr>
          <w:rFonts w:ascii="Times" w:hAnsi="Times" w:eastAsia="Times"/>
          <w:b w:val="0"/>
          <w:i/>
          <w:color w:val="000000"/>
          <w:sz w:val="18"/>
        </w:rPr>
        <w:t>Antyajas,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twice: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are present at this meeting?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Finding that there was none, he said, in Hindi: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we wasting our time here, then, keeping awake till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twelve? We are like the parrot endlessly repeating </w:t>
      </w:r>
      <w:r>
        <w:rPr>
          <w:rFonts w:ascii="Times" w:hAnsi="Times" w:eastAsia="Times"/>
          <w:b w:val="0"/>
          <w:i/>
          <w:color w:val="000000"/>
          <w:sz w:val="22"/>
        </w:rPr>
        <w:t>Narayana,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Bombay meeting, Sastri raised a point of order against moving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on the Kheda Satyagraha on the ground that seven days’ notice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had not been given. Gandhiji offered, in that case, to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All except Sastri said they did not want this to be done; Sastri regretted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agree to the resolution. It was dropped.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second Depressed Classes Mission Conference. B. S. Kamat </w:t>
      </w:r>
      <w:r>
        <w:rPr>
          <w:rFonts w:ascii="Times" w:hAnsi="Times" w:eastAsia="Times"/>
          <w:b w:val="0"/>
          <w:i w:val="0"/>
          <w:color w:val="000000"/>
          <w:sz w:val="18"/>
        </w:rPr>
        <w:t>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advise Bhai Shinde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up calling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and to engage himself in some solid work. We can purge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 sin of untouchability only through purity of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feeling alone will ensure results, not any unnatural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pass resolution after resolution for the removal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result has been nil. To prevent the unanimous passage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one gentleman argued that the Conference will serve no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purpose. I say the same thing.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out the resolution recommending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Congress-League Scheme, I had hoped that it would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community, but there is none here at all.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then the point of passing it? What weight will it carry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Montagu? I cannot move it. This Conference has no right to pass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and, therefore, we cannot bring it up here.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we gave up behaving unnaturally and took to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ways. We don’t observe the </w:t>
      </w:r>
      <w:r>
        <w:rPr>
          <w:rFonts w:ascii="Times" w:hAnsi="Times" w:eastAsia="Times"/>
          <w:b w:val="0"/>
          <w:i/>
          <w:color w:val="000000"/>
          <w:sz w:val="22"/>
        </w:rPr>
        <w:t>varnashram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Brahmin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his dharma, the Kshatriya and the Vaisya theirs, and we cling </w:t>
      </w:r>
      <w:r>
        <w:rPr>
          <w:rFonts w:ascii="Times" w:hAnsi="Times" w:eastAsia="Times"/>
          <w:b w:val="0"/>
          <w:i w:val="0"/>
          <w:color w:val="000000"/>
          <w:sz w:val="22"/>
        </w:rPr>
        <w:t>to what is no part of our religion. We are not fit for swaraj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they who demand swaraj do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like Lord Sydenham are bound to put this question to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we shall have to hang our heads in shame. He who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must give swaraj to others. It is a principle in law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justice should render it to others. I would ask you to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play-acting and in all sincerity of heart offer prayers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 hour so that our sinfulness, our hardness of heart, may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40" w:lineRule="exact" w:before="2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R. Shinde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REPLY T0 GOVERNMENT PRESS NOTE ON KHEDA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CRISIS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1918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Press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Kaira trouble is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sins both of omission and commission. As to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Messrs Parikh and Patel’s investigations, I wish only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that, at the interview with His Excellency the Governor, the Commissi-</w:t>
      </w:r>
      <w:r>
        <w:rPr>
          <w:rFonts w:ascii="Times" w:hAnsi="Times" w:eastAsia="Times"/>
          <w:b w:val="0"/>
          <w:i w:val="0"/>
          <w:color w:val="000000"/>
          <w:sz w:val="22"/>
        </w:rPr>
        <w:t>oner challenged the accuracy of their statements. I Immediately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the appointment of a committee of inquiry. Surely,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proper thing that the Government could have done,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unseemly executions, the removal of the cultivators’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milch cattle and their ornaments, the confiscation orders,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avoided. Instead, as the Press Note says, they posted a Collector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“of long experience”. What could he do? The best of officials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in a vicious circle. They have to carry out the traditions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has made of prestige a fetish and which considers itself </w:t>
      </w:r>
      <w:r>
        <w:rPr>
          <w:rFonts w:ascii="Times" w:hAnsi="Times" w:eastAsia="Times"/>
          <w:b w:val="0"/>
          <w:i w:val="0"/>
          <w:color w:val="000000"/>
          <w:sz w:val="22"/>
        </w:rPr>
        <w:t>to be almost infallible, and rarely admits its mistakes.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investigation by Mr. Devdhar and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the Press Note leaves on the reader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had responded to their suggestions. At the interview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present he challenged the report they had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said distinctly that, whatever relief he granted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because of the report, which, he said in substance, was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contained any new things, and was not new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any true statements.</w:t>
      </w:r>
    </w:p>
    <w:p>
      <w:pPr>
        <w:autoSpaceDN w:val="0"/>
        <w:autoSpaceDE w:val="0"/>
        <w:widowControl/>
        <w:spacing w:line="260" w:lineRule="exact" w:before="80" w:after="1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weary the public with the tragedy in the Matar Taluqa.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certain villages of the Taluqa which are affected; by the irrigation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canals, they have a double grievance: (1) the ordinary failure of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excessive rainfall, and (2) the total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by reason of overflooding. In the second case, they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full remission. So far as I am aware, in many cases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granted.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May 6.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brief summary of the statement appeared earlier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New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issued on April 24.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the Servants of India Society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in the Thasra Taluqa because there was no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inquiry, but because they deemed it unnecessary, so their report says, </w:t>
      </w:r>
      <w:r>
        <w:rPr>
          <w:rFonts w:ascii="Times" w:hAnsi="Times" w:eastAsia="Times"/>
          <w:b w:val="0"/>
          <w:i w:val="0"/>
          <w:color w:val="000000"/>
          <w:sz w:val="22"/>
        </w:rPr>
        <w:t>as I had decided to inquire into the crops of almost every village.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Press Note is less than fair in calling my method of inquiry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“Utopian”. I do adhere to my contention that, if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may be relied upon, my method cannot but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reliable results. Who should know better than the cultivator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the yield of his crops? I refuse to believe that lakhs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conspire to tell an untruth when there was no great gain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 a certainty. It is impossible for thousands of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by heart figures as to the yield—actual and probable—of even </w:t>
      </w:r>
      <w:r>
        <w:rPr>
          <w:rFonts w:ascii="Times" w:hAnsi="Times" w:eastAsia="Times"/>
          <w:b w:val="0"/>
          <w:i w:val="0"/>
          <w:color w:val="000000"/>
          <w:sz w:val="22"/>
        </w:rPr>
        <w:t>ten crops so that the total in each case would give less than a four-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crop. I contend that my method contains automatic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deception. Moreover, I had challenged the official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of </w:t>
      </w:r>
      <w:r>
        <w:rPr>
          <w:rFonts w:ascii="Times" w:hAnsi="Times" w:eastAsia="Times"/>
          <w:b w:val="0"/>
          <w:i/>
          <w:color w:val="000000"/>
          <w:sz w:val="22"/>
        </w:rPr>
        <w:t>kharif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crops. When I did so, the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were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I had, therefore, suggested that they could cut the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 the yield and thus find the true </w:t>
      </w:r>
      <w:r>
        <w:rPr>
          <w:rFonts w:ascii="Times" w:hAnsi="Times" w:eastAsia="Times"/>
          <w:b w:val="0"/>
          <w:i/>
          <w:color w:val="000000"/>
          <w:sz w:val="22"/>
        </w:rPr>
        <w:t>annawari.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suggested this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of Vadthal. My argument was that if the cultivators’</w:t>
      </w:r>
      <w:r>
        <w:rPr>
          <w:rFonts w:ascii="Times" w:hAnsi="Times" w:eastAsia="Times"/>
          <w:b w:val="0"/>
          <w:i/>
          <w:color w:val="000000"/>
          <w:sz w:val="22"/>
        </w:rPr>
        <w:t>annawari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such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was found to be correct and the officials’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it was not improper to infer that the cultivators’ valuations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</w:t>
      </w:r>
      <w:r>
        <w:rPr>
          <w:rFonts w:ascii="Times" w:hAnsi="Times" w:eastAsia="Times"/>
          <w:b w:val="0"/>
          <w:i/>
          <w:color w:val="000000"/>
          <w:sz w:val="22"/>
        </w:rPr>
        <w:t>kharif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were also right. My offer was not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I had asked to be allowed to be present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visited Vadthal which was taken as a test village. This request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not accepted.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is misleading inasmuch as it states that, in arriving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annawari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not taken into account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crop. I have taken these crops into account.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logic of the official system. The reason is obvious.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population of one thousand men, only two hundred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crops, it would be highly unjust to the eight hundred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up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without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their crops showed </w:t>
      </w:r>
      <w:r>
        <w:rPr>
          <w:rFonts w:ascii="Times" w:hAnsi="Times" w:eastAsia="Times"/>
          <w:b w:val="0"/>
          <w:i w:val="0"/>
          <w:color w:val="000000"/>
          <w:sz w:val="22"/>
        </w:rPr>
        <w:t>only four annas or under.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the gross inaccuracies in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crops in Limbasi. In the first instance, I was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official inquiry was made, and in the second instance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which is valued at Rs. 13,445, included wheat also from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villages, so that out of the crops estimated at Rs. 13,445 </w:t>
      </w:r>
      <w:r>
        <w:rPr>
          <w:rFonts w:ascii="Times" w:hAnsi="Times" w:eastAsia="Times"/>
          <w:b w:val="0"/>
          <w:i w:val="0"/>
          <w:color w:val="000000"/>
          <w:sz w:val="22"/>
        </w:rPr>
        <w:t>three assessments had to be paid. And what are Rs. 13,445 in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eighteen hundred men? For the matter of that,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admit that the Limbasi people had a rice crop which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them as many rupees. At the rate of forty rupees per head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feed a man, the Limbasi people would require Rs. 72,000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 alone. It may interest the public to know that,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</w:t>
      </w:r>
      <w:r>
        <w:rPr>
          <w:rFonts w:ascii="Times" w:hAnsi="Times" w:eastAsia="Times"/>
          <w:b w:val="0"/>
          <w:i/>
          <w:color w:val="000000"/>
          <w:sz w:val="22"/>
        </w:rPr>
        <w:t>annawari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Limbasi wheat alone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Rs. 83,021. This figure has been supplied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Collector. To demonstrate the recklessness with which the Press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prepared, I may add that if the Limbasi people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believed, the whole of the wheat crop was on the threshing floor.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statements, nearly one-third was foreign wheat.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Limbasi wheat, therefore, would be under Rs. 9,000. The official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ten annas. Now, according to the actual yield, the 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Limbasi was eleven annas as against the official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Moreover, a maund of wheat per </w:t>
      </w:r>
      <w:r>
        <w:rPr>
          <w:rFonts w:ascii="Times" w:hAnsi="Times" w:eastAsia="Times"/>
          <w:b w:val="0"/>
          <w:i/>
          <w:color w:val="000000"/>
          <w:sz w:val="22"/>
        </w:rPr>
        <w:t>bigha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required as seed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Limbasi cultivators had 3,000 (Rs. 3 per maund equals Rs. 9,000)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maunds of wheat on 1965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i.e., the wheat crop was a trifle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seed. Lastly, whilst the crop was under distraint, I had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to go over to Limbasi myself and to have it weighed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might be no question of the accuracy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cultivators’ statement. But the Collector did not accept my offer.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hold that the cultivators’ figures must be accepted as true.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show how hopelessly misleading the Press Note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 that the Gujarat Sabha did not pass a resolution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Not that it would have shirked it, but I felt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passive resistance should not be the subject of a resolution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 whose constitution was governed by the rule of majority,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Sabha resolution left it open to individual 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their own bent of mind. It is true that most of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Sabha are engaged in the Kaira trouble.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repudiate totally the insinuation that I dissuaded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people who wished to pay. The figures given in the Press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collection in the different talukas, if they prove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 hand of the law has hit them hard and that the fears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too strong for them.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confiscation and sales under execution the Government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bill and no arrears, will they contend that there was no case for </w:t>
      </w:r>
      <w:r>
        <w:rPr>
          <w:rFonts w:ascii="Times" w:hAnsi="Times" w:eastAsia="Times"/>
          <w:b w:val="0"/>
          <w:i w:val="0"/>
          <w:color w:val="000000"/>
          <w:sz w:val="22"/>
        </w:rPr>
        <w:t>relief or inquiry?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admit that the suspension is granted as a matter of grace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 matter of right enforceable by law, but the concession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caprice, but is regulated by properly defined rules,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contend that if the crops had been under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annas, they could have withheld suspensions. The sole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has been the difference as to </w:t>
      </w:r>
      <w:r>
        <w:rPr>
          <w:rFonts w:ascii="Times" w:hAnsi="Times" w:eastAsia="Times"/>
          <w:b w:val="0"/>
          <w:i/>
          <w:color w:val="000000"/>
          <w:sz w:val="22"/>
        </w:rPr>
        <w:t>annawari.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true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concessions, the Government take into account also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e.g., in the words of the Press Note, “the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situation’s, suspension is doubly necessary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plague and high prices. The Collector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that he could not take this last into account. He could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only under the rules which had reference only to crops </w:t>
      </w:r>
      <w:r>
        <w:rPr>
          <w:rFonts w:ascii="Times" w:hAnsi="Times" w:eastAsia="Times"/>
          <w:b w:val="0"/>
          <w:i w:val="0"/>
          <w:color w:val="000000"/>
          <w:sz w:val="22"/>
        </w:rPr>
        <w:t>and nothing else.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shown enough here to warrant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inquiry and I submit that, as a matter of principle, it would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granting the inquiry even if one cultivator remains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 against him, because there is nothing found to attach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be reluctant to sell his lands.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the accuracy of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figures. In some cases there are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ready to come forward to show that they were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by them. But if the inquiry is now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unnecessary,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 Government not grant suspension,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when, admittedly, there is only a small number left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from and more especially when, if suspension is granted, well-</w:t>
      </w:r>
      <w:r>
        <w:rPr>
          <w:rFonts w:ascii="Times" w:hAnsi="Times" w:eastAsia="Times"/>
          <w:b w:val="0"/>
          <w:i w:val="0"/>
          <w:color w:val="000000"/>
          <w:sz w:val="22"/>
        </w:rPr>
        <w:t>to-do cultivators are ready to pay.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now that Government have surrendered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principle for which the Commissioner has stood.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appealed for the sinking of domestic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differences. Is the appeal confined only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also yield to the popular will, when the popular demand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>immoral or unjust and thus produce contentment?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distress means starvation, I admit that the Kaira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starving. But if sale of goods to pay assessment or to buy grain for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note said: “The Government regret their inability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pressing request which Mr. Gandhi and others are making for an indep-endent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inquiry. The agriculturists really cannot claim to have the land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suspended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remitted. They can only ask for relief as a matter of concession; but even if we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assume that the Government is prepared to appoint such a committee it is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an inquiry can be of little use, for final authority must vest in the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be an indication of distress, there is enough of it in the District.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show that hundreds have paid their assessment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incurring debts or by selling their trees, cattle or other valuables.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grievous omission in the Press Note, however,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collections are being made in a vindictive spirit.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are being taught a lesson for their contumacy so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under threat to lose their lands worth 3 crores of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assessment of 4 lakhs of rupees. In many cases a quarter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has been exacted as a penalty. Is there not in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narrative room for a doubt that the officials may be in the wrong?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9-5-1918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SPEECH AT BOMBAY PROVINCIAL CONFERENCE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IJAPUR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made a vigorgus speech in support of his resolution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indenture system at the second day’s sitting of the Bombay Provincial Conference.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moved: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emphatically urges that nothing short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abolition of the indenture system of recruitment of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form will meet the evils of the system which is a form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socially and politically debases the labourers and is detrimental </w:t>
      </w:r>
      <w:r>
        <w:rPr>
          <w:rFonts w:ascii="Times" w:hAnsi="Times" w:eastAsia="Times"/>
          <w:b w:val="0"/>
          <w:i w:val="0"/>
          <w:color w:val="000000"/>
          <w:sz w:val="22"/>
        </w:rPr>
        <w:t>to the economic and moral interests of this country.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spoke in Hindi and giving a resume of the indenture system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the degrading effects which it had produced on our people in the Colonies.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also described how it had lowered India and Indians in the estimation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European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peoples.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condemned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Inter-Departmental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Committee’s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recommendations on this question and said in an emphatic manner that the system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go once for all and that no reservations whatsoever should be made.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Conference, according to Bombay Secret Abstracts was held from May 5 </w:t>
      </w:r>
      <w:r>
        <w:rPr>
          <w:rFonts w:ascii="Times" w:hAnsi="Times" w:eastAsia="Times"/>
          <w:b w:val="0"/>
          <w:i w:val="0"/>
          <w:color w:val="000000"/>
          <w:sz w:val="18"/>
        </w:rPr>
        <w:t>to 8 at Bijapur. Vithalbhai Patel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SPEECH AT ANTYAJ CONFERENCE, BIJAPUR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committed a serious indiscretion. A friend came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unnecessarily creating a disturbance in Bijapur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two camps. I did not know the real position.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throw the apple of discord and to exacerbate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parties.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 must be here to guide you and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child of three in politics. I have yet to see, to consider,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things. I apologize for creating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meetings one may explain his views thoroughly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charged with the idea of creating a disturbance.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put into practice the programme I have mapped out,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anxious to ascertain the feeling running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as you are all come here with preconceived notions,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discuss my position here. I would like to exchange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feelings and deciding motives and reach the backs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minds. But I shall prefer to come here in a calmer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only then come to steel your hearts when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cramped with resolutions before us. I think Mr. Kelkar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reasonable position and that, at this stage, we must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Committee’s resolution.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T0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dreamt that you would so completely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out of boundless confidence in you. I did expect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so much attached to me, it would be something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to you to have to go to Champaran. But how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imagine that, thinking you unworthy, I had found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Mahadev Desai’s letter of May 8, remonstrating </w:t>
      </w:r>
      <w:r>
        <w:rPr>
          <w:rFonts w:ascii="Times" w:hAnsi="Times" w:eastAsia="Times"/>
          <w:b w:val="0"/>
          <w:i w:val="0"/>
          <w:color w:val="000000"/>
          <w:sz w:val="18"/>
        </w:rPr>
        <w:t>against Gandhiji’s wish that the former proceed to Champaran.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way of getting rid of you? I thought you were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could come up to my expectations and,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your going to Champaran. I believed that the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Badharwa was not beyond the capacity of Durga. Maybe I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estimate. At present, I shall only tell you, for your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that all your guesses are wrong. It was my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you both which prompted me to make the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both Raojibhai and Devdas that I would be hard put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help. You have made yourself indispensable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what I wrote to Polak. You have not disappointed me.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efficiency and your character that I have chosen you to help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political work and you have not disappointed me. Add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 that you can cook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me, with so much love. More,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shall—we shall look forward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Ashram during Xmas. The main buildings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ready and the weather will be delightful.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 as also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Mr. Pratt’s speech. They contain in the briefest form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Government and the philosophy of life, and the 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shows in the vividest form the view I take of the law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suffering. Passive Resistance expresses the idea in the crudest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Indeed, I dislike the phrase as a weapon of the weak. It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misrepresents the law of love. Love is the epitome of strength. Love </w:t>
      </w:r>
      <w:r>
        <w:rPr>
          <w:rFonts w:ascii="Times" w:hAnsi="Times" w:eastAsia="Times"/>
          <w:b w:val="0"/>
          <w:i w:val="0"/>
          <w:color w:val="000000"/>
          <w:sz w:val="22"/>
        </w:rPr>
        <w:t>flows the freeliest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only when there is entire absence of fear.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Punishments of the loved ones are like balm to the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not try an absolute fast for your liver? You may drink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Boiled rice with pulses, vegetables, etc.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29-4-1918.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15-4-1918.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water copiously and, if that is not enough, you may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juice diluted with water. If you feel weak and faint, lie in 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still take a cold hip bath, i.e., sit in a tub with your legs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part of the body out of water. It is most invigorating.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like fasting for liver complaints.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honoured to find my name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supporters of this resolution. I realize fully its meaning and I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support to it with all my heart. I had your note with the Rs. 100.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now need any reply to the note!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SPEECH AT DHUNDAKUVA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1918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began to address the people by saying that the result of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 was a nearly complete, if not a complete, victory inasmuch as Mr. Pratt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been able to execute his threats and carry out his vow. He divided vows into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classes, viz., divine and devilish. Those vows were divine which could not be broken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should be carried out even at the cost of life, and which could stand resistance.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Devilish vows were those that required ever to be resisted. A satyagrahi made it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the one Gandhiji made at the Man-Power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War Conference on April 28, 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the one Gandhiji made at the Man-Power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>War Conference on April 28, 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Borsad taluka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to offer his resistance to such vows every time and everywhere.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Pratt’s was such a vow, that is, of the devilish type. Mr. Pratt had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 by him (the speaker), and he was no bad officer, but those who were not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sometimes committed serious blunders. Mr. Pratt’s object was to punish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 for their disobedience of Government’s authority, but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punish them as he chose the devilish means.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whole district was now fired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that was never in the people before. They had awakened to a sense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rights. Mahatmaji explained to them that in defending themselves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oppression by passive resistance to it, they had blessed the oppressor also, just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Prahlad by his passive resistance blessed his oppressive father. Had Mr. Pratt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execute his threat, the whole nation would have raised a cry of horror, and </w:t>
      </w:r>
      <w:r>
        <w:rPr>
          <w:rFonts w:ascii="Times" w:hAnsi="Times" w:eastAsia="Times"/>
          <w:b w:val="0"/>
          <w:i w:val="0"/>
          <w:color w:val="000000"/>
          <w:sz w:val="18"/>
        </w:rPr>
        <w:t>Mr. Pratt would no doubt see some day that he was luckily spared that catastrophe.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concluding, he said he could not omit to refer to one painful incident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been brought to his notice. He had been told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Dabhasi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his evil influence to persuade people to evade the effects of attachments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money easily accessible to attaching officers. It was, Mahatmaji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incredible that people could be so simply deluded. It was nothing short of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>mischief on the people’s part, and calculated to spoil the whole movement.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respect the officers, but we won’t assist them;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food and shelter, but surely we will not voluntarily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the things to be attached. He who believes that he can evade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effects of attachment by keeping ready things for being attached, </w:t>
      </w:r>
      <w:r>
        <w:rPr>
          <w:rFonts w:ascii="Times" w:hAnsi="Times" w:eastAsia="Times"/>
          <w:b w:val="0"/>
          <w:i w:val="0"/>
          <w:color w:val="000000"/>
          <w:sz w:val="22"/>
        </w:rPr>
        <w:t>has missed the whole spirit of the struggle.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Dabhasi incident, he repeated, had shocked him, and he hoped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nowhere be repeated. One thing more he would add in conclusion. He had heard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officers had to go without food and water from some places. He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passive resistance did not mean molestation of others, but simple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voluntary suffering. He feelingly concluded by observing that there ought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single house or village which belonged to a satyagrahi where there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of truth in word and deed, where no sweet words were spoken, and where one </w:t>
      </w:r>
      <w:r>
        <w:rPr>
          <w:rFonts w:ascii="Times" w:hAnsi="Times" w:eastAsia="Times"/>
          <w:b w:val="0"/>
          <w:i w:val="0"/>
          <w:color w:val="000000"/>
          <w:sz w:val="18"/>
        </w:rPr>
        <w:t>had to go away without food and shelter.</w:t>
      </w:r>
    </w:p>
    <w:p>
      <w:pPr>
        <w:autoSpaceDN w:val="0"/>
        <w:autoSpaceDE w:val="0"/>
        <w:widowControl/>
        <w:spacing w:line="27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Bombay Chronicle, 16-5-1918</w:t>
      </w:r>
    </w:p>
    <w:p>
      <w:pPr>
        <w:autoSpaceDN w:val="0"/>
        <w:autoSpaceDE w:val="0"/>
        <w:widowControl/>
        <w:spacing w:line="220" w:lineRule="exact" w:before="12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month, Government resorted increasingly to confiscation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realization of revenue arrears; but later, forfeiture of land was largely set aside and </w:t>
      </w:r>
      <w:r>
        <w:rPr>
          <w:rFonts w:ascii="Times" w:hAnsi="Times" w:eastAsia="Times"/>
          <w:b w:val="0"/>
          <w:i w:val="0"/>
          <w:color w:val="000000"/>
          <w:sz w:val="18"/>
        </w:rPr>
        <w:t>dues realized through auction of movable property.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T0 HANUMANTRAO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[K</w:t>
      </w:r>
      <w:r>
        <w:rPr>
          <w:rFonts w:ascii="Times" w:hAnsi="Times" w:eastAsia="Times"/>
          <w:b w:val="0"/>
          <w:i w:val="0"/>
          <w:color w:val="000000"/>
          <w:sz w:val="16"/>
        </w:rPr>
        <w:t>ATHLAL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l9I8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comments on Mr. Shastriar’s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damnable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that the best answer to them is not to notice them.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Kasturi Ayyangar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man who is not to be convinced by any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or sense of justice. He has his own notions and he sticks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an obstinacy I have rarely seen in any other man.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Mr. Shastriar are not affected by 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for whom Mr. Kasturi Ayyangar’s word is gospel truth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no correction. His (Shastriar’s) unapproachable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scholarly attainments may be trusted to take care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bear down in the end the obsession of his bitterest enemies.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Mr. Shastriar will give a good account of himself when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is weighed in the balance and found wanting and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this and he is supremely happy in the consciousness of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therefore, have no cause to feel perturbed over the vagaries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Kasturi Ayyangar or for that matter of anybody else. But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conspire and, if possible, compel him to look after his body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hold is not beyond repair.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Desai: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DABHOLKAR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grateful to you for writing to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There is not a trace of “policy” in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true, every word of it. You have summed up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perfectly. I do believe that, if we were to sacrifice ourselves silently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thousands, swaraj would be ours today. If you could not see how </w:t>
      </w:r>
      <w:r>
        <w:rPr>
          <w:rFonts w:ascii="Times" w:hAnsi="Times" w:eastAsia="Times"/>
          <w:b w:val="0"/>
          <w:i w:val="0"/>
          <w:color w:val="000000"/>
          <w:sz w:val="22"/>
        </w:rPr>
        <w:t>this can be even after reading that letter of mine, it is hardly possible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War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Kasturi Ranga Ayyangar,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‘‘Letter to J. L. Maffey”, 30-4-1918.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explain it in this one. I would, therefore, request you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 repeatedly and to ponder over every word of it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it. The effort will not go unrewarded. I did not write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a hurry. I took great pains over it and wrote it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entirely out of my love for the country. I think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still imperfect if the letter is not clear enough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lend itself to two interpretations. If the country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and carries it out, I am sure it embraces everything,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other things besides. To say that we shall fight [in the war]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swaraj is granted seems, to me at any rate, to betray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meaning of swaraj. I do not admit that,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people, I am in duty bound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all the letters that I write to the Viceroy. All through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a good many, and to my mind important, actions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in my representative capacity which have remained, and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unknown. My first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Excellency the Viceroy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him alone. I cannot give publicity to the views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to him as to a gentleman and a friend.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but bitter language used in that letter would be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I have given publicity to such part of my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would bear being made public. My second letter relates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do and, in comparison to the first one, is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DR. PRANJIVAN MEHTA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1918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struggle in Kheda, what shall I say? It is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No one is prepared to believe that this agitation can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two or three thousand rupees by way of travelling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 asked them to return the sums, which had been collected,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25,000 and I find I have to refuse offers of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quarters. If I accept money, the struggle will lose its purity;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will creep in and the people will fall morally. By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contributions, I have saved myself from all this and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29-4-1918.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keep the fight clean. The whole of India has watched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this fight. It has been a matter of regret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 has not done so. He will, in course of time.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soul and I have no fears, therefore. I have no doubt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fight is justified,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VALJI G. DESAI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16,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Panditji at length about you. He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send for you and accommodate you somewhere.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>ready? He will not give less than Rs. 200/- for a start.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11269.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SPEECH AT SANDESAR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1918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plucky people of this village have shown great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remarkable thing about these gatherings is that women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large numbers and listen to the speeches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It cannot be said of the Kheda struggle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do not know what they are doing.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duty of a satyagrahi is to ascertain whether he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truth in what he is about and, if he is assured of that,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it even at the cost of his life. One who is desirous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life for the sake of truth is ever ready to do so,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to fight for truth. In some of our fights carried on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from the contents that this letter was written in 1918. </w:t>
      </w:r>
      <w:r>
        <w:rPr>
          <w:rFonts w:ascii="Times" w:hAnsi="Times" w:eastAsia="Times"/>
          <w:b w:val="0"/>
          <w:i/>
          <w:color w:val="000000"/>
          <w:sz w:val="18"/>
        </w:rPr>
        <w:t>Vaishakh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Sud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</w:t>
      </w:r>
      <w:r>
        <w:rPr>
          <w:rFonts w:ascii="Times" w:hAnsi="Times" w:eastAsia="Times"/>
          <w:b w:val="0"/>
          <w:i w:val="0"/>
          <w:color w:val="000000"/>
          <w:sz w:val="18"/>
        </w:rPr>
        <w:t>to the period covering May 11 to May 25. During this period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in Nadiad on May 11, 12 and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collated with a Gujarati report in </w:t>
      </w:r>
      <w:r>
        <w:rPr>
          <w:rFonts w:ascii="Times" w:hAnsi="Times" w:eastAsia="Times"/>
          <w:b w:val="0"/>
          <w:i/>
          <w:color w:val="000000"/>
          <w:sz w:val="18"/>
        </w:rPr>
        <w:t>Kheda Satyagraha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satyagraha, the reason of our failure lies in our not sticking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truth on all occasions. They cannot be called satyagrahis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truth, but do not translate it into their actions. They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truth and yet, on occasions, they are not on the path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fight for justice must ever be ready to do justice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be true in thoughts as well as in acts. All scriptures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wishes to enter the Temple of Justice must become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Just as we should enter a temple only after taking a 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holy thoughts in the mind, so also, it is only a man of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who can enter the Temple of Justice. It is a divine law that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profane mind may enter there. Those who would have justice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deal out justice to others. That is the first duty of a satyagrahi.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Agas station, Vallabhbhai handed me a note. If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it is true, I am afraid we show no regard for justice.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members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had complained that,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the village people had not given them any part of their share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produce]. I do not know whether the complaint is justified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the matter should be settled immediately. Since we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for ourselves, I would request you to do justice to others.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someone this morning that the people of Kheda were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struggle because it was an opportunity for them to rise.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at the moment, fighting the Administration and believe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side. We now refuse our free services to Government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Kumbhars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need not work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offer to pay those who are agreeable may work,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not. Even if scavengers, potters and barbers are offered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payment, they may or may not serve, as they please; they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decide. If we, too, acknowledge this right of theirs,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ourselves for full swaraj. We may succeed in overthrowing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Government, but, assuming in our arrogance that none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overthrow us, we shall have taken the tyrant’s place ourselves.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tell me that I shall have to regret what I am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I am perfectly clear in my mind about this and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what I am doing. I am convinced that I have given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the people so far. What I tell them about their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 would not hesitate to tell one section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about its duty to any other. Even if that should cost me my head, I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regarded as 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give up truth. As my head is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so also is it at the disposal of the people.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abuse their authority over the poor and oppress them,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poor to resort to satyagraha and not to leave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That is the only road to happiness. The weapon that has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your hands is invaluable. No one can stand against it.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realized the beauty of it would firmly say that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but that of truth. I have already told you that we have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not for the suspension of land revenue only.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that could have been obtained long ago. In this struggle,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that. Even Mr. Pratt admits that this struggle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suspension of land revenue only, but it involves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crores of people. It is a struggle between the will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prestige of officials. We must, by now,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Government is nothing before that of the people.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ever yet come into existence which could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will of the people. When the people are determined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rights, they will have them. We do not want to be discourteous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at the same time, we would not be slaves. A satyagrahi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his manners, nor give up his point; he will not send away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 unfed. He will offer him water,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and thus show his nobility. The Government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our guest and, therefore, whether friend or foe,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 him  with courtesy. He can take away nothing from us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will. When any of them arrives to execute an order of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for us to place our jewellery and our household utensils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him. If he finds anything of ours and has it attached,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calm and not give way to fear. Justice and truth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weighed against money. I would appeal to you to understand all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struggle for self-government. We wish that we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what is the use of that authority in the hands of the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emasculated ? The dead body is unable to make use of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hand, or of the heap of corn placed before it. So a worthless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unable to do anything. Such a man has no right to eat. It is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who eats without performing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thief.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body is for the people, for God.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one should sacrifice one’s self and give up one’s all.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real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who eats without performing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thief. No authority could ever tyrannize over a nation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this. If the true meaning of this saying could blend with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blood and flow in our veins, we have nothing else to win.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everything. Satyagraha is a celestial weapon. That man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fittingly hold it who possesses manliness and courage. If we all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 after having well understood it, it will be said of India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land of cowards but of thirty crores of gods.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RAMBHAU GOGATE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Vaishakh Sud 6 [May 17, 1918]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RAMBHAU GOGATE,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Kotwal’s sister may come now, if she feels like it. But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so great these days that it will be terrifying to any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living in Indore. I would therefore advise her to come after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rains will start soon after that and the air will be a little cooler,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humid at any rate. At present, the sky pours down 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scorching winds are blowing at all hours. When she comes [in June],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be here and she will assuredly have her company.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after consulting Ba. I hope she has made herself familiar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customary diet here and the routine of  life, etc.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 N. 3614</w:t>
      </w:r>
    </w:p>
    <w:p>
      <w:pPr>
        <w:autoSpaceDN w:val="0"/>
        <w:autoSpaceDE w:val="0"/>
        <w:widowControl/>
        <w:spacing w:line="27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21-5-1918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T0 J. L. MAFFEY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1918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confidence that the request contained in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accepted, I am busy making recruiting preparations.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commence work before I have your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 LETTER T0 MAGAGANLAL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[May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you thoroughly miserable; my intention,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soothe you. Harshness is conquered by gentleness, hatred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lethargy by zeal and darkness by light. Your love flows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driblets; but, as a mere drizzle of rain goes to waste, so, I see, does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oftentimes. It is a heavy downpour of rain which drenches the soil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fullness; likewise, only a profuse shower of love overcomes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go wrong is in expecting justice. Go on doing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Love is not love which asks for a return. If one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with love oneself, where could one store the love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give? This is the hidden significance of seeing all as one.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felt the stab of love, she was one with  God. This is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advaita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actual practice. Follow as much of this as you can; keep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at any rate.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Viceroy”, 29-4-1918.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Maffey sent extracts from his correspondence with Gandhiji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Willingdon, Governor of Bombay, and informed Gandhiji of his action.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correspondence with the Governor of Bombay,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Crerar”,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30-5-1918.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feel moved when I read of Willie’s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too with the Viceroy’s feelings. Why should he [be]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investigate matters of this nature when there is a deadly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on? Willie and we should meekly suffer. There is no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stake in Willie’s case. There is no question of race prejudice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public feeling. Some must be content to be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or actions. What is necessary is to correspond with Willie.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fight his way to freedom, if he needs it. To be anxious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is to do him injustice. I feel sure that he is happy where he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public agitation is unnecessary. If you feel like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a manly letter to the Viceroy for worrying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feel that many of these Englishmen who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strain of war without collapsing must be </w:t>
      </w:r>
      <w:r>
        <w:rPr>
          <w:rFonts w:ascii="Times" w:hAnsi="Times" w:eastAsia="Times"/>
          <w:b w:val="0"/>
          <w:i/>
          <w:color w:val="000000"/>
          <w:sz w:val="22"/>
        </w:rPr>
        <w:t>yogis.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their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employed for a better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24,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Panditji about you. He asked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you would expect. I suggested Rs. 300/-. I got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thought the amount a little too high. So I want to ask you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minimum you will accept.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Bandemataram from.</w:t>
      </w:r>
    </w:p>
    <w:p>
      <w:pPr>
        <w:autoSpaceDN w:val="0"/>
        <w:autoSpaceDE w:val="0"/>
        <w:widowControl/>
        <w:spacing w:line="266" w:lineRule="exact" w:before="6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11270. Courtesy: Valji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W. Pearson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contents that this letter was written in 1918 and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written to the addresses from Nadiad on or before May 16;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item. Gandhiji was in Motihari on May 20, 21, 23 and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33. LETTER TO HANUMANTRAO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you to do is not to sever your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remaining in the Society do the Hindi work.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Shastriar to permit you to go to Allahabad, stay there a year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 fairly well, then return to Madras and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work spread a knowledge of Hindi among the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fact of your having studied Hindi will enlarge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work and enable you if the occasion arose to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outside the Madras Presidency. I do not know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it. I have. There is almost an unbridgeable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Dravidians and all the other Indians. The shortest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bridge is undoubtedly the Hindi language. English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its place. When Hindi becomes the common language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classes the Hindi vocabulary will soon filter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There is something undefinable about Hindi which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language to learn and somehow or other there is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about Hindi grammar such as I have not known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 other language. The result is that the learning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largely a matter of memory only. Hence do I say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national work a knowledge of Hindi is an absolute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better than that a member of the Society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training in Hindi? Mr. Gokhale once told me that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Hindi to be obligatory on the part of all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wanted Hindi to be the language spoken at the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He added that the Tamilians and especially Mr. Shastriar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the greatest difficulty. He was too old to learn it !!!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of Satyagrahashram as something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Society. But I do not. During the last days of Mr. Gokhale’s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 his wish was that I should open a branch in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to life a province which appeared to be politically dead. It fills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pride to know that I have played a humble part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programme. It is a matter not of much moment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Satyagrahashram for very sound reasons cannot be recognized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branch. The work is there. In so far as it is good in my estimation the </w:t>
      </w:r>
      <w:r>
        <w:rPr>
          <w:rFonts w:ascii="Times" w:hAnsi="Times" w:eastAsia="Times"/>
          <w:b w:val="0"/>
          <w:i w:val="0"/>
          <w:color w:val="000000"/>
          <w:sz w:val="22"/>
        </w:rPr>
        <w:t>credit is the Society’s, the failures are due to my limitations and need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India Society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shared by the Society. When in the fullness of time,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limitations, the Ashram will merge in the Society. Till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wanted to come to the Ashram I would not admit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as a loan from the Society. So you see that in thinking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candidate for learning Hindi I have not even conceived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your severance from the Society.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SPEECH AT PATNA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1918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returned from Motihari to attend a meeting in Patna City on the </w:t>
      </w:r>
      <w:r>
        <w:rPr>
          <w:rFonts w:ascii="Times" w:hAnsi="Times" w:eastAsia="Times"/>
          <w:b w:val="0"/>
          <w:i w:val="0"/>
          <w:color w:val="000000"/>
          <w:sz w:val="18"/>
        </w:rPr>
        <w:t>25th ultimo. While in Champaran, he visited the District Magistrate and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Divisional Officer, Bettiah, and then went on and saw his schools at Shikarpur,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Madhuban and Dhakka. While at Motihari, he stayed with Babu Gorakh Prasad.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of ryots visited his camp, but most of them were instructed to take their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to their local representatives. His visit caused a mild excitement as usual.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in Patna over which the Hon’ble Mr. Purnendu Narayan Sinha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was an unusually crowded one, some 8,000 persons attending including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300 sadhus. It would seem that the people expected a more fiery speech than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delivered, for the enthusiasm evinced at Mr. Gandhi’s arrival waned very low </w:t>
      </w:r>
      <w:r>
        <w:rPr>
          <w:rFonts w:ascii="Times" w:hAnsi="Times" w:eastAsia="Times"/>
          <w:b w:val="0"/>
          <w:i w:val="0"/>
          <w:color w:val="000000"/>
          <w:sz w:val="18"/>
        </w:rPr>
        <w:t>as the speech proceeded.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opening remarks he referred to the subject of a universal language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hoped that within a few years Hindus would learn Persian and Muhammadans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study Sanskrit, so that the two languages might eventually combine. 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on to say that he had no time to speak to them regarding affairs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or”the disgraceful episode at Shahabad, but he would say that mutual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Muhammadans and Hindus would not be attained by recourse to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Tribunals; that was a question of mutual consultation and arrangement.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his speech was”Our Present Condition”. The time had arrived for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their choice. Such opportunities only come once in the lifetime of a nation.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addressing his remarks more specially to the educated classes. India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on for another army; already some seven or eight lakhs were serving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another five lakhs were to be recruited this year. These persons were paid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earned their living by military service. India could not be proud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and derived no benefit from their existence. The self-government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clamouring for was not the self-government that he had in mind.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a self-government army, and for this it was incumbent on them to supply </w:t>
      </w:r>
      <w:r>
        <w:rPr>
          <w:rFonts w:ascii="Times" w:hAnsi="Times" w:eastAsia="Times"/>
          <w:b w:val="0"/>
          <w:i w:val="0"/>
          <w:color w:val="000000"/>
          <w:sz w:val="18"/>
        </w:rPr>
        <w:t>the five lakhs that Government wanted without waiting for Government to recruit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advise he gave them was to raise a republican army, and he called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people”to go along with him and go wherever the Government directed”. (At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a fairly large number of people quietly slipped away from the meeting).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provide the men, Government would obtain them somehow or other if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by enforcing legal compulsion.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Another matter that be wished to speak to them about was the idea that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meant the dismissal of the British from India—this was  impossible.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was to become a great partner in the British Empire. A great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had said.”We are prepared to fight, but on this condition, that you pledge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to grant self-government to India.” In his opinion, this was not a straight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obtaining self-government. He advocated that India should provide the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wanted, and impose no conditions— any calamity that overtakes the Empire is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overtakes India as well. The English race had two outstanding characteristics,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lived in friendship with those who know how to die and those who know how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kill, and they helped those who helped themselves; they would be of one heart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claimed their rights at the very first moment they showed their strength </w:t>
      </w:r>
      <w:r>
        <w:rPr>
          <w:rFonts w:ascii="Times" w:hAnsi="Times" w:eastAsia="Times"/>
          <w:b w:val="0"/>
          <w:i w:val="0"/>
          <w:color w:val="000000"/>
          <w:sz w:val="18"/>
        </w:rPr>
        <w:t>and their determination to obtain these rights. Two essentials are necessary in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government—power over the army and power over the purse, and that is why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said that India’s ambition to obtain self-government would be blasted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missed this opportunity of obtaining military training and assisting the Empire,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thereby obtaining self-government. This opportunity would never come again.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those who are weak are compelled to think of making conditions—the strong </w:t>
      </w:r>
      <w:r>
        <w:rPr>
          <w:rFonts w:ascii="Times" w:hAnsi="Times" w:eastAsia="Times"/>
          <w:b w:val="0"/>
          <w:i w:val="0"/>
          <w:color w:val="000000"/>
          <w:sz w:val="18"/>
        </w:rPr>
        <w:t>impose no conditions.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Bombay Secret Abstracts, 1918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SPEECH AT KHANDHALI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of Khandhali have shown great pluck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But . . . just as when a river is overflowed we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overflowing water and just as it flows away to the sea in vain,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some of your boldness and courage is also wasted away.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 went to attach her property, a woman let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buffalo. She has committed a blunder in so doing, so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 who struck her with his umbrella. But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not commit such blunders. A true satyagrahi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>so. The first thing to do in any struggle of satyagraha is to stick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return from Motihari, Gandhiji visited Khandhali, a village in Matar </w:t>
      </w:r>
      <w:r>
        <w:rPr>
          <w:rFonts w:ascii="Times" w:hAnsi="Times" w:eastAsia="Times"/>
          <w:b w:val="0"/>
          <w:i w:val="0"/>
          <w:color w:val="000000"/>
          <w:sz w:val="18"/>
        </w:rPr>
        <w:t>taluka, and addressed a public meeting on the significance of satyagraha.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If we make a very subtle definition of truth, it includes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because our definition of truth is rather narrow,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add a little to it. In this struggle we are not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we are not to abuse anybody. If the opponent abuses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tolerate it. If he gives a blow to us with a stick, we have to bear </w:t>
      </w:r>
      <w:r>
        <w:rPr>
          <w:rFonts w:ascii="Times" w:hAnsi="Times" w:eastAsia="Times"/>
          <w:b w:val="0"/>
          <w:i w:val="0"/>
          <w:color w:val="000000"/>
          <w:sz w:val="22"/>
        </w:rPr>
        <w:t>it without giving a blow in return.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a satyagrahi has to be fearless. He has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his duty. You know that so long as we stick to truth,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absolutely free from fear. You will always get protection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dealings will be straightforward. When we are in the wrong,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very nervous about us. Those gentlemen who have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run away from the village. But you have not run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of satyagraha. Always stick to truth;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mischievous. A satyagrahi will always welcome imprisonment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warrant, if he has committed a crime. Even if he has not committed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welcome it. What if it is not committed and yet it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Court? The Government has authority over this body, not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 soul can be conquered through love.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this and, therefore, whether he has committed a crime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he remains fearless. The gentleman who has removed the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unlawfully, will, I hope, admit his mistake and boldly say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any punishment that may be ordered for him. Only thus </w:t>
      </w:r>
      <w:r>
        <w:rPr>
          <w:rFonts w:ascii="Times" w:hAnsi="Times" w:eastAsia="Times"/>
          <w:b w:val="0"/>
          <w:i w:val="0"/>
          <w:color w:val="000000"/>
          <w:sz w:val="22"/>
        </w:rPr>
        <w:t>shall you be elevated.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theft if we do not allow our goods to go into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officers. So long as they have not fallen in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them to another village, you can bury them,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your cattle and take them anywhere you like. But no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attached, either by a horde of Government officials or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we should not even touch them. We are not going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attachments, we do not protect our cattle for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any Government officer attaches our buffalo,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take it back. Brothers and sisters, I appeal to you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It is not our business to speak insolently to officers or to </w:t>
      </w:r>
      <w:r>
        <w:rPr>
          <w:rFonts w:ascii="Times" w:hAnsi="Times" w:eastAsia="Times"/>
          <w:b w:val="0"/>
          <w:i w:val="0"/>
          <w:color w:val="000000"/>
          <w:sz w:val="22"/>
        </w:rPr>
        <w:t>let loose our cattle when they come to 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told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gracefully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struggle, but such tricks as are played by some Khandhali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mar the beauty of the struggle. I beg of you not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again. Real bravery lies in receiving rather than in giving blows.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consisted in letting loose the buffaloes attached by revenue officials.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was reading my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Therein I saw that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a Kshatriya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‘apalayanam’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It means that in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 a Kshatriya does not fall back, but, on the contrary, sticks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post. If our Government will not fight with the Germans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our soldiers go and stand before  them weaponless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explosives and  say,”We will  die of your blows”, then,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 will win the war at once. But such an action requires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samskar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 possesses most of it. The vegetables that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not grow properly in England. The seeds of </w:t>
      </w:r>
      <w:r>
        <w:rPr>
          <w:rFonts w:ascii="Times" w:hAnsi="Times" w:eastAsia="Times"/>
          <w:b w:val="0"/>
          <w:i/>
          <w:color w:val="000000"/>
          <w:sz w:val="22"/>
        </w:rPr>
        <w:t>samskar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in India. Pure bravery lies in the power of endurance.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>real satyagraha. It is mean to run away in face of danger.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appealed to the gentleman who had committed the crime to admit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to undergo the punishment that the law might inflict on him. He then asked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to act cautiously but courageously and requested them to be hospitable towards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officers. Finally he said that they had already attained success in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and congratulated them on their great pluck and courage.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3-6-1918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yesterday afternoon at Navli. As you may be aware,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is being prosecuted under the charge of having devised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the officials during the performance of their duty. The boy,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convinced, is utterly innocent. The culprit, I am grieved to say,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important personage, Chaturbhai Patel. He made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yesterday and gave me authority to disclose the name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His excuse is that he was misled into thinking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attachments on a particular morning but the attachments were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This excited him and by way of revenge he put stinging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nightshade on the quilts that were to be used by the officials.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this is no defence at all and I tender my apology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that might have been caused by Chaturbhai’s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action. I believe, as a matter of fact, the officials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scot-free and some men of our own party were stung when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scene, but after the rest of the Navli people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Chaturbhai began to help them. He and the officials are, I am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on friendly terms and it is evident that Chaturbhai had planned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joke. He is now thoroughly repentent. I suggest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prosecution against the boy referred to and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no notice be taken of Chaturbhai’s action.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disagree, Chaturbhai is quite prepared to stand trial. The 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against the boy is to resume tomorrow.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10690.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J. CRERAR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CRERAR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Mr. Maffey’s letter in which he refers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Governor regarding the offer of my services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immediately after the Conference at Delhi.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Maffey’s letter I gather that he sent extracts from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and me to His Excellency. Will you kindly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Excellency’s wishes regarding my offer and the suggestions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to Mr. Maffey in so far as they refer to Kaira?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Judicial and Public Records: 3412/18</w:t>
      </w:r>
    </w:p>
    <w:p>
      <w:pPr>
        <w:autoSpaceDN w:val="0"/>
        <w:autoSpaceDE w:val="0"/>
        <w:widowControl/>
        <w:spacing w:line="220" w:lineRule="exact" w:before="11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Crerar, Secretary to the Governor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J.L. Maffey”, 30-4-1918.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letter, Crerar wrote in his reply of June 1: “His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will cordially welcome your co-operation, which he hopes will be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particularly to the encouragement of recruiting in the Northern Division,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there will be a wide field for effort in regard to the development of resources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other directions. Government are at present engaged in working out a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giving effect to the resolution of the Delhi Conference and these measures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at the Conference to be held in Bombay on June 10th.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that you will be able to attend the Conference and that he will have an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of seeing you personally.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MAHATMA MUNSHIRAM</w:t>
      </w:r>
    </w:p>
    <w:p>
      <w:pPr>
        <w:autoSpaceDN w:val="0"/>
        <w:autoSpaceDE w:val="0"/>
        <w:widowControl/>
        <w:spacing w:line="286" w:lineRule="exact" w:before="106" w:after="0"/>
        <w:ind w:left="349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Vaishakh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MAHATAMAJI,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affectionate and moving letter. I am 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it for lack of time. [Only the other day] in Delhi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Chi. Indra,”Has Mahatmaji forgotten me?”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later I got your letter. I was so happy. The land of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ryots that had been attached has been given back.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pecuniary loss now. They have gained much strength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gives me strength. When funds from work run low,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remember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have some relief from your pain. May God keep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of the Ashram are looking forward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visit. We shall all become impatient if you exceed the time limit.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Ashramites send you their </w:t>
      </w:r>
      <w:r>
        <w:rPr>
          <w:rFonts w:ascii="Times" w:hAnsi="Times" w:eastAsia="Times"/>
          <w:b w:val="0"/>
          <w:i/>
          <w:color w:val="000000"/>
          <w:sz w:val="22"/>
        </w:rPr>
        <w:t>namaskars.</w:t>
      </w:r>
    </w:p>
    <w:p>
      <w:pPr>
        <w:autoSpaceDN w:val="0"/>
        <w:autoSpaceDE w:val="0"/>
        <w:widowControl/>
        <w:spacing w:line="220" w:lineRule="exact" w:before="66" w:after="0"/>
        <w:ind w:left="0" w:right="5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46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968"/>
        </w:trPr>
        <w:tc>
          <w:tcPr>
            <w:tcW w:type="dxa" w:w="58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original in Gandhiji’s hand: G. N. 2207</w:t>
            </w:r>
          </w:p>
        </w:tc>
        <w:tc>
          <w:tcPr>
            <w:tcW w:type="dxa" w:w="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10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that time.  As suggested in you letter of April 30th to Mr. Maffey, he will be glad,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organizations which will, it is hoped, result from the Conference,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on foot, to indicate in more detail the directions in which you services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profitably utilized. As regards the revenue situation in Kaira,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that this, like all other questions of internal administration, must be dealt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separately on its merits, and that there should be no confusion of issues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great and urgent purposes of the Conference, but a whole-hearted and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without distinction of race, class or creed. He feels sure that you will concur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view and by your example and influence support his endeavour to secure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unanimity and co-operation which the present grave crisis requires.”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0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my two letters regarding the Navli and Khandli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have proved misfires. I have failed in driving home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make. I appreciate and accept the legal position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up. The parties are being advised to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confessions before the court. The case I give below is much simpler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Navli and the Khandli ones. I worry you with it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take any undue advantage of legal plans or to advise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ryot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to disregard lawful orders. Bhula Desai owns among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 No. 711/1 in Nawagam. This has not been declared forfeited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forfeiture dated the 31st March, 1918 which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591,596 and others. Since the forfeiture notice and that dated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had been issued for the sale of onion crop standing in the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was advertised for the 29th but it did not take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had meanwhile pointed out the illegality of the notice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that it might be withdrawn. But the Assistant Collector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 order dated the 28th instant to the effect that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would be treated as theft. The onion crop is ready to be cut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seriously damaged if the threatening rain pours down.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seems to me to be on the holders’s side. I am therefore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remove the onion crop. I observe too that another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his fields has been issued in common with the fields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>to other cultivators of Nawagam.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and in view of the fact mentioned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land is not be forfeited, I hope you will consider my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>be right and proper.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C.W. 10692. Courtesy : Chhaganlal Gandhi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regarding Khandli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T0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fighting a war. It is in difficulties. We,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the people, want swaraj through its co-operation.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until we have made ourselves fit for it. One aspect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is surely that we should share its burdens. Our object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 Ashram is to strengthen the character of the inmates.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then, the duty of the Ashram to offer its help? The end of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us better qualified [for swaraj]. I think we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go. One of us will stay behind with the children. Let us know, </w:t>
      </w:r>
      <w:r>
        <w:rPr>
          <w:rFonts w:ascii="Times" w:hAnsi="Times" w:eastAsia="Times"/>
          <w:b w:val="0"/>
          <w:i w:val="0"/>
          <w:color w:val="000000"/>
          <w:sz w:val="22"/>
        </w:rPr>
        <w:t>soon, what you think of this.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 If we go, we take others as well.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RAMDAS GANDHI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wish to write to you but cannot do so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pressure of work. Two letters from you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unanswered. I feel sad when writing to you is delayed. Of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>both think of you everyday.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Ba and Devdas are with me. Devdas’s health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grown very strong. As the climate there has suited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here has suited him. Devo teaches and learns, both. He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knack now. He has learnt 9 chapters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day on which this letter was written is not known.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suggested in the source;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Vad </w:t>
      </w:r>
      <w:r>
        <w:rPr>
          <w:rFonts w:ascii="Times" w:hAnsi="Times" w:eastAsia="Times"/>
          <w:b w:val="0"/>
          <w:i w:val="0"/>
          <w:color w:val="000000"/>
          <w:sz w:val="18"/>
        </w:rPr>
        <w:t>7 in the year 1918 corresponded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June 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many books. He is now going to Madras where he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learn Tamil. He remains quite cheerful. He has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 as you are and washes his clothes, too, almost as clean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also keeps quite well. She has changed her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straightforward and pleasing in her ways.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expressing your views about Mr.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levelling charges against me the way you have done.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 but I think your charges are not justified. Mr. West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and he has not left the Press. What Manilal did.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still not at peace. When you get tired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come over here. But you can do so only if Manilal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your help. Remain there as long as it suits you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 having earned enough and having made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strong.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must be very fine. Tell her that I am eagerly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 letter from her. Have you met Mr. Philips?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all the persons whom you have met. Tell me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learnt and what you feel you have learnt only half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you should have liked to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5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West, Gandhiji’s co-worker who looked after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Farm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illegible.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sentence here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1918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MAFFEY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21st ultimo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redirected here from Motihari. I have already placed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His Excellency Lord Willingdon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in Delhi that probably in a month’s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Ali might be discharged.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now a trifle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Would you please let me know whether I might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release at an early date?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Chelmsford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TO”THE BOMBAY CHRONICLE”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1918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for seeking the hospitality of your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enclosed extracts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of over two lakhs of emigrants from India. Mr.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Cachalia, the esteemed President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Johannesburg, has sent from that place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cablegram regarding one of the matters referred to in the extracts: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 meeting, fifth, strongly protested section nineteen Railway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Regulations. Resolved cable supporters India. Regulations impose statutory</w:t>
      </w:r>
    </w:p>
    <w:p>
      <w:pPr>
        <w:autoSpaceDN w:val="0"/>
        <w:autoSpaceDE w:val="0"/>
        <w:widowControl/>
        <w:spacing w:line="220" w:lineRule="exact" w:before="2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Secretary to the Viceroy, Lord Chelmsford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Then Governor of Bombay;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Crerar”, 30-5-1918.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lbid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caption, “Anti-Indian Legislation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Africa”. The letter appears to have been released generally to the Press.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 bar in regard to issue of tickets, placing in, and removing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compartments, occupation of place on station platforms, empower minor</w:t>
      </w:r>
    </w:p>
    <w:p>
      <w:pPr>
        <w:autoSpaceDN w:val="0"/>
        <w:tabs>
          <w:tab w:pos="1370" w:val="left"/>
          <w:tab w:pos="2110" w:val="left"/>
          <w:tab w:pos="2890" w:val="left"/>
          <w:tab w:pos="3850" w:val="left"/>
          <w:tab w:pos="4610" w:val="left"/>
          <w:tab w:pos="5290" w:val="left"/>
          <w:tab w:pos="58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assigning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suitable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representation appropriate quarters. Community unanimous assert rights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relief sought granted.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was one of the staunchest workers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campaign that raged for eight years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campaign, he reduced himself to poverty,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the sake of India’s honour. One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understand what is meant by the words”Community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rights unless relief sought granted.” It is not a threat,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cry of distress felt by a community whose self-respect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injured.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that the white people of South Africa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impressed by the war which is claimed to be waged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ryots or weaker or minor nationalities.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colour is not restrained even by the fact that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raised a volunteer bearer corps which is gallantly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Africa with the column that was taken to East Africa by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difficult—it is complex. Prejudices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legislation. They will yield only to patient toil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But what of the Union Government? It is feeding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by legalizing it. Indians would have been content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prejudice had been left to work itself out, care being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against violence on either side. Indians of South Africa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 even against a boycott on the part of the whites.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already. In social life, they are completely ostracized.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ostracism, but they silently bear it. But the situation alters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steps in and gives legal recognition to the anti-colour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It is impossible for the Indian settlers to submit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restraint upon their movements. They will not allow booking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to decide as to whether they are becomingly dressed.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allow a platform inspector to restrict them to a reserved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platform. They will not, as if they were ticket-of-leave men,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their certificates in order to secure railway tickets.</w:t>
      </w:r>
    </w:p>
    <w:p>
      <w:pPr>
        <w:autoSpaceDN w:val="0"/>
        <w:autoSpaceDE w:val="0"/>
        <w:widowControl/>
        <w:spacing w:line="24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pendency of the war cannot be used as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to cover fresh wrongs and insults. The plucky custodians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 are doing their share in South Africa. We are here </w:t>
      </w:r>
      <w:r>
        <w:rPr>
          <w:rFonts w:ascii="Times" w:hAnsi="Times" w:eastAsia="Times"/>
          <w:b w:val="0"/>
          <w:i w:val="0"/>
          <w:color w:val="000000"/>
          <w:sz w:val="22"/>
        </w:rPr>
        <w:t>bound  to help them. Meetings throughout India should inform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inhabitants of South Africa that India resents their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sons. They should call upon the Government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to secure effective protection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South Africa. I hope that Englishmen in India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behindhand in lending their valuable support to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redress the wrong.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Cachalia’s cable is silent on the grievance disclosed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batch of extracts. It is not less serious. In its effect it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deadly. But the community is hoping to right the wrong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highest legal tribunal in the Union. But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above that tribunal. Let me state it in a sentence.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reactionary Attorney-General has obtained a ruling from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to the effect that subjects of ‘Native States’ are aliens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British subjects and are, therefore not entitled to its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appeals under a particular section of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are concerned. Thus, if the local Court’s ruling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thousands of Indians settled in South Africa will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security of residence in South Africa, for which they fought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years and which they thought they had won. At least a quarter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settlers of South Africa are subjects of the Baroda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States. If any law considers them as aliens, surely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altered. It is an insult to the States and their subjects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as aliens.</w:t>
      </w:r>
    </w:p>
    <w:p>
      <w:pPr>
        <w:autoSpaceDN w:val="0"/>
        <w:autoSpaceDE w:val="0"/>
        <w:widowControl/>
        <w:spacing w:line="220" w:lineRule="exact" w:before="4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7-6-1918; also, </w:t>
      </w:r>
      <w:r>
        <w:rPr>
          <w:rFonts w:ascii="Times" w:hAnsi="Times" w:eastAsia="Times"/>
          <w:b w:val="0"/>
          <w:i/>
          <w:color w:val="000000"/>
          <w:sz w:val="18"/>
        </w:rPr>
        <w:t>Speeches and Writings of Mahatma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SIR GEORGE BARNES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GEORGE BARNES,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matters affecting the status of emigrants to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under your department. If so, I beg to invite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note from the papers that the Union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>again succumbing to the white prejudice against colour and that what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claimed to be a war for principles and for the defence of weaker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nationalities has produced but little impression upon the whites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problem, I know, is difficult. Prejudices cannot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legislation. They will yield only to patient toil and education.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fear is that the Union Government, instead of holding the scales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evenly between conflicting interests, is itself feeding this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If my view be correct, it is a question as to how far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protection of the Union Jack in its anti-Imperial course.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Government of India effectively move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an energetic protest against this indecent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pride and race prejudice?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are aware that the small Indian colony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has rendered and is still rendering, as is admitted by all,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service during the war. A bearer corps has been serving in East </w:t>
      </w:r>
      <w:r>
        <w:rPr>
          <w:rFonts w:ascii="Times" w:hAnsi="Times" w:eastAsia="Times"/>
          <w:b w:val="0"/>
          <w:i w:val="0"/>
          <w:color w:val="000000"/>
          <w:sz w:val="22"/>
        </w:rPr>
        <w:t>Africa from the time that General Smuts proceeded there.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are divided into two parts. One part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framed railway regulations which speak for themselves.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that an Indian should have to confine himself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portion of a station platform, reserved carriage, a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ticket-office, etc., etc., and even then depend for a first or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on the caprice of the booking clerk who is authorized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a ticket to an Indian if, in his opinion, the latter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becomingly dressed.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shows how, by the ill-judged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Government, Indians, born in Native States and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have been deprived of valuable legal rights.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Court’s decision is sound, the law is clearly bad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altered. If it is unsound, the Union Government should have it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by supporting an appeal to the local Privy Council.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from the Baroda State have settled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Government must have known when they resisted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aggrieved party that they ran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endangering the just rights of Indians who are, to all intents and </w:t>
      </w:r>
      <w:r>
        <w:rPr>
          <w:rFonts w:ascii="Times" w:hAnsi="Times" w:eastAsia="Times"/>
          <w:b w:val="0"/>
          <w:i w:val="0"/>
          <w:color w:val="000000"/>
          <w:sz w:val="22"/>
        </w:rPr>
        <w:t>purposes, British subjects.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set the cable in motion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steps to undo the wrong referred to in the papers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Commerce and Industry: June 1918: No.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assurance regarding the Navli and Khandli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Nawagam case, my reading of the law is that forfeiture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by name. No such order has been passed regarding 311/1.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vital point of law. In my opinion the phrase”and others”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be availed of to adversely affect large interests.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understood the position regarding forfeiture as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 your letter under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Uttarsanda this afternoon. The Mamlatdar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the effect that only the well-to-do holders need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and the needy ones will have their assessment suspended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inability being satisfactorily established. This is what I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at our interview. I have strongly advised the Uttarsanda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able to pay at once.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now be my duty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collect from these cultivators. Could you not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orders after the style of the Mamlatdar? It will save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ours, to say the least. And the Government will have revenue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their honour. 1 should like to be able to tell H.E.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had settled our domestic differences. Should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to pass such orders, I assume that there would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to be collected.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10694. Courtesy: Chhaganlal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 that in the Navli and Khandli cases if the persons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convicted on their own plea of guilty the prosecution would not press for heavy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clarified the position regarding forfeiture by saying: “There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 question of permanently forfeiting, if it can be avoided, valuable holdings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trifling arrears. The lands which have already been forfeited will be given back (i)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payment of the arrears, (ii) on the recovery by distraint or by sale of so much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only as is necesary to recover the whole amount due.”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People of Kheda”, 6-6-1918.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At the meeting of the Provincial War Conference at Bombay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SPEECH AT UTTARSANDA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the order issued by the Mamlatdar. The order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as a result of our consultation. A few days back, when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Collectors I had made suggestions to that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if he would act up to my suggestions, the struggle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terminate. Such an order has now been issued by the Mamlatdar.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first condition of our struggle that the day the assessment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dues of the poor were suspended, those who can afford to pay shall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pay up the revenue. In the beginning, Government was obstinate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say that it could not be done. Government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that was fixed by them must be paid up at the proper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Mamlatdar has issued an order to the effect that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to pay up the assessment should pay it up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unable to pay will get suspension. Thus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revenue; the people will preserve their self-respect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be true to their vow. We must thank the Mamlatdar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order, but how? By understanding the true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i.e., by paying up your dues without any hesitation.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able to pay the assessment must pay it up today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and you must make a list of those who are not able to pay.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convince your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are really poor.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 will issue an order for the suspension of their revenue.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amongst you. It is this . Do not put down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pay the assessment as poor. Make a list of those only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paid, would have to borrow money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sahukar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abnormal rate of interest, or of those who would have to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or ornaments. The smaller the list of such persons, the 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credit. The world will laugh at those who are able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pay according to their vow and yet would not pay. And we </w:t>
      </w:r>
      <w:r>
        <w:rPr>
          <w:rFonts w:ascii="Times" w:hAnsi="Times" w:eastAsia="Times"/>
          <w:b w:val="0"/>
          <w:i w:val="0"/>
          <w:color w:val="000000"/>
          <w:sz w:val="22"/>
        </w:rPr>
        <w:t>must see that we are not thus ridiculed. We must not wish to misuse the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return from Bihar, Gandhiji, accompanied by V. J. Patel,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Uttarsanda, a village three miles distant from Nadiad. The Mamlatdar’s order,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the rich agriculturists of the village should pay up their dues and the poor </w:t>
      </w:r>
      <w:r>
        <w:rPr>
          <w:rFonts w:ascii="Times" w:hAnsi="Times" w:eastAsia="Times"/>
          <w:b w:val="0"/>
          <w:i/>
          <w:color w:val="000000"/>
          <w:sz w:val="18"/>
        </w:rPr>
        <w:t>khatedars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given a suspension of the assessment till the next year, was read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by the </w:t>
      </w:r>
      <w:r>
        <w:rPr>
          <w:rFonts w:ascii="Times" w:hAnsi="Times" w:eastAsia="Times"/>
          <w:b w:val="0"/>
          <w:i/>
          <w:color w:val="000000"/>
          <w:sz w:val="18"/>
        </w:rPr>
        <w:t>talati</w:t>
      </w:r>
      <w:r>
        <w:rPr>
          <w:rFonts w:ascii="Times" w:hAnsi="Times" w:eastAsia="Times"/>
          <w:b w:val="0"/>
          <w:i w:val="0"/>
          <w:color w:val="000000"/>
          <w:sz w:val="18"/>
        </w:rPr>
        <w:t>. Gandhiji then addressed the gathering.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Money-lender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the Mamlatdar saheb. If you will act according to my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sure, your vow will be a great gain for you,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by others. We must act with a clean conscience. How bitterly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 feel when we were told that the Government was right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wrong? Now the Government say that they leave it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pay the revenue or not. So our duty is two-fold.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pay the revenue must pay it up at once. If they do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we must bring our influence to bear upon them. And, secondly,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make a list of the poor </w:t>
      </w:r>
      <w:r>
        <w:rPr>
          <w:rFonts w:ascii="Times" w:hAnsi="Times" w:eastAsia="Times"/>
          <w:b w:val="0"/>
          <w:i/>
          <w:color w:val="000000"/>
          <w:sz w:val="22"/>
        </w:rPr>
        <w:t>khatedars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 making it,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assessment. On the 10th June, there is a War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And I hope such orders as are given in this village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 in other villages and I shall be able to tell the Governor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is over.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5-6-1918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SPEECH AT  NAVAGAM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1918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well and shall not, therefore, speak long. I must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that the people of Navagam and Nayaka have shown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done good work. Some persons at Navali and Khandhali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all bounds. They set free the buffaloes which had been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led them back. They also rubbed the officer’s beds with </w:t>
      </w:r>
      <w:r>
        <w:rPr>
          <w:rFonts w:ascii="Times" w:hAnsi="Times" w:eastAsia="Times"/>
          <w:b w:val="0"/>
          <w:i/>
          <w:color w:val="000000"/>
          <w:sz w:val="22"/>
        </w:rPr>
        <w:t>kavach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satyagraha but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pledge was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we would not pay. Officers believe that they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from the heavens. The idea behind our struggle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see that being an officer does not mean anything in special.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to pay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shall have to get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back; no harm will follow, however, if we do not succeed.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Kheda have earned much and learnt much. If you have had to pay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price for all this, it is not much that you have suffered.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fighting for our pledge.Every effort will be made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refunded. If we remain courteous and truthful,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appeal to the Government for its refund. Because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pay land revenue despite their having to pay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>, they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that Gandhiji wrote to the Collector that, if an order on the lines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issued by the Mamlatdar could be published and made applicable to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and the </w:t>
      </w:r>
      <w:r>
        <w:rPr>
          <w:rFonts w:ascii="Times" w:hAnsi="Times" w:eastAsia="Times"/>
          <w:b w:val="0"/>
          <w:i/>
          <w:color w:val="000000"/>
          <w:sz w:val="18"/>
        </w:rPr>
        <w:t>chothai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fines withdrawn, the struggle would cease.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Collector acting on Gandhiji’s suggestion, the satyagraha came to an end.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better respected and truth is held in greater honour.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seems to have changed its mind about confiscating lands.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had carried out its idea, it would have utterly disgraced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people’s regard. In view of the people’s strength, any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lands would have weakened the Government. Naked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cannot command much strength.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 9-6-1918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4th inst. As to the Nawagam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if a mistake has been made, it is mine and I shall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am writing this letter I have a visit from some Nawagam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They bring me the information that whilst the holder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the onion, it was attached and removed by the amlatdar.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concern is to save this onion and I can only do so if I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assistance. I suggest to you apart from the other equities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that is taking place there is no meaning in attaching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onion and that it be immediately returned to the holder.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or other case to be instituted against Bhulabhai,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return of the onion. In my humble opinion this onion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is an unwarranted abuse of authority. Any one of the fields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cover the assessment. The land was obviously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forfeiture. The onion was not sold on the day advertised for sale.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did not know where he stood. I still claim that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711/1 has not been forfeited. On the modalities,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conscience. If you did not represent a mighty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Bhulabhai was not a simple frightened peasant, apology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due to him for the vexatious harassment to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subjected. In view of the Mamlatdar’s orders I am advising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>to stop cutting any more onion. But I do hope that you will be good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that Bhula Desai’s field at Nawagam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forfeited and if the onion crop had been removed it would be for Gandhiji “to decide </w:t>
      </w:r>
      <w:r>
        <w:rPr>
          <w:rFonts w:ascii="Times" w:hAnsi="Times" w:eastAsia="Times"/>
          <w:b w:val="0"/>
          <w:i w:val="0"/>
          <w:color w:val="000000"/>
          <w:sz w:val="18"/>
        </w:rPr>
        <w:t>whether to come and apologize and pay his arrears”.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order the return of the onion removed by the Mamlatdar.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can be easily settled afterwards.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10695.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LETTER TO PEOPLE OF KHEDA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 [1918]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ISTERS OF </w:t>
      </w:r>
    </w:p>
    <w:p>
      <w:pPr>
        <w:autoSpaceDN w:val="0"/>
        <w:autoSpaceDE w:val="0"/>
        <w:widowControl/>
        <w:spacing w:line="266" w:lineRule="exact" w:before="34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that the people of the district of Kaira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 the 22nd of March last, has come to an end. The people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vow on that 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this vow is that the Government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the revenue from the poor, the well-to-do should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due from them. The Mamlatdar of Nadiad at Uttersanda,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 of June issued such orders, whereupon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Uttersanda, who could afford, were advised to pay up. Payments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commenced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foregoing order having been passed at Uttarsanda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addressed to the Collector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stating that if orders like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Uttarsanda were passed everywhere the struggle would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it would be possible to inform His Excellency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10th instant—the day of the sitting of the Provincial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Conference—that the domestic difference in Kaira was settled.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has replied to the effect that the order like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Uttarsanda is applicable to the whole district. Thus the people’s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 last been granted. The Collector has also stated in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query about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orders that the orders will not be enforced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further development of the case and settlement,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item and “Speech at Nadiad”, 8-6-1918.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used in Gujarati as manifesto jointly by Gandhiji and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Patel, and the English version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caption, “An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End without Grace”. It was also published in other English newspapers.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pledge, which is not reproduced here,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Pledge”,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22-3-1918.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may voluntarily pay up. Our thanks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Collector for this concession.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obliged to say with sorrow that although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end it is an end without grace. It lacks dignity.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have not been passed either with generosity or with the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very much looks as if the orders have been passed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reluctance. The Collector says:</w:t>
      </w:r>
    </w:p>
    <w:p>
      <w:pPr>
        <w:autoSpaceDN w:val="0"/>
        <w:autoSpaceDE w:val="0"/>
        <w:widowControl/>
        <w:spacing w:line="240" w:lineRule="exact" w:before="88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were issued to all mamlatdars on the 25th April that no pressure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put on those unable to pay. Their attention was again drawn to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in a proper circular issued by me on the 22nd of May and to ensure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effect was given to them, the mamlatdars were advised to divide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defaulters in each village into two classes, those who could pay and those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unable to pay on account of poverty.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was so, why were these orders not published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Had they known them on the 25th April what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they not have been saved from! The expenses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incurred by the Government in engaging the officials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in effecting executions would have been saved.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assessment was uncollected the people lived with their lives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They have lived away from their homes to avoid attachments.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had even enough food. The women have suffered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not to have. At times, they have been obliged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insults from insolent Circle Inspectors, and to helplessly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milch buffaloes being taken away from them. They have paid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and, had they known the foregoing orders,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saved all the miseries. The officials knew that this relief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was the crux of the struggle. The Commissioner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look at this difficulty. Many letters were addressed to him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unbending. He said,”Individual relief cannot be granted,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the law.” Now the Collector says: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orders of April 25, so far as it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 related to putting pressure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were really unable to pay on account of poverty, were merely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restatement of what are publicly known to be the standing orders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on that subject.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really true, the people have suffered deliberately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sheer obstinacy! At the time of going to Delhi,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the Commissioner requesting him to grant or to issue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above effect so that the good news could be given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Viceroy. The Commissioner gave no heed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are moved by the sufferings of the people, we perceive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in order to placate the people we are now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individual relief,” the officials could have generously said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endeared themselves to the people, but they have obstinately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this method (of winning them over). And even now relief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granted in a niggardly manner involuntarily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any mistake. It is even claimed that what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is nothing new. And hence we say that there is little grace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have failed to be popular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obstinacy, because of their mistaken belief that they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being in the wrong and because of their having made it a fetish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never be said of them that they had yielded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popular agitation. It grieves us to offer this criticism.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ourselves to do so as their friends,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the official attitude is thus unsatisfactory, our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granted and it is our duty to accept the concession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thankfulness. Now, there is only 8 per cent of the assessment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unpaid. It was a point of honour with us till now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Conditions having materially altered it is a point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 to pay up the assessment. Those who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without causing the Government the slightest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show that where there is no conflict between the dictates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and those of man-made law, they are second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the law of the land. A satyagrahi sometimes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momentarily to disobey laws and the constituted authority, only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in the end his regard for both.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a list of those who are unable to pay we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test so rigid that no one can challenge our findings.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for payment is at all in doubt should consider it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pay. The final decision as to the incapacity for payment will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authorities, but we believe that the judgement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its full weight.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courage the people of Kaira have drawn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During the last six months they have had full taste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fruits of observing truth, fearlessness, unity, determination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available only in the English version.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We hope that they will still further cultivate these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will move forward on the path of progress, and shed lustre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name of the Motherland. It is our firm belief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have truly served their own cause, as well as the cause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Empire.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you!</w:t>
      </w:r>
    </w:p>
    <w:p>
      <w:pPr>
        <w:autoSpaceDN w:val="0"/>
        <w:autoSpaceDE w:val="0"/>
        <w:widowControl/>
        <w:spacing w:line="220" w:lineRule="exact" w:before="66" w:after="0"/>
        <w:ind w:left="0" w:right="6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80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Always in your service,</w:t>
      </w:r>
    </w:p>
    <w:p>
      <w:pPr>
        <w:autoSpaceDN w:val="0"/>
        <w:autoSpaceDE w:val="0"/>
        <w:widowControl/>
        <w:spacing w:line="266" w:lineRule="exact" w:before="62" w:after="292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12-6-1918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56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56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MILLIE GRAHAM POLAK</w:t>
      </w:r>
    </w:p>
    <w:p>
      <w:pPr>
        <w:autoSpaceDN w:val="0"/>
        <w:autoSpaceDE w:val="0"/>
        <w:widowControl/>
        <w:spacing w:line="226" w:lineRule="exact" w:before="106" w:after="0"/>
        <w:ind w:left="51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94" w:lineRule="exact" w:before="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have your letter. I was looking forward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 book which is undoubtedly seditious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he desires separation, not home rule within the Empire.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the book but this is what I am told. The book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nothing wrong in Pearson’s activity if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And it must be conceded that there is nothing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trying to crush the rebellious spirit. P. was in China.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Government an easy way of getting hold of P.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now he is probably on his way to England where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comparatively free to preach separation. From what I hear, </w:t>
      </w:r>
      <w:r>
        <w:rPr>
          <w:rFonts w:ascii="Times" w:hAnsi="Times" w:eastAsia="Times"/>
          <w:b w:val="0"/>
          <w:i w:val="0"/>
          <w:color w:val="000000"/>
          <w:sz w:val="22"/>
        </w:rPr>
        <w:t>he is quite happy and almost expected the result.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letter to the Viceroy cost many an anxious hour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writing the letter. The story of its creation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but I have not the time to reproduce it here. When we meet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leisure you shall have it if it has not become too stale then.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see my letter about S.A. You should write to Cachalia.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why Anasuyabehn has not replied. I shall speak to her. </w:t>
      </w:r>
      <w:r>
        <w:rPr>
          <w:rFonts w:ascii="Times" w:hAnsi="Times" w:eastAsia="Times"/>
          <w:b w:val="0"/>
          <w:i w:val="0"/>
          <w:color w:val="000000"/>
          <w:sz w:val="22"/>
        </w:rPr>
        <w:t>She is by no means so lazy or discourteous.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W.W. Pearson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C.F. Andrews”, 23-5-1918.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on the 10th instant. I must then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trunk. Narandas is there now. He was away in Kathiawad. I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to the proper labelling and have the carriage prepaid.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keeping well. So the Kaira struggle has ended.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my final letter on it.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practically a single acknowledgement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letters. They have evidently been sunk or miscarried. Please </w:t>
      </w:r>
      <w:r>
        <w:rPr>
          <w:rFonts w:ascii="Times" w:hAnsi="Times" w:eastAsia="Times"/>
          <w:b w:val="0"/>
          <w:i w:val="0"/>
          <w:color w:val="000000"/>
          <w:sz w:val="22"/>
        </w:rPr>
        <w:t>pass this on to him. I have not heard from him otherwise either.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Manilal is now all alone in Phoenix? Mr.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Sam are in Durban doing commercial printing. Of course West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Manilal.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truly independent. I understand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day and night. West could not do otherwise than what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done.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addressed a big meeting in Nadiad and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 speakers got up one after another and then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executions and forfeiture orders still continued. I could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your orders might not yet have been passed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Mamlatdars. But I trust that you will be good enough to order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executions, whilst the people are paying, to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Mamlatdars not to charge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make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payments whether there be execution pending or not and to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orders when voluntary payment is forthcoming.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cultivators to be very strict in asking for suspension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poverty. May I ask you to ask the Mamlatdars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in dealing with such cases? In Wadthal three writs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issued for the collection of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intents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It is claimed that the first proceeds of a sale were credited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column. Surely this was wrong. If you restore this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column there is nothing due. Should these executions not be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cases in Wadthal forfeiture notices have been issued.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 are ready to pay the assessment. Should not these orders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against payment? In the third case the holder is dead.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was in strained circumstances. The heir is still less able to pay. l </w:t>
      </w:r>
      <w:r>
        <w:rPr>
          <w:rFonts w:ascii="Times" w:hAnsi="Times" w:eastAsia="Times"/>
          <w:b w:val="0"/>
          <w:i w:val="0"/>
          <w:color w:val="000000"/>
          <w:sz w:val="22"/>
        </w:rPr>
        <w:t>trust that in this case forfeiture will be cancelled and suspension gran-</w:t>
      </w:r>
      <w:r>
        <w:rPr>
          <w:rFonts w:ascii="Times" w:hAnsi="Times" w:eastAsia="Times"/>
          <w:b w:val="0"/>
          <w:i w:val="0"/>
          <w:color w:val="000000"/>
          <w:sz w:val="22"/>
        </w:rPr>
        <w:t>ted on the ground of poverty. I have approached the Mamlatdar reg-</w:t>
      </w:r>
      <w:r>
        <w:rPr>
          <w:rFonts w:ascii="Times" w:hAnsi="Times" w:eastAsia="Times"/>
          <w:b w:val="0"/>
          <w:i w:val="0"/>
          <w:color w:val="000000"/>
          <w:sz w:val="22"/>
        </w:rPr>
        <w:t>arding these cases. He says he cannot grant relief without your orders.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Nadiad a holder owed only two annas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principal. He tendered the amount and asked for return of his 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distrained. The Mamlatdar refused to restore the 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paid. The holder has paid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and prevented the threatened sale of his pots. Should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be refunded in this case?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forfeiture have been issued in Sinnaj also and </w:t>
      </w:r>
      <w:r>
        <w:rPr>
          <w:rFonts w:ascii="Times" w:hAnsi="Times" w:eastAsia="Times"/>
          <w:b w:val="0"/>
          <w:i w:val="0"/>
          <w:color w:val="000000"/>
          <w:sz w:val="22"/>
        </w:rPr>
        <w:t>payments offered after the date of settlement have not been accepted.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for the Conference. I hope to return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instant. Mr. Vallabhbhai Patel will be at your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10698.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1918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Court of the Collector of Nadiad, acting as District Magistrate,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Mohanlal Pandya and five others from Navagam were charged on June 8, 1918,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theft of onions from a field.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accused asserted that they honestly believed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nothing illegal in their action.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collated with a Gujarati report in </w:t>
      </w:r>
      <w:r>
        <w:rPr>
          <w:rFonts w:ascii="Times" w:hAnsi="Times" w:eastAsia="Times"/>
          <w:b w:val="0"/>
          <w:i/>
          <w:color w:val="000000"/>
          <w:sz w:val="18"/>
        </w:rPr>
        <w:t>Kheda Satyagraha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field had been declared forfeited by Government order, but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the Collector that, as the survey number of the field was not stated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notice of forfeiture, it could not be regarded as forfeited. He had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the onion crop on the field in view of the imminent monsoon.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V, Ch. XXIV.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too said in his evidence that the sole responsibility for the action lay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him, and it was he who had advised the accused to remove the onions. If it was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offence to have removed them, justice required that the sentence should be passed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him. After the case was over,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 addressed a large gathering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outside the compound of the court. [He said :]</w:t>
      </w:r>
    </w:p>
    <w:p>
      <w:pPr>
        <w:autoSpaceDN w:val="0"/>
        <w:autoSpaceDE w:val="0"/>
        <w:widowControl/>
        <w:spacing w:line="26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feelings are uppermost in my heart just now: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me with gladness, the other with pain. I am glad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Kaira, true satyagrahis that they are, got this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jail. My doubt whether the agriculturists of Kaira 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 to jail has been removed. I am  pained because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officers are good men generally, some of them show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and vision. The Collector, having awarded a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is welcome to think of jail as degrading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terrible hardship; it is nothing of the kind to us.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experience that the people have got is, indeed, splendid.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learn how to endure jail-sufferings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the true meaning and lesson of jail-pilgrimage,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real meaning of satyagraha. This is the fittest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all to understand it and we should feel sorry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so fortunate as our brethren who went to jail. I tried my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jail. I said that the responsibility from the beginning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was solely mine.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acted after full consideration.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mistake it is mine, and yet I do not feel I am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got the case transferred to the Collector with great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test case. I had previously informed the Collector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appeal from his judgement; and I am still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Court’s finding is unjust and the sentence harsh.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expect a man occupying the chair of a judge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for law does not recognize satyagraha. This is a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bound to succeed if we go in appeal. We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not because Vallabhbhai or myself did not cross-examine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witness. Any impartial judge with legal knowledge could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do not constitute any offence. In spite of that, we are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appeal. A satyagrahi cannot do that. For him, the best way is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I would have been more glad if the sentence had been even </w:t>
      </w:r>
      <w:r>
        <w:rPr>
          <w:rFonts w:ascii="Times" w:hAnsi="Times" w:eastAsia="Times"/>
          <w:b w:val="0"/>
          <w:i w:val="0"/>
          <w:color w:val="000000"/>
          <w:sz w:val="22"/>
        </w:rPr>
        <w:t>more severe. The Collector has ordered the onions to be confiscated.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of the accused were sentenced to ten days’ imprisonment and the rest to </w:t>
      </w:r>
      <w:r>
        <w:rPr>
          <w:rFonts w:ascii="Times" w:hAnsi="Times" w:eastAsia="Times"/>
          <w:b w:val="0"/>
          <w:i w:val="0"/>
          <w:color w:val="000000"/>
          <w:sz w:val="18"/>
        </w:rPr>
        <w:t>twenty days’ imprisonment each.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owner of the onion field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can dare pocket the onions, let them do.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tell the many Navagam friends present here is that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arrears of Bhulabhai, Rs. 94/-, must be paid up to the Mamlatdar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We have to respect the settlement. I am going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in the district meeting at Nadiad.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incident may possibly create bitterness but, if we are large-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enough to forget it, the Government will ever remain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breach of promise. The Collector has acted in anger.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for, he thought, for their digging up the onions despite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the contrary. If he had quietly thought over the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law a little more carefully, he would have seen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offence in the act. If we mean to educate the officers,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this manner again and again; and then they will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any punishment for such a heroic people,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a loving handshake. If we want to win over officers,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honest and  courteous in our dealings with them. We may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down to blind authority but, if necessary, remove onions and go </w:t>
      </w:r>
      <w:r>
        <w:rPr>
          <w:rFonts w:ascii="Times" w:hAnsi="Times" w:eastAsia="Times"/>
          <w:b w:val="0"/>
          <w:i w:val="0"/>
          <w:color w:val="000000"/>
          <w:sz w:val="22"/>
        </w:rPr>
        <w:t>to jail a thousand times.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brothers of Navagam, consider this opportunity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one. Five friends from your town have gone to jail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bold heart, and for that we shall all congratulate them.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Pandya is with them, I have no anxiety for the rest. He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the lead in this struggle and this is, therefore,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him. This is not the first time when I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appeal. In South Africa, when thousands went to jail,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appealed. There can be no appeal when we wish to go to jail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the Kaira people have not risen so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have, I would advise them not to offer any defence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Court to do what it pleases. There are two or three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pending in the district. I advise you not to defend yourselves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imprisonment. There is so much to be learnt in that;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belief that we can advance the country by acting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12-6-1918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T0 L. ROBERTSON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1918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OBERTSON,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ROBERTSON,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No. 4630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 by me at Nadiad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 on my return from Kaira. Before I undertake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resolution given in your telegram I should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about it. I should like also to see the scheme. My addr-ess </w:t>
      </w:r>
      <w:r>
        <w:rPr>
          <w:rFonts w:ascii="Times" w:hAnsi="Times" w:eastAsia="Times"/>
          <w:b w:val="0"/>
          <w:i w:val="0"/>
          <w:color w:val="000000"/>
          <w:sz w:val="22"/>
        </w:rPr>
        <w:t>is care of Mr. Rewashankar Jagjiwan, Laburnum Road, Chowpati.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Judicial and Public Records: 3412/18, also Bombay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 Special File No. 1788 of 1918</w:t>
      </w:r>
    </w:p>
    <w:p>
      <w:pPr>
        <w:autoSpaceDN w:val="0"/>
        <w:autoSpaceDE w:val="0"/>
        <w:widowControl/>
        <w:spacing w:line="220" w:lineRule="exact" w:before="26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7, 1918, it read: “His Excellency would be glad if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to support at Conference 10th instant the following resolution. Begins.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is of opinion that the manpower and resources of this Presidency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utilized and developed to the fullest possible extent. With this object in view it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recommends that a War Purposes Board be appointed consisting of official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members and that the scheme outlined in the memorandum attached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agenda be approved and adopted. Ends. The Memorandum referred to will be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and will be sent to your Bombay address, which kindly communicate by </w:t>
      </w:r>
      <w:r>
        <w:rPr>
          <w:rFonts w:ascii="Times" w:hAnsi="Times" w:eastAsia="Times"/>
          <w:b w:val="0"/>
          <w:i w:val="0"/>
          <w:color w:val="000000"/>
          <w:sz w:val="18"/>
        </w:rPr>
        <w:t>telegram.”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L. ROBERTSON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ROBERTSON,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was away when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received.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speak to the resolution. I hope therefore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excuse me. I observe that my name is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man-power committee. I note that men like Mr. Tilak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I fear that my usefulness will be materially curtailed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the benefit of his co-operation and that of other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of his calibre. It is hopeless to expect a truly national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national army, unless the Government are prepared to trust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their duty. I should gladly serve on the man-power committee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leaders are invited to join it. If additions to the committee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moved, I would be prepared to move that some of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may be included in one or more of these committees.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Judicial and Public Records: 3412/18; also Bombay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 Special File No. 1788 of 1918</w:t>
      </w:r>
    </w:p>
    <w:p>
      <w:pPr>
        <w:autoSpaceDN w:val="0"/>
        <w:autoSpaceDE w:val="0"/>
        <w:widowControl/>
        <w:spacing w:line="220" w:lineRule="exact" w:before="2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dated June 9, which read: “In reply to your letter of today,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 a copy of the Agenda with Memorandum (except the note on recruiting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the Press) which explains the scheme. You will see that His Excellency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assumed that you will consent to speak. If you don’t wish to do so, would you be so </w:t>
      </w:r>
      <w:r>
        <w:rPr>
          <w:rFonts w:ascii="Times" w:hAnsi="Times" w:eastAsia="Times"/>
          <w:b w:val="0"/>
          <w:i w:val="0"/>
          <w:color w:val="000000"/>
          <w:sz w:val="18"/>
        </w:rPr>
        <w:t>good as to inform me by bearer, so that your name may be deleted from the Agenda.”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decision not to address the Conference on June 10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taken after an interview with Lokamanya Tilak.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LORD WILLINGDON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1918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WILLINGDON,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will not misunderstand this note.</w:t>
      </w:r>
    </w:p>
    <w:p>
      <w:pPr>
        <w:autoSpaceDN w:val="0"/>
        <w:autoSpaceDE w:val="0"/>
        <w:widowControl/>
        <w:spacing w:line="294" w:lineRule="exact" w:before="12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venture to think that your stopping of Messrs Tilak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Kelkar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yesterday was a serious blunder.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They had been informed on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behalf that they could offer criticism but they could not move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amendment. Your having stopped them will be resented as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and growing party in the country. Your action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workers delicate and difficult and if Mr. Tilak is an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or of the Empire you have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his hands in the pursuit of his course. But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him and Mr. Kelkar to have their say, they would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satisfied and it could have been said that you had given fair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Will you not publicly express your regret for the blunder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both of them, expressing your regret to them, and invite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discuss their viewpoint? You will lose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gain greatly in the estimation of the people, enhance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prestige, increase your capacity for securing help from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win over the Home Rule party, and also nip in the bud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that is bound to spring 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country.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repeat my request that you will not misunderstand this note,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5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Narasimh Chintaman Kelkar; nationalist leader, associate and biographer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Tilak, and editor of </w:t>
      </w:r>
      <w:r>
        <w:rPr>
          <w:rFonts w:ascii="Times" w:hAnsi="Times" w:eastAsia="Times"/>
          <w:b w:val="0"/>
          <w:i/>
          <w:color w:val="000000"/>
          <w:sz w:val="18"/>
        </w:rPr>
        <w:t>The Mahratta,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incident occurred on June 10 at the Bombay Provincial War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over which Lord Willingdon presided.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Eventually this happened;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Bombay”, 16-6-</w:t>
      </w:r>
      <w:r>
        <w:rPr>
          <w:rFonts w:ascii="Times" w:hAnsi="Times" w:eastAsia="Times"/>
          <w:b w:val="0"/>
          <w:i w:val="0"/>
          <w:color w:val="000000"/>
          <w:sz w:val="18"/>
        </w:rPr>
        <w:t>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84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prompted by nothing but goodwill.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66" w:lineRule="exact" w:before="6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Judicial and Public Records: 3412/18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J. CRERAR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CRERAR,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convey my thanks to His Excellency for the frank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of this morning. I am just leaving for Poona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celebration of the Servants of India Society. I return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and I would like to avail myself of His Excellency’s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see me. Could you please wire to me at Poona City,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Society, the time (afternoon) when I could wait on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convenient for him for that day. Meanwhile,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assure His Excellency that my letter was not intended to suggest even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the following reply from Crerar the same day: “His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desires me to acknowledge your letter of today’s date, at the Contents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cannot refrain from expressing some surprise and disappointment. While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always ready to recognize legitimate difference of opinion on public matters,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conceive of two opinions on the propriety of admitting a contentious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discussion on a resolution expressing loyalty to His Majesty the King-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Emperor. Still less can he understand that any loyal citizen of the Empire should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juncture desire to attach conditions to his offers of service. Mr. Tilak and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friends attach conditions which they know, and everybody knows, to be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of fulfilment by His Excellency’s Government. The offer of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</w:t>
      </w:r>
      <w:r>
        <w:rPr>
          <w:rFonts w:ascii="Times" w:hAnsi="Times" w:eastAsia="Times"/>
          <w:b w:val="0"/>
          <w:i w:val="0"/>
          <w:color w:val="FFFFFF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such terms only  differs  from  an open refusal to co-operate by its 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candour. His Excellency is convinced that on reflection you wil recognixe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the only views he can entertain and on which he is bound ot act.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is the more convinced of this in view of the fact that your own offer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offer of your services to the Viceroy, to which he attaches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>value, was made uncvonditionally and welcomed by him on that express understan-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ding. He is confident that the different and, as he regards it, the lower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a citizen of the Empire which others may entertain will not induce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modify your own observance of the pledge, which he was so glad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you. I am to add that if you desire to see His Excellency again on this matter, he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pleased to receive a visit from you.”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possibility of any change of views or alteration in my offer which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preparing every moment to reduce to practice.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Judicial and Public Records: 3412/18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G. A. NATESAN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13,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NATESAN,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Devdas to learn Tamil. You have only to keep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place under your care. You should not show any special favour </w:t>
      </w:r>
      <w:r>
        <w:rPr>
          <w:rFonts w:ascii="Times" w:hAnsi="Times" w:eastAsia="Times"/>
          <w:b w:val="0"/>
          <w:i w:val="0"/>
          <w:color w:val="000000"/>
          <w:sz w:val="22"/>
        </w:rPr>
        <w:t>to him because he is my son. He must earn his food and learn Tamil.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Mail, </w:t>
      </w:r>
      <w:r>
        <w:rPr>
          <w:rFonts w:ascii="Times" w:hAnsi="Times" w:eastAsia="Times"/>
          <w:b w:val="0"/>
          <w:i w:val="0"/>
          <w:color w:val="000000"/>
          <w:sz w:val="22"/>
        </w:rPr>
        <w:t>2-11-1968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G. A. NATESAN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my son, will be with you ere this reaches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for him to be with you as a member of your family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there. If it is inconvenient for you, you will not hesitate to say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him to be with a Gujarati family. He should be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family. He has to learn Tamil and teach Hindi. I have 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the Indian Service League. His ultimate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Kumbakonam to which I have promised Devdas.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Kumbakonam friends are not ready to receive him before July,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he should start with the Indian Service League.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Rs. 30/-. He will have about Rs. 15 with him when he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When he needs any cash will you please let him have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me with same? I know you do not do it.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commencement with Devdas. Your refusal will compel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cash from here. I cannot allow you each time such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>arise to bear the burden 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2227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appears from the contents that this letter was written before the one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addressee dated June 13, 1918;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G.A. Natesan”, 13-6-1918.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Bombay and read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10th instant to Mr. Vallabhbhai Patel.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your instructions have not yet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Mamlatdars and the Talatis, for they have collected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whose goods were distrained but not sold. I assume that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would be refunded.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collect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against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orders are passed creates a position different from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you in your letter of the 4th instant and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by you upon my mind in the course of our conversations.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3rd instant says,”Should you see your way to pass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i.e., like those of the Uttarsanda Mamlatdar, I assume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collected”. You said in reply,”No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quarter-fine will of course be levied from those who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even now.” In the circumstances your letter under reply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a previous intention. I trust that you will give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intention. I may add that at the public meeting at Nadiad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8th instant I made the announcement in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intention and told the people that the only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as to the refund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before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said the possibility of success in getting refund 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prompt payment of the assessment wherever they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3 Wadthal cases I admit the fact that in one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succeeded in preventing bidding to the full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distrained. But in the other two they failed in their plan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competitive bidding took place up to the full value of the buffaloes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two cases remained unpaid for natural causes.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that if the bidding had resulted in the whole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execution being realized the question of refund would have arisen,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equally to the other cases in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executed. The distinction can be drawn only where”tricking”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proved. I respectfully deny that in the third case there was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tricking. It was part of the game by all legitimate means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from collecting.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forfeiture cases, I thank you for the consideration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show regarding the forfeiture where the original holder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died. As to the other two cases they fall under my request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revision of your orders regarding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case in which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execution has been levied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two anna arrears, I am making further inquiries.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last paragraph of your letter, I can only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our conversations and my conversation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Mamlatadar I spoke of suspension. It is referred to in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instant. I have described the order of the Mamlatdar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order. In your letter of the 4th instant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my interpretation. In fact the Mamlatdar’s order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suspension order made as a result of the conversation between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and in my humble opinion it is impossible to revise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people have already acted. You may be aware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commenced voluntary payments all over except in Uttarsanda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are having some difficulty. There too payment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but not as fully as is possible. I hope therefore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good enough to revise your view regarding the settlement.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10700.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SPEECH AT PUBLIC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very considerable hesitation that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to preside over the deliberations of this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meeting. We have met in order respectfully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Excellency Lord Willingdon’s conduct in the chair at the </w:t>
      </w:r>
      <w:r>
        <w:rPr>
          <w:rFonts w:ascii="Times" w:hAnsi="Times" w:eastAsia="Times"/>
          <w:b w:val="0"/>
          <w:i w:val="0"/>
          <w:color w:val="000000"/>
          <w:sz w:val="22"/>
        </w:rPr>
        <w:t>War Conference that met in the Town Hall on the 10th instant. I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meeting which was held in the evening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Shantaram Chawl in Girgaon, in the heart of Bombay city, and was attended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12,000 people. The meeting was organized as an anti-Willingdon demonstration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against the Governor’s provocative statements, at the Bombay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Conference, regarding Home Rule League leaders. The meeting adopted two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resolutions. The day was observed as ‘Home Rule Day’.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690" w:val="left"/>
          <w:tab w:pos="6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high regard for Lord Willingdon. Of all the Governors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probably Lord Willingdon is the most popular. He is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liberal views regarding our aspirations. It is, therefore,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contemplate the proceedings of this meeting without sorrow,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I may not allow personal regard to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an obvious duty, no matter how painful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is plain. Lord Willingdon convened the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invited the prominent and leading members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Leagues. They, not wishing to court insult on the one hand,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other, desiring to give ample previous notice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intention to plead their views before the Conference,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programme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 had before him the experience of the Delhi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that the Home Rule League members had the first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for discussion during the sittings of the Committees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then formed. He knew that many members of that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delivered political speeches at its first sitting. With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his possession, now mark what happened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In his opening remarks, he delivered a deliberate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Home Rule Leagues. He accused them of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obstruction. He was not sure of the sincerity of their support.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platform was hardly the platform for such remarks.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their co-operation, he ought not to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Home Rule Leagues. If he desired their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hardly the way to tell them beforehand that he did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ought to have remembered that Home Rule Leaguers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assistance in one way. Their organ,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upon the people to give all the help they can.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His Excellency that his aspersion upon the Leagues was,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least, a tactical blunder. But this was not enough. He wrote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Mr. Kelkar’s inquiry as follows: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certain number of speakers will be invited beforehand to</w:t>
      </w:r>
      <w:r>
        <w:rPr>
          <w:rFonts w:ascii="Times" w:hAnsi="Times" w:eastAsia="Times"/>
          <w:b w:val="0"/>
          <w:i w:val="0"/>
          <w:color w:val="000000"/>
          <w:sz w:val="18"/>
        </w:rPr>
        <w:t>move,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 and support the resolutions to be laid before the Conference.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speakers have concluded their remarks, an open discussion will follow.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resolutions laid before the Conference will be framed to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to the resolutions of the Delhi Conference and will betwo in number,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in general terms and the second making specific proposals. Formal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amendments will not be admitted, but any criticism or suggestions which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Viceroy’s War Conference held in Delhi on April 27-29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speakers may make in the course of discussion will receive careful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of Government.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reservation here about political discussion. Mr.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Kelkar together with others sent in their names as speakers.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course, Mr. Tilak rose to speak and hardly had he uttered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sentences, two of which consisted of an absolute declaration of loyalty,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stopped on the ground that he was speaking politics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loyalty resolution. In vain did Mr Tilak protest that the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had an addendum to it which entitled him to offer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Mr. Kelkar followed and he shared the same fate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there was immediately a dramatic withdrawal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led by Mr. Tilak.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humble opinion, His Excellency,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the ruling that he did, committed a grave blunder and did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 to the cause which he had come to espouse. He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insult to Messrs Tilak and Kelkar, and thereby, to a great,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organization in the country. It is impossible to ignore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Mr. Tilak and his followers. Mr. Tilak is an idol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wields over thousands of men an unrivalled influence, his 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to them. I have great differences of opinion with him,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untrue to myself if I failed to acknowledge that his burning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country, his immense sacrifices and a resolute advocacy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cause have earned for him a place in the politics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other leader has. The insult offered to him, and through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Home Rule Leagues, is, therefore, an insult to the nation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Whether, therefore, we differ from him in politics or not,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us all, who feel that Lord Willingdon’s treatment of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and Kelkar was wrong, to protest against it.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would have been better if Mr. Tilak had risen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resolution. It is my special and personal opinion, not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by any one else, that it would have been better still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dignified silence; but, in my opinion, he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the loyalty resolution and offer criticism. I must dissent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that a loyalty revolution debars a free expression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sentiments. That loyalty must indeed, be skindeep which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protection against criticism. I hold it to be perfectly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loyalty to  the King to tell him that things are done in his </w:t>
      </w:r>
      <w:r>
        <w:rPr>
          <w:rFonts w:ascii="Times" w:hAnsi="Times" w:eastAsia="Times"/>
          <w:b w:val="0"/>
          <w:i w:val="0"/>
          <w:color w:val="000000"/>
          <w:sz w:val="22"/>
        </w:rPr>
        <w:t>name which ought not to be done. My declaration of loyalty will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 with Tilak, Gandhiji, Jinnah, B. G. Horniman, then editor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N. C. Kelkar and R. P. Karandikar left the Conference Hall.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all the truer for the warning and I think that among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the Home Rule Leagues, special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made of their having emboldened the people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their minds: and I doubt not that if they but do their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extent, they would place India’s loyalty above suspicion.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true Home Ruler it must be an article of faith that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saved; for, in its safety lies the fruition of his fondest hopes.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help the Empire is to commit national suicide.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wish harm to our would-be partner without hurting ourselves?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whilst I fully share the opinion of the members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Leagues that we must protect national honour by asking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regret for His Excellency’s </w:t>
      </w:r>
      <w:r>
        <w:rPr>
          <w:rFonts w:ascii="Times" w:hAnsi="Times" w:eastAsia="Times"/>
          <w:b w:val="0"/>
          <w:i/>
          <w:color w:val="000000"/>
          <w:sz w:val="22"/>
        </w:rPr>
        <w:t>faux 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must,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redouble our efforts to help the authority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war. We must not be angered by Lord Willingdon’s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into taking a false step ourselves. We have too much at stake;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Home Rule and we want [it] in the quickest time 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still persuade the country to accept my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unconditional and whole-hearted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part of educated India will bring us within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 as nothing else will. I do not for a single minute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my countrymen that, like so many other hopes of ours,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swaraj is also doomed to disappointment.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here, as also the Imperial Government,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shake our trust; only, my trust rests not in their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but it rests upon the solid foundation of our own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must be easy for anyone to see that,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the development of manpower and resources,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to an irresistible position and power; for, in my humble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Home Rule, I aspire to nothing less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control over these two departments. The Government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co-operation herein, let us take them at their word.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help willingly and honestly offered. Our supplying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 spirit, though not in law, yet a national army instead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hired army. I have never been able to claim for ourselves any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thousands who have been recruited by the official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recruits have gone not as patriots, not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not for the Empire but for the money and other inducements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out to them. Recruits whom we would raise would be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They would go to fight for the Empire; but they would so </w:t>
      </w:r>
      <w:r>
        <w:rPr>
          <w:rFonts w:ascii="Times" w:hAnsi="Times" w:eastAsia="Times"/>
          <w:b w:val="0"/>
          <w:i w:val="0"/>
          <w:color w:val="000000"/>
          <w:sz w:val="22"/>
        </w:rPr>
        <w:t>fight because they aspire to become partners in it. They would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with Sir 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humiliation to fight for their hearths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homes, but they would consider it a perfectly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to gain freedom for their country by fighting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H.E. will see his way to concede to the wishes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meeting; but if he fails today, if the Viceroy also fails,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despair of H.E. voluntarily apologizing to the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Leaguers in the near future. For I know they mean to 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prosecution of war. And when he sees this, he will realize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and, like a gentleman that he is, will offer apology.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there are, many of the Government’s creation.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popular opinion, their rejection of our advice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the common aim, namely gaining of recruits,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our task well-nigh impossible of fulfilment; but 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Undaunted by these and many other difficulties,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forward and bear down their indifference to our opinion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in practice the harm that they do to the Empire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defiance of popular will. I, therefore, regard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that will be placed before you, not in any sense as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our co-operation, but as a statement of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our path. There are only two ways whereby we can attain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goal, co-operation or obstruction. Under the British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is a perfectly legitimate and well-known method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rights; but obstruction at a crisis like the one facing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can only end in enraging the Government who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conduct of the war; whereas, co-operation will not only disarm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opposition but it will give us a strength and a confidence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take us to our goal. The occasion for which we have met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unique one; we are asking a popular Governor to put himself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by repenting of his mistakes; we are also providing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get redress, we pledge ourselves not to attend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over whose deliberations Lord Willingdon may preside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This is a serious step, but, I think, warranted by events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place. The justice of our step will be proved by 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i.e., by disproving H.E.’s charges by a determined effort at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today is the Home Rule Day anniversary. It is, or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be, a solemn day for Home Rule Leaguers. Lord Willingdon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Narayan Ganesh Chandavarkar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has presented them with the expression ‘Home Rule  Leaguers’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‘Home Rulers’. I cannot conceive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who is not a Home Ruler; but there are millions like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Home Rule Leaguers. Although I am not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Home Rule League, I wish to pay on this auspicious day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tribute to numerous Home Rule Leaguers whose association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sought in my work and which has been extended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ungrudgingly. I have found many of them to be capable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for the sake of the Motherland. Some of them,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noticed, are extremely capable young men, for I am not thinking,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my tribute, of the front-rank leaders of the movement.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thinking of the rank and file with whom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work. I wish to testify to their loyalty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the British connection, and also testify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of bureaucratic control. They show an eminent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virtues and vices of youth. Their language is sometimes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wild, not parliamentary. They betray excessive zeal.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age and experience, we often may find occasions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aghast at some of their actions; but their hearts are strong and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succeeded to a certain extent in clearing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 and humbug. Their truth has sometimes hurt, but I must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when the Leagues were first established, I looked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scepticism and even doubted their usefulness, a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their work has convinced me that the Leagues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 felt want. They have put light into the people.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them with hope and courage; and, had the authorities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them, I am certain they could have availed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inexhaustible reservoir of man-power. They need not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Leagues realize their own responsibility,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with it. It was hardly to be expected of high-souled </w:t>
      </w:r>
      <w:r>
        <w:rPr>
          <w:rFonts w:ascii="Times" w:hAnsi="Times" w:eastAsia="Times"/>
          <w:b w:val="0"/>
          <w:i w:val="0"/>
          <w:color w:val="000000"/>
          <w:sz w:val="22"/>
        </w:rPr>
        <w:t>youths who had all along chaffed under bureaucratic domination.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duty of the authorities who, being more experienced,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known better, to have made the Home Rule Leaguers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Whatsoever the error may be, let the Home Rule Leaguers,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now realized it, correct it. Let them not lose faith in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bureaucrats. Want of faith is a betrayal of weakness. Bureaucracy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it is doomed, but all bureaucrats are not bad. Our triumph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reforming the bureaucrats. If we need not say”Jo-hukum” and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at their feet, we may not shame them or insult them. Let us meet </w:t>
      </w:r>
      <w:r>
        <w:rPr>
          <w:rFonts w:ascii="Times" w:hAnsi="Times" w:eastAsia="Times"/>
          <w:b w:val="0"/>
          <w:i w:val="0"/>
          <w:color w:val="000000"/>
          <w:sz w:val="22"/>
        </w:rPr>
        <w:t>the tricks of the bureaucracy with the greatest frankness and honesty.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return good for evil was not said of angels but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manliest course is never to deviate by a hair’s breadth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and narrow path; and Home Rule Leaguers are nothing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manly. During the coming year of probation, let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Leaguers discharge themselves as efficiently in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as they have in the work of destruction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 day for universal celebration throughout the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>breadth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17-6-1918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LETTER TO SHANKARLAL BANKER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1918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I would not ask you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work with me; on the contrary, I wish that you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and guide its policy too in the right direction.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present position. To me, it seems dangerous.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refuses to help in recruitment, it will be going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the members of the League believed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permissible to anyone to help in recruitment while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League, the Bombay resolutions should not have been passed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been given the chairmanship of the meeting.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accepted me, it indicated that any of its members who </w:t>
      </w:r>
      <w:r>
        <w:rPr>
          <w:rFonts w:ascii="Times" w:hAnsi="Times" w:eastAsia="Times"/>
          <w:b w:val="0"/>
          <w:i w:val="0"/>
          <w:color w:val="000000"/>
          <w:sz w:val="22"/>
        </w:rPr>
        <w:t>desired to help in recruitment could do so.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not merely in the British people, but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as such. Every human being has some truth in him.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nurse this. If, in the process, the person concerned plays foul, </w:t>
      </w:r>
      <w:r>
        <w:rPr>
          <w:rFonts w:ascii="Times" w:hAnsi="Times" w:eastAsia="Times"/>
          <w:b w:val="0"/>
          <w:i w:val="0"/>
          <w:color w:val="000000"/>
          <w:sz w:val="22"/>
        </w:rPr>
        <w:t>it is he and not we who will suffer the consequences.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be sure people are not so bad as you think.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explain this further when we meet. In my view,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members of the League all over India to plunge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Simultaneously, you may carry on any agitation that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against the misdeeds of the Government. By following this course,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served both ends. The Home Rule League will suffer a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Home Rule League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set-back if it does nothing to help recruitment.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2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34" w:right="13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34" w:right="1342" w:bottom="478" w:left="1440" w:header="720" w:footer="720" w:gutter="0"/>
          <w:cols w:num="2" w:equalWidth="0">
            <w:col w:w="3668" w:space="0"/>
            <w:col w:w="29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34" w:right="1342" w:bottom="478" w:left="1440" w:header="720" w:footer="720" w:gutter="0"/>
          <w:cols w:num="2" w:equalWidth="0">
            <w:col w:w="3668" w:space="0"/>
            <w:col w:w="29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CABLE TO BRITISH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16,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I      HAVE      THE        HONOUR       TO        COMMUNICATE      THE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FOLLOWING      RESOLUTIONS     PASSED     AT     THE     PUBLIC     MEETING     OF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CITIZENS     OF     BOMBAY     HELD     ON     THE     16TH     JUNE     UNDER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AUSPICES       OF      THE     BOMBAY     BRANCHES     OF     THE     HOME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9"/>
        <w:gridCol w:w="3289"/>
      </w:tblGrid>
      <w:tr>
        <w:trPr>
          <w:trHeight w:hRule="exact" w:val="58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        LEAGUES.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IRST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ESOLUTION</w:t>
            </w:r>
          </w:p>
        </w:tc>
      </w:tr>
    </w:tbl>
    <w:p>
      <w:pPr>
        <w:autoSpaceDN w:val="0"/>
        <w:autoSpaceDE w:val="0"/>
        <w:widowControl/>
        <w:spacing w:line="212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   THIS    MEETING     OF     THE     CITIZENS     OF     BOMBAY     PROTESTS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   THE     PUBLIC     INSULT     LEVELLED     BY     HIS EXCELLENCY     THE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    OF     BOMBAY AGAINST     THE     MEMBERS    OF     SOME    RULE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LEAGUES    IN    GENERAL    BY   CHALLENGING     THE SINCERITY     OF     THEIR </w:t>
      </w:r>
    </w:p>
    <w:p>
      <w:pPr>
        <w:autoSpaceDN w:val="0"/>
        <w:tabs>
          <w:tab w:pos="2530" w:val="left"/>
          <w:tab w:pos="525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SUPPORT     TO     THE  EMPIRE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BY  THUS     THROWING 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1450" w:val="left"/>
          <w:tab w:pos="2170" w:val="left"/>
          <w:tab w:pos="3250" w:val="left"/>
          <w:tab w:pos="4510" w:val="left"/>
          <w:tab w:pos="5170" w:val="left"/>
          <w:tab w:pos="6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THEIRLOYALTY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1130" w:val="left"/>
          <w:tab w:pos="181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CONDEMNS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OF        THE       HOME    RULE 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1090" w:val="left"/>
          <w:tab w:pos="1810" w:val="left"/>
          <w:tab w:pos="2330" w:val="left"/>
          <w:tab w:pos="2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INVITING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WAR     CONFERENCE,       ATTACKING   THEM</w:t>
      </w:r>
    </w:p>
    <w:p>
      <w:pPr>
        <w:autoSpaceDN w:val="0"/>
        <w:tabs>
          <w:tab w:pos="550" w:val="left"/>
          <w:tab w:pos="2170" w:val="left"/>
          <w:tab w:pos="3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  OPENING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SPEECH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DENYING   THEM      AN PPORT-</w:t>
      </w:r>
    </w:p>
    <w:p>
      <w:pPr>
        <w:autoSpaceDN w:val="0"/>
        <w:tabs>
          <w:tab w:pos="1090" w:val="left"/>
          <w:tab w:pos="2170" w:val="left"/>
          <w:tab w:pos="2890" w:val="left"/>
          <w:tab w:pos="397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UNITYOF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ATTITUDE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IT CALLS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2170" w:val="left"/>
          <w:tab w:pos="3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   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GOVERNOR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  WITHDRAW  THE   ASPERSIONS</w:t>
      </w:r>
    </w:p>
    <w:p>
      <w:pPr>
        <w:autoSpaceDN w:val="0"/>
        <w:tabs>
          <w:tab w:pos="1450" w:val="left"/>
          <w:tab w:pos="2530" w:val="left"/>
          <w:tab w:pos="3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RULE    LEAGUES    AND    ITS MEMBERS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EXPRESS       HIS        REGRET    FOR     HIS    CONDUCT         AND</w:t>
      </w:r>
    </w:p>
    <w:p>
      <w:pPr>
        <w:autoSpaceDN w:val="0"/>
        <w:tabs>
          <w:tab w:pos="1450" w:val="left"/>
          <w:tab w:pos="2890" w:val="left"/>
          <w:tab w:pos="3790" w:val="left"/>
          <w:tab w:pos="4930" w:val="left"/>
          <w:tab w:pos="58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</w:p>
    <w:p>
      <w:pPr>
        <w:autoSpaceDN w:val="0"/>
        <w:tabs>
          <w:tab w:pos="1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  VICEROY TO REPUDIATE THE STATEMENT OF THE</w:t>
      </w:r>
    </w:p>
    <w:p>
      <w:pPr>
        <w:autoSpaceDN w:val="0"/>
        <w:tabs>
          <w:tab w:pos="1090" w:val="left"/>
          <w:tab w:pos="1810" w:val="left"/>
          <w:tab w:pos="2890" w:val="left"/>
          <w:tab w:pos="469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   DESIRES   TO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 THAT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SUCH  PROVOCATIVE     LANGUAGE     IS      CALCULATED   TO         RAISE          A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BARR-IERIN THE       WAY      OF         THE   HEARTY      CO-OPERATION    TO 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6"/>
        <w:gridCol w:w="1316"/>
        <w:gridCol w:w="1316"/>
        <w:gridCol w:w="1316"/>
        <w:gridCol w:w="1316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    THAT,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UNTIL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        AMENDS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    BEEN</w:t>
            </w:r>
          </w:p>
        </w:tc>
      </w:tr>
    </w:tbl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 is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communication, embodying the resolutions adopted at the public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meting of June 16, was also sent to the Secretary of State for India and the Viceroy.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34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856" w:val="left"/>
          <w:tab w:pos="2530" w:val="left"/>
          <w:tab w:pos="3250" w:val="left"/>
          <w:tab w:pos="4110" w:val="left"/>
          <w:tab w:pos="60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MADE,        MEMBERS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HOME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RULE   LEAGUES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1450" w:val="left"/>
          <w:tab w:pos="2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UNABLE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   PART    IN    ANY MEETING IN FUTURE </w:t>
      </w:r>
    </w:p>
    <w:p>
      <w:pPr>
        <w:autoSpaceDN w:val="0"/>
        <w:tabs>
          <w:tab w:pos="1090" w:val="left"/>
          <w:tab w:pos="1810" w:val="left"/>
          <w:tab w:pos="2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WLLLINGDON      WITHOUT     IN    ANY    WAY</w:t>
      </w:r>
    </w:p>
    <w:p>
      <w:pPr>
        <w:autoSpaceDN w:val="0"/>
        <w:tabs>
          <w:tab w:pos="1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 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THEM    FROM     DOING   THEIR   DUTY    TO THEIR COUNTRY</w:t>
      </w:r>
    </w:p>
    <w:p>
      <w:pPr>
        <w:autoSpaceDN w:val="0"/>
        <w:tabs>
          <w:tab w:pos="1810" w:val="left"/>
          <w:tab w:pos="2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THE    EMPIRE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CRITICAL      JUNCTURE.</w:t>
      </w:r>
    </w:p>
    <w:p>
      <w:pPr>
        <w:autoSpaceDN w:val="0"/>
        <w:autoSpaceDE w:val="0"/>
        <w:widowControl/>
        <w:spacing w:line="266" w:lineRule="exact" w:before="46" w:after="0"/>
        <w:ind w:left="0" w:right="2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ESOLUTION</w:t>
      </w:r>
    </w:p>
    <w:p>
      <w:pPr>
        <w:autoSpaceDN w:val="0"/>
        <w:tabs>
          <w:tab w:pos="2574" w:val="left"/>
          <w:tab w:pos="4010" w:val="left"/>
          <w:tab w:pos="4770" w:val="left"/>
          <w:tab w:pos="571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THIS         MEETING  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    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METHODS</w:t>
      </w:r>
    </w:p>
    <w:p>
      <w:pPr>
        <w:autoSpaceDN w:val="0"/>
        <w:tabs>
          <w:tab w:pos="550" w:val="left"/>
          <w:tab w:pos="1450" w:val="left"/>
          <w:tab w:pos="2530" w:val="left"/>
          <w:tab w:pos="4330" w:val="left"/>
          <w:tab w:pos="493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UTILIZATION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2170" w:val="left"/>
          <w:tab w:pos="3250" w:val="left"/>
          <w:tab w:pos="4330" w:val="left"/>
          <w:tab w:pos="55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RESOURCES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INDIA 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1090" w:val="left"/>
          <w:tab w:pos="3250" w:val="left"/>
          <w:tab w:pos="4330" w:val="left"/>
          <w:tab w:pos="5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 TO SECURE THEIR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FULLEST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DEVELOPMENT</w:t>
      </w:r>
    </w:p>
    <w:p>
      <w:pPr>
        <w:autoSpaceDN w:val="0"/>
        <w:tabs>
          <w:tab w:pos="1090" w:val="left"/>
          <w:tab w:pos="1810" w:val="left"/>
          <w:tab w:pos="2530" w:val="left"/>
          <w:tab w:pos="2890" w:val="left"/>
          <w:tab w:pos="3250" w:val="left"/>
          <w:tab w:pos="3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FIRST,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DISTRUST FOR THE PEOPLE</w:t>
      </w:r>
    </w:p>
    <w:p>
      <w:pPr>
        <w:autoSpaceDN w:val="0"/>
        <w:tabs>
          <w:tab w:pos="1090" w:val="left"/>
          <w:tab w:pos="2530" w:val="left"/>
          <w:tab w:pos="3250" w:val="left"/>
          <w:tab w:pos="43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HANDLING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GREAT</w:t>
      </w:r>
    </w:p>
    <w:p>
      <w:pPr>
        <w:autoSpaceDN w:val="0"/>
        <w:tabs>
          <w:tab w:pos="1730" w:val="left"/>
          <w:tab w:pos="38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SECOND, OFFICIALS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RESPECTIVE</w:t>
      </w:r>
    </w:p>
    <w:p>
      <w:pPr>
        <w:autoSpaceDN w:val="0"/>
        <w:tabs>
          <w:tab w:pos="1450" w:val="left"/>
          <w:tab w:pos="2170" w:val="left"/>
          <w:tab w:pos="3250" w:val="left"/>
          <w:tab w:pos="3970" w:val="left"/>
          <w:tab w:pos="4690" w:val="left"/>
          <w:tab w:pos="50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SEEK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EQUALITY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CO-OPERATION OF THE PEOPLE IN  PROSECUTION OF THE WAR. THIRD,</w:t>
      </w:r>
    </w:p>
    <w:p>
      <w:pPr>
        <w:autoSpaceDN w:val="0"/>
        <w:tabs>
          <w:tab w:pos="1450" w:val="left"/>
          <w:tab w:pos="2170" w:val="left"/>
          <w:tab w:pos="2530" w:val="left"/>
          <w:tab w:pos="3970" w:val="left"/>
          <w:tab w:pos="4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INTERMINABLE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DELAY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 THE AMENDMENTS</w:t>
      </w:r>
    </w:p>
    <w:p>
      <w:pPr>
        <w:autoSpaceDN w:val="0"/>
        <w:tabs>
          <w:tab w:pos="1090" w:val="left"/>
          <w:tab w:pos="1810" w:val="left"/>
          <w:tab w:pos="2530" w:val="left"/>
          <w:tab w:pos="2890" w:val="left"/>
          <w:tab w:pos="3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ARMS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ENABLE THE GENERAL BODY OF</w:t>
      </w:r>
    </w:p>
    <w:p>
      <w:pPr>
        <w:autoSpaceDN w:val="0"/>
        <w:tabs>
          <w:tab w:pos="1090" w:val="left"/>
          <w:tab w:pos="1810" w:val="left"/>
          <w:tab w:pos="3610" w:val="left"/>
          <w:tab w:pos="3970" w:val="left"/>
          <w:tab w:pos="4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PEOPLE TO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CARRY ARMS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IF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THEY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SO DESIRE, FOURTH,</w:t>
      </w:r>
    </w:p>
    <w:p>
      <w:pPr>
        <w:autoSpaceDN w:val="0"/>
        <w:tabs>
          <w:tab w:pos="730" w:val="left"/>
          <w:tab w:pos="2170" w:val="left"/>
          <w:tab w:pos="2890" w:val="left"/>
          <w:tab w:pos="3250" w:val="left"/>
          <w:tab w:pos="3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INDIAN ARMY ARE NOT YET</w:t>
      </w:r>
    </w:p>
    <w:p>
      <w:pPr>
        <w:autoSpaceDN w:val="0"/>
        <w:tabs>
          <w:tab w:pos="1090" w:val="left"/>
          <w:tab w:pos="1810" w:val="left"/>
          <w:tab w:pos="3250" w:val="left"/>
          <w:tab w:pos="4130" w:val="left"/>
          <w:tab w:pos="4690" w:val="left"/>
          <w:tab w:pos="55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OPEN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450" w:val="left"/>
          <w:tab w:pos="2530" w:val="left"/>
          <w:tab w:pos="3250" w:val="left"/>
          <w:tab w:pos="3810" w:val="left"/>
          <w:tab w:pos="57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DISTINCTIONS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REMOVED.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RECOMMENDATIONS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90" w:val="left"/>
          <w:tab w:pos="1810" w:val="left"/>
          <w:tab w:pos="3250" w:val="left"/>
          <w:tab w:pos="43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IMPERIAL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WAR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DELHI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ADMITTING</w:t>
      </w:r>
    </w:p>
    <w:p>
      <w:pPr>
        <w:autoSpaceDN w:val="0"/>
        <w:tabs>
          <w:tab w:pos="1450" w:val="left"/>
          <w:tab w:pos="2530" w:val="left"/>
          <w:tab w:pos="3610" w:val="left"/>
          <w:tab w:pos="4610" w:val="left"/>
          <w:tab w:pos="56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1450" w:val="left"/>
          <w:tab w:pos="2170" w:val="left"/>
          <w:tab w:pos="3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COLLEGES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FORTHWITH HAVE NOT [BEEN] GIVEN</w:t>
      </w:r>
    </w:p>
    <w:p>
      <w:pPr>
        <w:autoSpaceDN w:val="0"/>
        <w:tabs>
          <w:tab w:pos="1810" w:val="left"/>
          <w:tab w:pos="4330" w:val="left"/>
          <w:tab w:pos="5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TO.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 IS    OF     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THOUGH EVERY</w:t>
      </w:r>
    </w:p>
    <w:p>
      <w:pPr>
        <w:autoSpaceDN w:val="0"/>
        <w:tabs>
          <w:tab w:pos="1450" w:val="left"/>
          <w:tab w:pos="2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LOYAL CITIZEN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DESIRES WHOLE-HEARTEDLY TO RESPOND TO</w:t>
      </w:r>
    </w:p>
    <w:p>
      <w:pPr>
        <w:autoSpaceDN w:val="0"/>
        <w:tabs>
          <w:tab w:pos="4330" w:val="left"/>
          <w:tab w:pos="5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CALL   OF   THE   PREMIER,   IT IS   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    LEADERS</w:t>
      </w:r>
    </w:p>
    <w:p>
      <w:pPr>
        <w:autoSpaceDN w:val="0"/>
        <w:tabs>
          <w:tab w:pos="550" w:val="left"/>
          <w:tab w:pos="1490" w:val="left"/>
          <w:tab w:pos="2170" w:val="left"/>
          <w:tab w:pos="3250" w:val="left"/>
          <w:tab w:pos="3970" w:val="left"/>
          <w:tab w:pos="50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FREE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RESPONSE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FROM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PEOPLE</w:t>
      </w:r>
    </w:p>
    <w:p>
      <w:pPr>
        <w:autoSpaceDN w:val="0"/>
        <w:tabs>
          <w:tab w:pos="1450" w:val="left"/>
          <w:tab w:pos="2170" w:val="left"/>
          <w:tab w:pos="3250" w:val="left"/>
          <w:tab w:pos="43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REGARD TO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MILITARY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PRESENT</w:t>
      </w:r>
    </w:p>
    <w:p>
      <w:pPr>
        <w:autoSpaceDN w:val="0"/>
        <w:tabs>
          <w:tab w:pos="2170" w:val="left"/>
          <w:tab w:pos="3610" w:val="left"/>
          <w:tab w:pos="4690" w:val="left"/>
          <w:tab w:pos="50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INDIA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1090" w:val="left"/>
          <w:tab w:pos="1810" w:val="left"/>
          <w:tab w:pos="3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REMOVING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ABOVE-MENTIONED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DEFECTS.</w:t>
      </w:r>
    </w:p>
    <w:p>
      <w:pPr>
        <w:autoSpaceDN w:val="0"/>
        <w:autoSpaceDE w:val="0"/>
        <w:widowControl/>
        <w:spacing w:line="266" w:lineRule="exact" w:before="46" w:after="0"/>
        <w:ind w:left="0" w:right="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0F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2-10-1918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6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his speech, Mr. Gandhi observed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most important duty of the ryots to assist Government.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should be given in order to overthrow the Germans.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were better than the Germans. They had come into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English and they knew each other well, so it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to assist the English. Some said that they should help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given Home Rule. He believed they could not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so long as they had no military traditions. In due course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Home Rule. By the mere fact of giving assistance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it. Half a million men were required from India for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during a year, and if they did not come forward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men, Government would themselves enlist them and the army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will be called the Government army. But if the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them they should be called the national army.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 regulations that were heretofore in force would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so raised. Home Rule without military power was useless,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best opportunity to get it. They should not, therefore, 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He had had a talk with [Mr.] Tilak, Mrs. Annie Besant,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Madan Mohan Malaviya and Mr. Motilal Nehru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and they were all of opinion that it was a good idea,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doubted whether the ryots would accept these views. He had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ryots. Many men died of plague and cholera and so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hard thing to die in the war. He was ready to go to the war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come forward. He was not a member of the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To receive military training was the stepping-stone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Rule, and so each and every member of the Home Rule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join. It was rumoured the Indians were placed in the first 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killed, but he did not believe this. The English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race and he did not believe that such a people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rear and send others to the front. If, however, such a time came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himself object, and unless he were shot, he would not allow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Forwarding this report to the Government of Bombay,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of Kheda wrote: “On June 17th, Mr. M. K. Gandhi held a small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more immediate followers at Nadiad in connection with recruitment . . . about 50 </w:t>
      </w:r>
      <w:r>
        <w:rPr>
          <w:rFonts w:ascii="Times" w:hAnsi="Times" w:eastAsia="Times"/>
          <w:b w:val="0"/>
          <w:i w:val="0"/>
          <w:color w:val="000000"/>
          <w:sz w:val="18"/>
        </w:rPr>
        <w:t>persons were present.”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men to be so killed. Before appealing to the whole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army, he had a mind to appeal first to the Kaira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become satyagrahis. Nadiad was an important town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District and so he had called them together in private.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agreed with him, the matter would be taken in hand: so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think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well, and then get themselves enrolled. If he were satisfied, a public meeting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in two or three days.</w:t>
      </w:r>
    </w:p>
    <w:p>
      <w:pPr>
        <w:autoSpaceDN w:val="0"/>
        <w:autoSpaceDE w:val="0"/>
        <w:widowControl/>
        <w:spacing w:line="27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Bombay Government Records, 1918</w:t>
      </w:r>
    </w:p>
    <w:p>
      <w:pPr>
        <w:autoSpaceDN w:val="0"/>
        <w:autoSpaceDE w:val="0"/>
        <w:widowControl/>
        <w:spacing w:line="292" w:lineRule="exact" w:before="4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J. 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17th instant in reply to mine of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regarding certain points arising from the settlement.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3 of your letter I can only say that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require that that meaning should be attached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one’s hearer is reasonably entitled to put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as to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clearly in reply to my query and it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doubt either in my mind or Mr. Vallabhbhai Patel’s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excused in every case in which it was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What is more, when one in good faith has already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such interpretation, if the line you propose to adopt is sound,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order would be interpreted not as the readers,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meaning of words, understand it, but as the issuer has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language to mean. Surely you do not ask for any such canon of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for suspension, I feel that you are importing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principle of interpretation of orders. Suspension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bear one meaning; ‘unauthorized arrears’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unfamiliar expression to me. I did not need to approach you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concession. It would have been no concession.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time for consideration in issuing order for unauthorized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said you needed. I brought the Mamlatdar’s order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You confirmed it. It is now open to you to go behind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word bears not its natural meaning but a meaning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now desire to give. After your confirmation of the Mamlatdar’s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it is irrelevant whether he had authority to issue the order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But I would add that I asked him whether he had authority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was saying. On his saying he had, I asked him to issue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orders which he did.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in the circumstances you will not allow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be in the wrong and let the natural and just view prevail.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10701.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19,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JAMNALALJI,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insisted on paying your man the money for the ticket.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pay, I wouldn’t be able to entrust work again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looked into the building account after coming 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Rs. 28,000. The expenditure already incurred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40,000, The balance has been met from the funds earmarked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activities of the Ashram. What I need most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construction work. The expenditure will be Rs. one </w:t>
      </w:r>
      <w:r>
        <w:rPr>
          <w:rFonts w:ascii="Times" w:hAnsi="Times" w:eastAsia="Times"/>
          <w:b w:val="0"/>
          <w:i w:val="0"/>
          <w:color w:val="000000"/>
          <w:sz w:val="22"/>
        </w:rPr>
        <w:t>lakh. If you feel like contributing anything, kindly do so.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more important than bearing my travelling expenses.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hand. G. N. 2199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see that very few women are present today.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is meant for both. I have not come here to preach,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what seems to me right advice. This meeting in Nadiad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its kind in Gujarat. It was here that the first meeting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was held. We displayed good strength and much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suffering during  that struggle. It brought me into close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people. I feel, therefore, that in saying what I have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country, I should make a start with this place.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put up a determined fight against the Government,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harsh and bitter things to it. All this was necessary,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we had the right to do it, we have now an opportunity to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vindictiveness in satyagraha; I am sure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in our struggle. Let us consider whether it is desirable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circumstances that we should associate ourselves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have closely watched its shortcomings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as also on other occasions, and have pointed them out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had, however, no opportunity at all in India to present its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From my personal experience of dealings with it,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any rate: that we would do well not to be content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position in the Empire. It is a characteristic trait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that they would treat people who did so as beasts of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benefit by our connection with them only if we live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partners. They will protect the honour of their allies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to them unto death. As a nation, they have some virtues.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justice; they have shielded men against oppression.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is very dear to them. Why, then, should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off our connection with them altogether? Everyone needs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Japan, America, England—they are all obliged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some nation or other. Every country maintains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another with which it is temperamentally allied.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exception to this. We aspire to independence, but on this </w:t>
      </w:r>
      <w:r>
        <w:rPr>
          <w:rFonts w:ascii="Times" w:hAnsi="Times" w:eastAsia="Times"/>
          <w:b w:val="0"/>
          <w:i w:val="0"/>
          <w:color w:val="000000"/>
          <w:sz w:val="22"/>
        </w:rPr>
        <w:t>basis. In this context, the examples of Australia and Canada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which inaugurated Gandhiji’s recruitment campaign in Gujarat, </w:t>
      </w:r>
      <w:r>
        <w:rPr>
          <w:rFonts w:ascii="Times" w:hAnsi="Times" w:eastAsia="Times"/>
          <w:b w:val="0"/>
          <w:i w:val="0"/>
          <w:color w:val="000000"/>
          <w:sz w:val="18"/>
        </w:rPr>
        <w:t>was held at Moghul Kotiwadi and was attended by about a thousand people.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cited; we demand a status like theirs. They enjoy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likewise, help in the defence effort. That is exactly what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ourselves. If we think a status such as this is really worth having,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what is necessary to achieve it. If [on the contrary]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our connection with the British is harmful to us,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can be of little use. It may even dishonour us, if followed.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want to live as equal partners with the British,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will prove invaluable. India cannot stand on her own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left us, we would not be able to defend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protect ourselves against the criminal tribes or stand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invading foreign army. If anyone blames the British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state of affairs, he will be quite right. That nation has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to answer for. But our task is to turn their virtues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our uplift. 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misfortune of India that she is in no position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without outside help. We ought to get rid of this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ours. It is essential that the country should come to be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defence, that she should become capable of defending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shall not be fit for swaraj till we have acquired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ourselves. That India should always have to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for her defence—this is her helplessness. To remove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duty which we should first attend to.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equals can be partners. There can be no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cat and the mouse, between the ant and the elephant.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 British as the elephant and ourselves as the ant.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do not get rid of this idea, swaraj can have no meaning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stout fellow can successfully intimidate us. If a Pathan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start hitting out with the lathi, we would all run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overbearing Kabuli, entering a compartment already overcrowded,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the people to vacate their seats and find a seat though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vacant before; he will go further and occupy the room for four. </w:t>
      </w:r>
      <w:r>
        <w:rPr>
          <w:rFonts w:ascii="Times" w:hAnsi="Times" w:eastAsia="Times"/>
          <w:b w:val="0"/>
          <w:i w:val="0"/>
          <w:color w:val="000000"/>
          <w:sz w:val="22"/>
        </w:rPr>
        <w:t>People feel helpless before him.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cowardly fear in us, how can we be the equals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British? If I see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sit by my side and offer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eat, he will shake with fear. He will be my equal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feels sufficiently strong in himself to have no fear of me. To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 him as my equal [when he lacks such strength] is like adding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injury.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occupy the position of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an opportunity to emancipate ourselves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we can use it in either of two ways—in a spirit of 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of hostility. If we would follow the latter course,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with a single man or with a single pie; we should even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from helping. We should hope for a defeat of the Allies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the British and drive them out. All this, even if desirable,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Though we, advocates of swaraj, may not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other sections of the country have been helping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strength to fight the Government, or anyone else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has succeeded in securing help from India to the tune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men and crores of rupees. Evidently, therefore, if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push the British out of India in a spirit of hostility and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more, it does not seem likely that  we shall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foreseeable future succeed in breaking off the British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physical force.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therefore, free ourselves only through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approach. This is not possible unless we render all possible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the present juncture. We want to be partners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If there were no Empire, with whom would we be partners?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hopes lie in the survival of the Empire. By all means, let us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evils. A brother fights the wrongs done by a brother. If one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deprive another of his right, the latter will resist, but will go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help the former in time of difficulty and so prove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brothers, wiping out, sometimes, even old animosities.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we cannot bring about such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dealing with the British in the right manner. To be sure,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the iniquities of the Empire. Even today we may do so,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inflict anything afresh. At the same time, we should spare no </w:t>
      </w:r>
      <w:r>
        <w:rPr>
          <w:rFonts w:ascii="Times" w:hAnsi="Times" w:eastAsia="Times"/>
          <w:b w:val="0"/>
          <w:i w:val="0"/>
          <w:color w:val="000000"/>
          <w:sz w:val="22"/>
        </w:rPr>
        <w:t>effort in helping it to meet the danger which threatens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we shall learn military discipline as we help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military experience and acquire the strength to defend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strength, we may even fight the Empire, should it play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It knows this, and, therefore, it will prove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if they permit us to enlist. By raising an army </w:t>
      </w:r>
      <w:r>
        <w:rPr>
          <w:rFonts w:ascii="Times" w:hAnsi="Times" w:eastAsia="Times"/>
          <w:b w:val="0"/>
          <w:i w:val="0"/>
          <w:color w:val="000000"/>
          <w:sz w:val="22"/>
        </w:rPr>
        <w:t>now, we shall be insuring against future eventualities.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Gujarati, phrase literally means: branding one who has already sustained </w:t>
      </w:r>
      <w:r>
        <w:rPr>
          <w:rFonts w:ascii="Times" w:hAnsi="Times" w:eastAsia="Times"/>
          <w:b w:val="0"/>
          <w:i w:val="0"/>
          <w:color w:val="000000"/>
          <w:sz w:val="18"/>
        </w:rPr>
        <w:t>burns.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people have the ability to rule, they do not owe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their physical strength. They have the art [of government],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skill and foresight, shrewdness and wisdom. They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people according to their deserts. They know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it will be in expectation of getting swaraj.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their point of view and that of some of us is this: we say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swaraj first and then fight; they say they will not be coerced,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will be ours if we help. They invite us to examine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The Boers got swaraj because they could fight the British. </w:t>
      </w:r>
      <w:r>
        <w:rPr>
          <w:rFonts w:ascii="Times" w:hAnsi="Times" w:eastAsia="Times"/>
          <w:b w:val="0"/>
          <w:i w:val="0"/>
          <w:color w:val="000000"/>
          <w:sz w:val="22"/>
        </w:rPr>
        <w:t>When we can do so, they say, we too shall have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count only on our own military strength.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fighting now do not represent our strength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Government’s. If we, who would have swaraj, can train ourselves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equals as soldiers, if we renounce the fear of death,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a national army. When that happens,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of superior and inferior as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Montagu’s scheme will be announced shortly.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if we accept it, goes through or the improvements, if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us are carried out, will depend on us. If, at this juncture,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hear in England that the whole of India has lined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enlistment, the House of Commons will rejoice at the news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all our reasonable demands. Even if it does not, what then?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they who will have reason to be sorry afterwards. An India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fighting will be able to wrest freedom in a moment.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so foolish as all that. The British are a 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heroes. They will recognize heroism. If we but rouse the heroic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slumbering in us, we can have everything today.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request to everyone of you to give up all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up. I have no doubt in my mind that, just now, this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the last plank in the movement carried on by the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7-7-1918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Montagu-Chelmsford Report on Constitutional Reforms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on July 8, 1918.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despatch in the Bombay Secret Abstracts, 1918,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at the end that “no report of the meeting need be sent to the Press” until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able to secure recruits.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APPEAL FOR ENLISTMENT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1918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 OF KHEDA DISTRICT: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emerged successful from a glorious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You have, in the course of this struggle, given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fearlessness, tact and other virtues that I venture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>and urge you to undertake a still greater campaign.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successfully demonstrated how you can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civility, and how you can retain your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hurting theirs. I now place before you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that you bear no hostility to Government despite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it a strenuous fight.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lovers of swaraj; some of you are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League. One meaning of Home Rule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/>
          <w:color w:val="000000"/>
          <w:sz w:val="22"/>
        </w:rPr>
        <w:t>partners in the Empire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we are a subject people.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all the rights of Englishmen. We are not today partners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as are Canada, South Africa and Australia.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dependency. We want the rights of Englishmen, and we aspire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partners in the Empire as the Dominions overseas.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a time when we may aspire to the Viceregal office.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such a state of things we should have the ability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that is, the ability to bear arms and to use them.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look to Englishmen for our defence, as long as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fear of the military, so long we cannot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partners with Englishmen. It behoves us, therefore,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arms and to acquire the ability to defend ourselves. </w:t>
      </w:r>
      <w:r>
        <w:rPr>
          <w:rFonts w:ascii="Times" w:hAnsi="Times" w:eastAsia="Times"/>
          <w:b w:val="0"/>
          <w:i/>
          <w:color w:val="000000"/>
          <w:sz w:val="22"/>
        </w:rPr>
        <w:t>If we want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to learn the use of arms with the greatest possible despatch, it is our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duty to enlist ourselves in the army.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friendship between the brave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effeminate. We are regarded as a cowardly people.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 from that reproach, we should learn the use of arms.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used by Gandhiji for the text of his address at a meeting, this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wide circulation in the printed form. An English version was also published, in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Press, but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in the Empire is our definite goal. We should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of our ability and even lay down our lives to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If the Empire perishes, with it perish our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aspirations.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Hence the easiest and the straightest way to win swaraj is to </w:t>
      </w:r>
      <w:r>
        <w:rPr>
          <w:rFonts w:ascii="Times" w:hAnsi="Times" w:eastAsia="Times"/>
          <w:b w:val="0"/>
          <w:i/>
          <w:color w:val="000000"/>
          <w:sz w:val="22"/>
        </w:rPr>
        <w:t>participate in the defence of the Empire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within our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much money. Moreover, it is not money that will win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army inexhaustible in number can do it. That army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supply. If the Empire wins mainly with the help of our army, it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 that we would secure the rights we want.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will say that, if we do not secure those rights just now,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cheated of them afterwards. The strength we employ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Empire now can secure those rights. Rights won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opportunity of the Empire’s weakness are likely to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Empire regains its strength. We shall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partners in the Empire by trying to embarrass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it in its hour of crisis will not help us to secure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must win by serving it. To distrust the statesmen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is to distrust our own strength; it is a sign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We should not depend for our rights on the goodness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statesmen, we should depend on our fitness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States are helping the Empire and they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reward. The rich are rendering full financial assistance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they are likewise getting their reward.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neither case is rendered conditionally. The sepoys are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for their salt and for their livelihood. They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and prizes and honours in addition. All these classes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us, but they cannot be regarded as lovers of swaraj, their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swaraj. The help they render is not out of love for the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to win swaraj in a spirit of hostility, it may well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statesmen will use these three forces against us and defeat us.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swaraj, it is our duty to help the Empire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get the reward of that help. If our motive is honest,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behave honestly with us. Assuming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do so, our honesty should make us confident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It is no mark of greatness to be good only with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 lies in returning good for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does not give us commissions in the Army,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repeal the Arms Act; it does not open schools for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How can we then co-operate with it? These are valid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granting reforms in these matters,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serious blunder. The British have many acts of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credit. For these, God’s grace be with them. But the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perpetrated by the British administrators in the name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will, if they do not take care betimes, undo the effect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acts of goodness. If the worst happens to India, which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forbid, and she passes into the hands of some other nation,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piteous cry will make England hang her head in shame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and a curse will descend upon her for having emasculated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thirty crores. I believe the statesmen of England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this and have taken the warning, but they are unable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 the situation created by themselves. Every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entering India is trained to despise us, to regard himself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and to keep himself aloof from us. They imbibe these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atmosphere in which they move. Those at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levels of administration try to free themselves and their subordinates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atmosphere but their effort does not bear immediate fruit.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crisis for the Empire, we should be fighting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domineering spirit. But to sit back at this crisis,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commissions, etc., is like cutting off one’s nose to spite one’s face.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be that,  while we are waiting for commissions,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help the Empire may slip away.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belief that even if the Government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us from enlisting in the army and rendering other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us commissions or by delay in granting them,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insist upon joining the army.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at present wants half a million men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They will certainly succeed in raising this number somehow.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supply this number, the credit will be ours, we will be rendering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the reports that we often hear of improper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recruiting agents will become things of the past.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to have the whole work of recruiting in our hands.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no trust in us, if their intentions are not pure,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recruitment through us.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argument will show that by enlisting in the army </w:t>
      </w:r>
      <w:r>
        <w:rPr>
          <w:rFonts w:ascii="Times" w:hAnsi="Times" w:eastAsia="Times"/>
          <w:b w:val="0"/>
          <w:i w:val="0"/>
          <w:color w:val="000000"/>
          <w:sz w:val="22"/>
        </w:rPr>
        <w:t>we help the Empire, we qualify ourselves for swaraj, we learn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defend India and to a certain extent regain our lost manhood.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it is because of my faith in the British people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as I am doing. I believe that, though this nation has done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harm, it is to our advantage to retain connection with it.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seem to me to outweigh their vices. It is painful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to that nation. The British have the great vice of depriving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nation of its self-respect, but they have also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their equals with due respect and of loyalty towards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that they have many times helped those groaning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of others. As their partners, there is much we can receive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we can give and our connection with them based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is likely to benefit the world. If such was not my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thought it desirable to become absolutely independent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I would not only not advise co-operation but would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ask the people to beware, advising them to rebel, and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penalty for doing so. We are not in a position today to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feet unaided and alone. I believe that our good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and remaining equal partners in the Empire and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throughout India that all those who demand swaraj are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expect from Kheda and Gujarat not 500 or 700 recruits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If Gujarat wants to save herself from the reproach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effeminacy, she should be prepared to contribute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sepoys. These must include the educated classes,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Vagharis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they all will fight side by side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comrades. Unless the educated classes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lead, it is idle  to expect the other classes to come forward.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those among the educated classes who are above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but who are able-bodied will be eligible to enlist themselves.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will be utilized, if not for actual fighting, for related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looking after the welfare of the sepoys. I hope also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grown-up sons will not hesitate to send them as recruits.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sons in the war ought to be a cause not of pain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brave men. Sacrifice of sons at this hour will be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for swaraj.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women, my request is that they should not be alarmed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but should welcome it. It contains the key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and their honour.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600 villages in Kheda district. Every village has on an </w:t>
      </w:r>
      <w:r>
        <w:rPr>
          <w:rFonts w:ascii="Times" w:hAnsi="Times" w:eastAsia="Times"/>
          <w:b w:val="0"/>
          <w:i w:val="0"/>
          <w:color w:val="000000"/>
          <w:sz w:val="22"/>
        </w:rPr>
        <w:t>average a population of over 1,000. If every village gave at least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men, Kheda district would be able to raise an army of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 population of the whole district is seven lakhs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will then work out at 1.7 per cent, a rate which is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rate. If we are not prepared to make even this sacrifice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for the sake of swaraj, no wonder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unworthy of it. If every village gives at least twenty men,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return from the war they will be the living bulwarks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If they fall on the battle-field, they will immortalize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their village and their country, and twenty fresh men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their example and offer themselves for national defence.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mean to do this, we have no time to lose. I desire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fittest and the strongest in every village should be selected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forwarded. I ask this of you, brothers and sisters.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you and to answer the many questions that may be raised,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will be held in important villages. Volunteers will also go </w:t>
      </w:r>
      <w:r>
        <w:rPr>
          <w:rFonts w:ascii="Times" w:hAnsi="Times" w:eastAsia="Times"/>
          <w:b w:val="0"/>
          <w:i w:val="0"/>
          <w:color w:val="000000"/>
          <w:sz w:val="22"/>
        </w:rPr>
        <w:t>round.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Vallabhbhai Jhaverbhai Patel, Barrister-at-law, Krishnalal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Narasilal Desai, M.A.LL.B., Indulal Kanhaiyalal Yagnik, B.A.LL.B.,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 Pitambardas Mehta, Manager of the Hitechchhu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Khandubhai Desai, Mohanlal Kameshwar Pandya, B.Ag.,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Vasudeo Mavlankar, M.A.LL.B., Kalidsas Jashkaran Zaveri,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B.A.LL.B., Fulchand Bapuji Shah, Gokuldas B. Talati, B.A.LL.B.,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Shivabhai Bhailal Patel, B.A.LL.B., Raojibhai Manibhai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are cooperating.</w:t>
      </w:r>
    </w:p>
    <w:p>
      <w:pPr>
        <w:autoSpaceDN w:val="0"/>
        <w:autoSpaceDE w:val="0"/>
        <w:widowControl/>
        <w:spacing w:line="266" w:lineRule="exact" w:before="8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C. F. ANDREWS</w:t>
      </w:r>
    </w:p>
    <w:p>
      <w:pPr>
        <w:autoSpaceDN w:val="0"/>
        <w:autoSpaceDE w:val="0"/>
        <w:widowControl/>
        <w:spacing w:line="286" w:lineRule="exact" w:before="106" w:after="0"/>
        <w:ind w:left="4330" w:right="0" w:firstLine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offer you know that, in my letter to Maffey,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 should kill; neither friend nor foe. Regarding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but will not, either out of cowardice or spite against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my duty? Must I not say,”If you can follow my path,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better, but if you cannot, you ought to give up cowardice or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fight. You cannot teach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 who cannot kill.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a dumb man appreciate the beauty and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I know that silence is most excellent,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take means that would enable the dumb man to regain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do not believe in any Government, —but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perhaps better than capricious rule.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 that I shall best spread the gospel of ahimsa,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by asking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(militant) men to work out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offensive manner, and may succeed, in the very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them realize the better worth of ahinsa. If I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clear, you should try if you can to come down.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replied to this letter on June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L. Maffey”, 30 4-1918.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observed in regard to this point: “I do not see the analogy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dumb man in your letter. It seems dangerously near the argument that the Indian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forgotten altogether the blood-lust might be encouraged to learn it again first and </w:t>
      </w:r>
      <w:r>
        <w:rPr>
          <w:rFonts w:ascii="Times" w:hAnsi="Times" w:eastAsia="Times"/>
          <w:b w:val="0"/>
          <w:i w:val="0"/>
          <w:color w:val="000000"/>
          <w:sz w:val="18"/>
        </w:rPr>
        <w:t>then repudiate it afterwards of his own account.”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Andrews wrote back: “At the same time I do agree with you entirely that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 choosing her own path which can give the world the highest example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ahinsa, not the present subjected India. But even then— cannot you conceive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freedom being won by moral force only, not by the creation of a standing army </w:t>
      </w:r>
      <w:r>
        <w:rPr>
          <w:rFonts w:ascii="Times" w:hAnsi="Times" w:eastAsia="Times"/>
          <w:b w:val="0"/>
          <w:i w:val="0"/>
          <w:color w:val="000000"/>
          <w:sz w:val="18"/>
        </w:rPr>
        <w:t>to meet the army of occupation.”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REV. F. Z. HODGE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accept my heartfelt thanks for your kind letter.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ourselves as members of the inner circle in your family.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joy always to be able to pass a few hours with you. I am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sending your letter to Babu Brajkishore for its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as also for the warning that we may 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to languish. You know that Dr. Deva, before he left,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pucca building in Bhitiharwa. I find it most difficult to secure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But I do not despair of finding one. I would so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schools now and then. You should ask Babu Gorakhprasad to </w:t>
      </w:r>
      <w:r>
        <w:rPr>
          <w:rFonts w:ascii="Times" w:hAnsi="Times" w:eastAsia="Times"/>
          <w:b w:val="0"/>
          <w:i w:val="0"/>
          <w:color w:val="000000"/>
          <w:sz w:val="22"/>
        </w:rPr>
        <w:t>find you a conveyance.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now in Madras conducting a Hindi class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Tamils.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Kaira quarrel was settled some time ago. Did you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announcing the settlement? I am now commencing a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us both to Mrs. Hodge. I hope she has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regained her former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the boys will have left off their shyness with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meet them. It is my intention to visit Champaran at least once in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People of Kheda”, 6-6-1918.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T0 B. G. HORNIMAN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I shall succeed in engaging your pen in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 I shall value it. I need it. I do feel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serve the common cause if we help the Government with sepoys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give battle on their wrongdoings. The two can go side by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stupidity of administrators makes recruiting difficult.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dismay us. We ought to do our best. That is how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of the Protest Meetings.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T0 MRS. WEST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WEST,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note. I wish you will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financial affairs. Albert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brother to me. Nothing can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trust in him. If I despaired of Albert, I should have to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 have already written to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he has done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best in the circumstances. I am glad, too, that both you and 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able to have suitable education for the children.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Hilda remembers me. I do not know what has come over Manilal.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such high regard for all of you and had so much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him by you all. He has developed a suspicious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he will be soon himself again. I know that your love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away his suspicion. I hope you will make advances to him,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speak to him, and win him over. I cannot bear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Manilal having an evil thought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just now building new premises for the Ashram. I wish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Enlistment”, 22-6-1948.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H.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were here to watch the progress of the buildings. The ground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beautifully situated. Maganlal is doing it all. He is doing what Albert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doing there whilst Phoenix was building. For him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pleasure outside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T0 SONJA SCHLESIN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30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SCHELSIN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expected letter has come. We have all been looking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a letter from you.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Phoenix is not going to be sold. You can have 5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ground in the centre. I like your dream specially as it includes a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delights me to find you getting tired of the typewriter....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asked Ramdas to become a tailor; not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 in tailoring. Ramdas may become a living </w:t>
      </w:r>
      <w:r>
        <w:rPr>
          <w:rFonts w:ascii="Times" w:hAnsi="Times" w:eastAsia="Times"/>
          <w:b w:val="0"/>
          <w:i/>
          <w:color w:val="000000"/>
          <w:sz w:val="22"/>
        </w:rPr>
        <w:t>Sartor</w:t>
      </w:r>
      <w:r>
        <w:rPr>
          <w:rFonts w:ascii="Times" w:hAnsi="Times" w:eastAsia="Times"/>
          <w:b w:val="0"/>
          <w:i/>
          <w:color w:val="000000"/>
          <w:sz w:val="22"/>
        </w:rPr>
        <w:t>Resartus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conscientious boy. He wants to gain all kinds of experiences.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becomes a poet he will be one not of words and in words,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in actions. Ramdas is a visionary. And I like visionaries.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guide him, and befriend him. I wish you would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>Manilal for a while. You could carry on your studies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35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are the Vogls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the Phillipses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the Dokes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Do you ever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 joined Gandhiji as a steno-typist and later played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role in the satyagraha struggle in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Before 10-1-1908.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Vogl conducted classes for Indian women and organized Indian Bazaars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Johannesburg. She, as also her husband, a draper, took keen interest in the cause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Phillips, congregational minister in the Transvaal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J. J. Doke and Olive Doke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them? Where is MacIntyre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do you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Do you meet Thumbi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has come over him?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questions which I should expect discussed in your letters. But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is better than 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has become very complex. You must have read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important public letters. Now I am entering upon a big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My work has involved constant railway travelling.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for solitude and rest. They may never be my lot.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developed remarkably. She has beautifully resigned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she used to fight. But I must [not] describe things.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see them for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T0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60" w:lineRule="exact" w:before="3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made a good beginning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I sent you some instructions yesterday. Take up grammar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early. They will find it interesting. It will also be well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inflections as you start. They should be compared with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Let me have some idea about the age of those who join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they make.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pamphlet on enlistment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issued here.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three copies. It has also been translated into English.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you think of it after reading it. Lately, I have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non-violence in a somewhat different light, sublime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the less. Simultaneously, I also realize my shortcomings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self-control.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inadequate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In this age, we do not get by our experiments one millionth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direct experience which they could formerly attain by</w:t>
      </w:r>
    </w:p>
    <w:p>
      <w:pPr>
        <w:autoSpaceDN w:val="0"/>
        <w:autoSpaceDE w:val="0"/>
        <w:widowControl/>
        <w:spacing w:line="220" w:lineRule="exact" w:before="22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articled clerk with Gandhiji when he was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Thambi Naidoo, a passive resister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Enlistment”, 22-6-1918.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we find in thousands of instances that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of two parts of hydrogen and one part of oxygen,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finally that this is its composition. The conclusion is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inference. If, however, I take two parts of hydrogen and one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 and combine them to produce water, that would be definitive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It is knowledge verified in experience. Even if water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in any other manner, I have definitely shown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that it can be made by compounding [hydrogen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oxygen] in this way. We frequently act on inference but come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In matters of moment, we realize the inadequacy of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supreme worth of direct experience. It is 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>yama-niyama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is essential. This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based on experience.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MOHANDAS NAGJI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1918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about remarriage is that it would be proper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woman not to marry again after the death of the partner.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Hinduism is self-control. Of course, self-control is enjoined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religion, but Hinduism has attached to it especial importance.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religion, remarriage can be only an exception. These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notwithstanding, so long as the practice of child-marriage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and so long as men are free to marry as often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we should not stop a girl, who has become a widow while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from remarrying if she so desires, but should respect her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not, however, put it into the head of even a child widow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remarry, though, if she did marry again, I would not regard her action </w:t>
      </w:r>
      <w:r>
        <w:rPr>
          <w:rFonts w:ascii="Times" w:hAnsi="Times" w:eastAsia="Times"/>
          <w:b w:val="0"/>
          <w:i w:val="0"/>
          <w:color w:val="000000"/>
          <w:sz w:val="22"/>
        </w:rPr>
        <w:t>as sinful.</w:t>
      </w:r>
    </w:p>
    <w:p>
      <w:pPr>
        <w:autoSpaceDN w:val="0"/>
        <w:autoSpaceDE w:val="0"/>
        <w:widowControl/>
        <w:spacing w:line="220" w:lineRule="exact" w:before="66" w:after="32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VITHALBHAI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23,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better for persons like you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Home Rule [League] and do what service you 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League is in a difficult plight at present. This is not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external difficulties; there are many internal problems.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able to decide what line to follow: obstruction 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Enough has been done by way of the former.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now to stop  it and do something constructive.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League’s capacity for service will not grow to its best unless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Join the League by all means, if you want to do so merely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able to guide it towards the path of service.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League will not welcome your entry if you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all. It is simple treachery to join any institution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wrecking it. You will also be doing a great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if you but learn the art of safeguarding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like Vallabhbhai’s new profession? 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recruiting sergeant.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24,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ANASUYABEHN,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Gordhanbhai’s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Last night a mill worker stopp-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me and asked:”What have you done for us?” I thought of you </w:t>
      </w:r>
      <w:r>
        <w:rPr>
          <w:rFonts w:ascii="Times" w:hAnsi="Times" w:eastAsia="Times"/>
          <w:b w:val="0"/>
          <w:i w:val="0"/>
          <w:color w:val="000000"/>
          <w:sz w:val="22"/>
        </w:rPr>
        <w:t>then. I was saddened and said to myself, ‘Anasuyabehn is forsaking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15 </w:t>
      </w:r>
      <w:r>
        <w:rPr>
          <w:rFonts w:ascii="Times" w:hAnsi="Times" w:eastAsia="Times"/>
          <w:b w:val="0"/>
          <w:i w:val="0"/>
          <w:color w:val="000000"/>
          <w:sz w:val="18"/>
        </w:rPr>
        <w:t>in 1918 corresponded to this date, when Gandhiji was in Nadiad.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Gordhandas Patel, Secretary, Ahmedabad Mill-owners’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dharma.’ Could you give up working for mill workers?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 yourself the task of educating them, weaning them fromtheir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addictions, reforming them generally and taking them forward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respects. This is your life’s work and can well take up all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give it up? You seem to be unmindful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is doing or not doing. You shouldn’t be. You must do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only after taking care of your main activity.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SPEECH AT AHMEDABAD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the purpose of this meeting. You also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protested against the insulting behaviour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towards members of the Home Rule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War Conference. At the Bombay meeting, too, I was in the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having expressed my views there, I shall not take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meeting is for two things: one, to support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and, two, to explain the position to those who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and, since even newspaper reports are often fragmentary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incorrect, to place the facts before newspaper readers as well.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today’s meeting is for. His Excellency the Governor was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whether or not to invite Mr. Tilak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to the War Conference. Since Mr.Tilak and Mrs. Besant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invited to the Delhi Conference, the question was an unusual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Lord Willingdon and he gave it careful consideration.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he invited them and Mr. Tilak accepted the invitation.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whether he would be free to address the Conference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 amendments would be in order. He was told in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amendments to the resolutions could be moved but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speakers had addressed the Conference on the resolutions,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free to speak and comment on their views.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meant what he said and there was no ambiguity in his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Mr. Tilak and others went to the Conference. But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exper-ience there? Before Mr. Tilak had completed his 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His Excellency the Governor interrupted him—stopped him </w:t>
      </w:r>
      <w:r>
        <w:rPr>
          <w:rFonts w:ascii="Times" w:hAnsi="Times" w:eastAsia="Times"/>
          <w:b w:val="0"/>
          <w:i w:val="0"/>
          <w:color w:val="000000"/>
          <w:sz w:val="22"/>
        </w:rPr>
        <w:t>from making any criticism. He did not know what Mr. Tilak wished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say. He knew nothing, of course, about what the speech would be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believing that the sentence which Mr. Tilak had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‘but’ would be objectionable, the Governor did not allow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it and stopped him from proceeding further. Not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would not have been within his rights in doing so,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occasion. It was, however, improper of him to have thus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guest whom he had invited to his place to address a meeting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he has offered a gross insult to Mr. Tilak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guests, in fact to all the people of India. Mr. Tilak is no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man. He is adored by the whole of India. It is really in tole-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that he should have been ordered in this manner to resume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seat. We have assembled here today to demonstrate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too cannot tolerate  this and to support Bombay’s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we are but doing our duty and showing ourselves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swarajists. It must be one of the implications of swaraj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India should be treated as an insult to Indian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together today to call the Governor to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insulted Indian independence. We should tell him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us a serious insult and that he should apologize for that.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exceptions, there is no newspaper in India which has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action. They have all condemned it.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Pioneer </w:t>
      </w:r>
      <w:r>
        <w:rPr>
          <w:rFonts w:ascii="Times" w:hAnsi="Times" w:eastAsia="Times"/>
          <w:b w:val="0"/>
          <w:i w:val="0"/>
          <w:color w:val="000000"/>
          <w:sz w:val="22"/>
        </w:rPr>
        <w:t>has done so and said that when the need of the hour is to enlist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people such an incident should not have taken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gone further and advised the Governor to swallow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 and get on with the work. The object of this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the resolutions it is to pass are quite in order.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calls upon the Governor to apologize and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fail to do so, His Excellency the Viceroy should intervene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 his disapproval of the Governor’s action, and further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this is done, Home Rulers will not attend any meeting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Lord Willingdon. We do not wish to extend our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to the Empire nor to run away from our present duties.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resolution, we point out the difficulties we encounter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Government. Our intention in it is to assert that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it, but cannot do so fully because there are certain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done, and which only the Government can do,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help. In  saying that it cannot afford to ignore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that the Indian soldier will not rest satisfied with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those enjoyed by the British soldier, we also point to 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 and  argue  that,  if  we  have  not  been  able  to  help,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lies with the Government itself. Let this cause be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then withdraw our charge against it. This is not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There are certain things we must ourselves do. If we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fail in our duty as swarajists. We pray to God to grant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this very day. But God tells us that we shall get it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it. If He were to give us all that we pray for,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chaos in the world. We have to prove our fitness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ample material with which to silence our enemies, but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duty to see our defects as they are. If, being angry with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these defects, we keep thinking of its shortcomings and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with folded hands, we shall never come to enjoy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all over India, I have gathered that her people want to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of Canada and Australia do, as citizens having equal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We want it to obtain our consent for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and only then ask us to contribute men and money.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not to leave the Empire, it is to our advantage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as partners. Our first and last duty is to join the Empire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sacrifices and to make them courageously. It is only thus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succeed in getting swaraj early. Our duty is two-fold: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and take the necessary steps to end it and, at the same time,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 Government in its hour of difficulty. If we mind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duties, we shall have proved our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want to disprove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us, we should give it no reason to doubt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loyalty—this is the only real way to punish it. There is another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resolution, which, too, you should consider. I have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Tilak in which he says that, if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place the Indian soldier on the same footing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he would be prepared to give 5,000 men in six months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fail, to pay a penalty of Rs. 100/- for every man [short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figure]. For this purpose, he has also sent me a cheque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had talks with Mr. Jinnah and Mrs. Besant, too,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They have admitted that we should supply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to the Empire. Mr. Tilak believes that, if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conditions with the Government for helping it,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left for any misunderstanding afterwards and that,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course we should adopt. I hold, on the contrary, that we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trusting, and so I have no hesitation in advising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join up. We shall, by doing so, get what we have been demanding.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cheque was returned to Tilak.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trusting people and my advice, therefore,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on the basis of trust. I have attended this meeting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your chanting of the swaraj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efficacious,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your duty. To wipe out the blot on the face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take to careers in the army. This is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defect Ahmedabad, should it ever be raided.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turn this into a recruitment meeting but,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is called, you should not fail in your duty.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30-6-1918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acknowledging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instant, as I was desirous of reporting to you on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 referred to in our correspondence or our conversation.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Kaira affair was settled locally. I have called it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grace.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might have seen my note upon it. If not,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you with it. Did I not want to commence recruiting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would not have been satisfied with several aspects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attended the Bombay Conference. I did what I could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 the breach caused by Lord Willingdon’s blunder.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it was a blunder at all. I still feel that Lord Willingdon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 admit his mistake and I have not hesitated to say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It has certainly added to my difficulty. That however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daunt me. I shall persevere.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since my return from Delhi I have been engaged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People of Kheda”, 6-6-1918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Lord Willingdon’s stopping of B. G. Tilak and Kelkar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speaking on the Loyalty Resolution at the Provincial War Conference,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June 10. B. G. Tilak, Gandhiji, M. A. Jinnah, B. G. Horniman, N. C. Kelkar and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Karandikar left the Conference Hall in protest. For Gandhiji’s correspondence and </w:t>
      </w:r>
      <w:r>
        <w:rPr>
          <w:rFonts w:ascii="Times" w:hAnsi="Times" w:eastAsia="Times"/>
          <w:b w:val="0"/>
          <w:i w:val="0"/>
          <w:color w:val="000000"/>
          <w:sz w:val="18"/>
        </w:rPr>
        <w:t>speech in this respect,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Willingdon:, 11-6-1918  and 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Meeting, Bombay”, 16-6-1918..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public opinion in Gujarat in favour of an active,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campaign. We on this side do not supply soldiers.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my hardest to remove the blemish. Several private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held to induce the people to come forward.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was publicly started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instant. No tangible result can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reported. Our workers have now gone over to villages to talk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am addressing a meeting tomorrow, having been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 by the villagers. In a few days I shall know whether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response. Anyway no stone will be left unturned by me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in their thousands, Nothing less will satisfy me.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in translation in the Press. As a specimen,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>a Gujarati copy.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brothers Ali. I was not thinking of a time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gather from you that if I waited for about a month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find them released.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I carried with me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or a true one does not much matter. Naturally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your version of your words in preference to mine.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either the necessity for their internment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judicially or otherwise publicly proved, or they should be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agitation has been held in abeyance only on my word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through your good offices to secure their release.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exert yourself in this matter? In our circles the talk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are held up only to satisfy Sir William Vincent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 Cleveland. I endeavoured to move the former, but I rubbed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 the wrong way. A mere mention of their names was a red rag.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completely collapsed. You (the Government) have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atmosphere in order to prosecute the War. You are entitled to it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you do not ruffle it yourselves. But may I for my”tinpot”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ask for an equally calm atmosphere by either releasing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or furnishing your avowed friends with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justification?</w:t>
      </w:r>
    </w:p>
    <w:p>
      <w:pPr>
        <w:autoSpaceDN w:val="0"/>
        <w:autoSpaceDE w:val="0"/>
        <w:widowControl/>
        <w:spacing w:line="220" w:lineRule="exact" w:before="66" w:after="0"/>
        <w:ind w:left="0" w:right="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Chelmsford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“Appeal for Enlistment”,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ibid, </w:t>
      </w:r>
      <w:r>
        <w:rPr>
          <w:rFonts w:ascii="Times" w:hAnsi="Times" w:eastAsia="Times"/>
          <w:b w:val="0"/>
          <w:i w:val="0"/>
          <w:color w:val="000000"/>
          <w:sz w:val="18"/>
        </w:rPr>
        <w:t>pp. 439-43.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Ali Brothers were finally released on December 25, 1919, under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amnesty granted by a Royal Proclamation.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Sir William Henry Hoare Vincent, Member (Home), Viceroy’s Executive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SPEECH AT RAS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1918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with the assurance that he had not come with the intention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forcing anyone to join the army. As a man trying to practise </w:t>
      </w:r>
      <w:r>
        <w:rPr>
          <w:rFonts w:ascii="Times" w:hAnsi="Times" w:eastAsia="Times"/>
          <w:b w:val="0"/>
          <w:i/>
          <w:color w:val="000000"/>
          <w:sz w:val="18"/>
        </w:rPr>
        <w:t>ahimsadharma</w:t>
      </w:r>
      <w:r>
        <w:rPr>
          <w:rFonts w:ascii="Times" w:hAnsi="Times" w:eastAsia="Times"/>
          <w:b w:val="0"/>
          <w:i w:val="0"/>
          <w:color w:val="000000"/>
          <w:sz w:val="18"/>
        </w:rPr>
        <w:t>, he could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compel them not by physical force but only by the force of his love, as also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awakening the feelings of patriotism and true self-interest. He was there to advise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join the army. The same advice</w:t>
      </w:r>
      <w:r>
        <w:rPr>
          <w:rFonts w:ascii="Times" w:hAnsi="Times" w:eastAsia="Times"/>
          <w:b w:val="0"/>
          <w:i w:val="0"/>
          <w:color w:val="000000"/>
          <w:sz w:val="18"/>
        </w:rPr>
        <w:t>he had taken to himself and had tendered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eldest son, who was married and had five children. He continued: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recruiting is a key to swaraj and will give us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manhood. The honour of women is bound up with it.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protect our women and children even against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The best way of acquiring the capacity of self-protection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army. Some will ask, ‘Why get killed in France?’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meaning in being thus killed. When we send our dear ones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battle-field, the courage and the strength which they will acquire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 all the villages. The training we can get today we may never </w:t>
      </w:r>
      <w:r>
        <w:rPr>
          <w:rFonts w:ascii="Times" w:hAnsi="Times" w:eastAsia="Times"/>
          <w:b w:val="0"/>
          <w:i w:val="0"/>
          <w:color w:val="000000"/>
          <w:sz w:val="22"/>
        </w:rPr>
        <w:t>get again.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spoke of </w:t>
      </w:r>
      <w:r>
        <w:rPr>
          <w:rFonts w:ascii="Times" w:hAnsi="Times" w:eastAsia="Times"/>
          <w:b w:val="0"/>
          <w:i/>
          <w:color w:val="000000"/>
          <w:sz w:val="18"/>
        </w:rPr>
        <w:t>Dharala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Vaghris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Patidars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same breath,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qualities of Kshatriyas were common to them. He exhorted them to use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the motherland their valour, which otherwise led to mutual quarrels.</w:t>
      </w:r>
    </w:p>
    <w:p>
      <w:pPr>
        <w:autoSpaceDN w:val="0"/>
        <w:autoSpaceDE w:val="0"/>
        <w:widowControl/>
        <w:spacing w:line="260" w:lineRule="exact" w:before="1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population of a village at one thousand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twenty recruits from each village or two per hundred.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in a hundred? How many men do cholera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diseases take away every year? These men die  unmourned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their relatives. On the other hand, soldiers’ death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 makes them immortal, if the scriptures are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source of joy and pride to those left behind.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Kshatriyas will be born the guardians of the nation and no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can withhold arms from such men.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their friends was ready to enlist that day, he said, but could not do so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months on account of debts. Many similar cases might be found.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requested the village leaders to inquire into the cases of such men, find out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pecuniary condition and undertake the management of their business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maintenance of their families. He continued:</w:t>
      </w:r>
    </w:p>
    <w:p>
      <w:pPr>
        <w:autoSpaceDN w:val="0"/>
        <w:autoSpaceDE w:val="0"/>
        <w:widowControl/>
        <w:spacing w:line="260" w:lineRule="exact" w:before="9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then inspire young men to enlist.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national army </w:t>
      </w:r>
      <w:r>
        <w:rPr>
          <w:rFonts w:ascii="Times" w:hAnsi="Times" w:eastAsia="Times"/>
          <w:b w:val="0"/>
          <w:i/>
          <w:color w:val="000000"/>
          <w:sz w:val="22"/>
        </w:rPr>
        <w:t>could be thus created instead of a mercenary one</w:t>
      </w:r>
      <w:r>
        <w:rPr>
          <w:rFonts w:ascii="Times" w:hAnsi="Times" w:eastAsia="Times"/>
          <w:b w:val="0"/>
          <w:i w:val="0"/>
          <w:color w:val="000000"/>
          <w:sz w:val="22"/>
        </w:rPr>
        <w:t>. There is not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England, rich or poor, which does not mourn the loss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relative. It has now been decided there to call up men up to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51. If we desire to govern our country and defend it, every young </w:t>
      </w:r>
      <w:r>
        <w:rPr>
          <w:rFonts w:ascii="Times" w:hAnsi="Times" w:eastAsia="Times"/>
          <w:b w:val="0"/>
          <w:i w:val="0"/>
          <w:color w:val="000000"/>
          <w:sz w:val="22"/>
        </w:rPr>
        <w:t>man should join the army.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expressed the hope that the village people will discuss the matter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 to give two men for every hundred.</w:t>
      </w:r>
    </w:p>
    <w:p>
      <w:pPr>
        <w:autoSpaceDN w:val="0"/>
        <w:autoSpaceDE w:val="0"/>
        <w:widowControl/>
        <w:spacing w:line="260" w:lineRule="exact" w:before="9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we have been deprived of our fighting capacity.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to acquire the use of arms for which our ancestors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>penances and took severe pledges?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argue that we would be deprived of arms after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there is no power on earth that could, against our will, deprive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arms after we have once been trained. Government is not foolish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govern. Our mightiest weapon, satyagraha, is always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he cannot be a satyagrahi who is afraid of death.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physical force is necessary for a true appreciation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can practise ahimsa who knows how to kill, i.e., knows what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Mr. Gandhi said:</w:t>
      </w:r>
    </w:p>
    <w:p>
      <w:pPr>
        <w:autoSpaceDN w:val="0"/>
        <w:autoSpaceDE w:val="0"/>
        <w:widowControl/>
        <w:spacing w:line="28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you should encourage your husbands and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not to worry them with your objections. If you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men, send them to the army with your blessings.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what may happen to them on the battle-field.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piety will watch over them there. And if they fall, console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thought that they have fallen in the discharge of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they will be yours in your next incarnation.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2-7-1918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SPEECH AT KHEDA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generally believe that having to go to jail is a disgrace;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to do so is all the time nervous with fear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>inside and keeps counting his days, thinking when he would complete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to welcome satyagrahis released form jail, after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term of imprisonment for removing onion crops from fields forfeited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non-payment of land revenue. According to a newspaper report,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went on foot form Mehmedabad to Kheda to receive the satyagrahis.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term there and be able to get out. This is the mental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 who has violated a law of the country and society,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with a satyagrahi. That is why, in this struggle for upholding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self-respect and rights, we advocate jail-going.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trace of suffering or depression on the faces of those friends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released from jail. The whole of Kheda looks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pride and is celebrating this occasion as a mark of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To one type of person, going to jail is a matter of disgrace;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another, it is a matter of pride. The former returns from jail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man. While in jail, he resorts to deceit and becomes unruly;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 on the other hand have sanctified the jail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Not only did they respect the regulations in jail,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which their imprisonment offered, they utilised for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took solemn vows to give up tea and smoking and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dedicate their lives to the service of the country. All the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jail, the one constant thought in their minds was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for the country. Thus they used their twenty days in jail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manner no one had done before them; imprisonment,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disgrace for us, but rather of honour. May we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such terms of imprisonment. My brothers and sisters, pray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so that we may all be able to render the purest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change in our friends while in jail is solely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Mohanlal Pandya. His life is evidence of how much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truthful man among the people can achieve and to what extent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influence others. I do not wish to give less credit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but it cannot be gainsaid that, had it not been for Pandya,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results would not have been so happy.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Jail-going is not the crowning step in satyagraha; it is, in a sense,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foundation. There is a fundamental difference between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jail through satyagraha and doing so for some crime.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one lands in jail for assaulting anyone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pay the land revenue, that cannot be called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 and the imprisonment are both a matter of disgrace.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man may sincerely repent for the assault and his term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will then be a </w:t>
      </w:r>
      <w:r>
        <w:rPr>
          <w:rFonts w:ascii="Times" w:hAnsi="Times" w:eastAsia="Times"/>
          <w:b w:val="0"/>
          <w:i/>
          <w:color w:val="000000"/>
          <w:sz w:val="22"/>
        </w:rPr>
        <w:t>prayashchit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though, even so,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 of the return of our friends from jail, let 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what satyagraha means. He who deliberately takes suffering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himself is called a satyagrahi. The rule of justice which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brothers holds also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 satyagrahi cannot please society every time;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to incur its displeasure and offer satyagraha against it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see the principles of satyagraha spread all over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 as possible. Even if a single part of India, ever so small,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embrace satyagraha, very great things could be achieved.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present here are advocates of swaraj.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truth even for a moment. If they do, they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utter darkness, without so much as a glimpse of the holy sun.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a satyagrahi to place the principles of truth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country. He will, in the process, serve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brothers and sisters, I would say to you: If we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dedicate ourselves to satyagraha in all sincerity of heart,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duty: to cling to truth till the last breath.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country will not suffer because of our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then, with God as witness, resolve that you would not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even if this earth should sink into the bottomless pit.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 real lovers of swaraj, will you deserve to wear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genuine </w:t>
      </w:r>
      <w:r>
        <w:rPr>
          <w:rFonts w:ascii="Times" w:hAnsi="Times" w:eastAsia="Times"/>
          <w:b w:val="0"/>
          <w:i/>
          <w:color w:val="000000"/>
          <w:sz w:val="22"/>
        </w:rPr>
        <w:t>badges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SPEECH AT NAVAGAM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should stand before you today, after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jail, is myself; it was I who advised the onions to be dug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 told them they could boldly go ahead with the digging,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did. The Government stopped them and, not satisfied with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six of these friends to jail. The one who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was left free and the credit has gone to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jail. We have assembled here today from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villages to celebrate the occasion and welcome them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Navagam’s renown has spread all over Gujarat today. By going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passive resisters, released and greeted at Kheda, were taken in procession </w:t>
      </w:r>
      <w:r>
        <w:rPr>
          <w:rFonts w:ascii="Times" w:hAnsi="Times" w:eastAsia="Times"/>
          <w:b w:val="0"/>
          <w:i w:val="0"/>
          <w:color w:val="000000"/>
          <w:sz w:val="18"/>
        </w:rPr>
        <w:t>to  Navagam, their home village.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our friends here have taken the crowning step in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 have also understood that, since we committed no crime,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disgrace in having gone to jail. I should like to see this </w:t>
      </w:r>
      <w:r>
        <w:rPr>
          <w:rFonts w:ascii="Times" w:hAnsi="Times" w:eastAsia="Times"/>
          <w:b w:val="0"/>
          <w:i w:val="0"/>
          <w:color w:val="000000"/>
          <w:sz w:val="22"/>
        </w:rPr>
        <w:t>spirit spread over the whole of Kheda district.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fought the battle of land revenue, but had no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jail. This, too, we have had now, by God’s grace.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from their faces that they had suffered anything at all.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or otherwise depends on one’s mind. What the mind takes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happiness is happiness and what it takes to be misery is misery.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here felt no pain in having to go to jail, for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need to do so for the sake of the country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and they welcomed the sentence of imprisonment. To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jail was like a palace, and while there, they learned to practise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control. You should welcome imprisonment in this way, learn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in jail, taking vows.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satyagraha is a very hard one but,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succeed in following it, we shall be more of men.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a blessed day and our descendants will celebrate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if this occasion teaches us to live for the country,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her, to die for her.</w:t>
      </w:r>
    </w:p>
    <w:p>
      <w:pPr>
        <w:autoSpaceDN w:val="0"/>
        <w:tabs>
          <w:tab w:pos="550" w:val="left"/>
          <w:tab w:pos="1170" w:val="left"/>
          <w:tab w:pos="1530" w:val="left"/>
          <w:tab w:pos="2070" w:val="left"/>
          <w:tab w:pos="2750" w:val="left"/>
          <w:tab w:pos="3270" w:val="left"/>
          <w:tab w:pos="4390" w:val="left"/>
          <w:tab w:pos="5350" w:val="left"/>
          <w:tab w:pos="5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achieved what you have done. Let us hope that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Navagam will be imbued with the same courage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Mohanlal’s, so that they stand in no need of outside help. Navagam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the advantage of Mohanlal Pandya’s experience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the credit which, otherwise, some other place might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fortune to do. I should like you to turn his experience to </w:t>
      </w:r>
      <w:r>
        <w:rPr>
          <w:rFonts w:ascii="Times" w:hAnsi="Times" w:eastAsia="Times"/>
          <w:b w:val="0"/>
          <w:i w:val="0"/>
          <w:color w:val="000000"/>
          <w:sz w:val="22"/>
        </w:rPr>
        <w:t>good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SPEECH AT KATHLAL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longer I am in India, the more I see that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 have set myself up as a guru. I cautioned them against this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and caution you here again. I know uttering such 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meeting an address was presented to Mohanlal Pandya.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can itself be a way of seeking honour.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to do so, I shall say that it is not for me to be anyone’s guru.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fit to be that. Even in South Africa, when there were hallowed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the present one, I had refused the position and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once more. I am myself in search of a guru. How can a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search of a guru, be a guru to anyone else?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guru in Gokhale, but I cannot be one to anybody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still a child in matters of politics. Again, if I agreed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guru and accepted someone as my disciple, and the latter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up to my expectations or ran away, I would be very much hurt.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a man should think, not once, but many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declaring himself anyone’s disciple. A disciple proves his discipleship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carrying out any order of the guru the moment it is uttered,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paid servant would. Whether or not he has made himself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will be known only when he shows that he has fully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order. The work I have been doing has brought me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eye. It has been such as would appeal to the people. If I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skill in this struggle, it has been only in seeing the direction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current of popular feeling was flowing and trying to direct </w:t>
      </w:r>
      <w:r>
        <w:rPr>
          <w:rFonts w:ascii="Times" w:hAnsi="Times" w:eastAsia="Times"/>
          <w:b w:val="0"/>
          <w:i w:val="0"/>
          <w:color w:val="000000"/>
          <w:sz w:val="22"/>
        </w:rPr>
        <w:t>it into the right channel with happy results.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be a satyagrahi. It is not always that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in accordance with popular opinion. He may even have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satyagraha, there can be no room for any falsehood.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plunge into it. The lives of us all are full of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on making experiments, we shall always stand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other from them. Weeds are ever mixed with grass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chaff with grains of wheat. In the same way, every effort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Just as we throw away the chaff and use the wheat, so in life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embrace the truth and reject falsehood. There are many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do and I want to do them all, carrying you with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Take me for your elder brother, if you like.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satisfied with that. That is the role I would assign to myself.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has been said about Mohanlal Pandya and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to jail is quite correct. The fear of jail brings tears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but these friends went to jail, stayed there and returned, all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smiles on their faces. We cannot, therefore, congratulate them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on this occasion. Mohanlal Pandya had his first lesson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this struggle and at the end of it he is found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an advanced examination in it. By honouring him, you have,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fact, honoured yourselves.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properly understood satyagraha only if,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of the struggle, the village of Kathlal comes to have a new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numerous good works to show in future. If we guard the jewel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discovered, it will ever,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Kalpavriksha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bear any </w:t>
      </w:r>
      <w:r>
        <w:rPr>
          <w:rFonts w:ascii="Times" w:hAnsi="Times" w:eastAsia="Times"/>
          <w:b w:val="0"/>
          <w:i w:val="0"/>
          <w:color w:val="000000"/>
          <w:sz w:val="22"/>
        </w:rPr>
        <w:t>fruit we would 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1918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do not think that the boy </w:t>
      </w:r>
      <w:r>
        <w:rPr>
          <w:rFonts w:ascii="Times" w:hAnsi="Times" w:eastAsia="Times"/>
          <w:b w:val="0"/>
          <w:i w:val="0"/>
          <w:color w:val="000000"/>
          <w:sz w:val="22"/>
        </w:rPr>
        <w:t>me, see that he has justice in a court.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innocent. If you would please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06" w:space="0"/>
            <w:col w:w="31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let me draw your attention to the lesson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by some of our sisters here. Some others we cannot see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purdah. I say to them and to those brothers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remaining in purdah that, in a state such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half our body is constricted, we cannot work for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here who have ignored the arrangement for them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purdah and have preferred to sit out in the open in </w:t>
      </w:r>
      <w:r>
        <w:rPr>
          <w:rFonts w:ascii="Times" w:hAnsi="Times" w:eastAsia="Times"/>
          <w:b w:val="0"/>
          <w:i w:val="0"/>
          <w:color w:val="000000"/>
          <w:sz w:val="22"/>
        </w:rPr>
        <w:t>freedom, deserve our congratulations.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you have presented; but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wedded to service cannot accept any kind of honour. Such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has dedicated his all to Krishna. Consequently, the honour I get can</w:t>
      </w:r>
    </w:p>
    <w:p>
      <w:pPr>
        <w:autoSpaceDN w:val="0"/>
        <w:autoSpaceDE w:val="0"/>
        <w:widowControl/>
        <w:spacing w:line="220" w:lineRule="exact" w:before="2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Mythical tree which fulfilled every wish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name is not given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Harilal, Gandhiji’s eldest son, whose speculative dealings seem to have </w:t>
      </w:r>
      <w:r>
        <w:rPr>
          <w:rFonts w:ascii="Times" w:hAnsi="Times" w:eastAsia="Times"/>
          <w:b w:val="0"/>
          <w:i w:val="0"/>
          <w:color w:val="000000"/>
          <w:sz w:val="18"/>
        </w:rPr>
        <w:t>involved some party in a business loss.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address presented to Gandhiji on the successful </w:t>
      </w:r>
      <w:r>
        <w:rPr>
          <w:rFonts w:ascii="Times" w:hAnsi="Times" w:eastAsia="Times"/>
          <w:b w:val="0"/>
          <w:i w:val="0"/>
          <w:color w:val="000000"/>
          <w:sz w:val="18"/>
        </w:rPr>
        <w:t>outcome of the satyagraha campaign.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offered up to Krishna. He who is dedicated to service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honour. The moment he desires honour, he has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dedication to service. I have often seen that many work for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for honour, and still others for fame. Yearning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bad enough, but the desire for honour is worse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man commits more sins for honour and reputation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for the sake of money. It is one thing to maintain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quite another to desire honour from either the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A man hankering after praise does grave harm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himself but also to the people. Praise is a thing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 the judgement of even very great men. If you wish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self-respect, I request you in all humility not to overload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honours. The best way to honour me is to accept my advice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intelligently. Only then will you have honoured me truly.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sagacity of a general lies in his choice of lieutenants.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objectives having been decided upon and rules framed,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achieved only if the army goes ahead with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these. If it fails to do so, the general by himself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anything great....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that I have accomplished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great....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people were ready to follow my advice....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who the deputy general should be. My eye fell upon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I must admit that the first time I saw him I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that stiff man could be. What could he do! But, as I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him, I knew that I must have him. Vallabhbhai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was far more important than his practice and his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of much account though they were. He was flourishing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profession then, he thought, but things might change any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money might be squandered; rather than that his heirs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he would leave them a better legacy. With these thoughts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he took a plunge. Had I not chanced on Vallabhbhai,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would not have been achieved, so happy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him.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other friends are automatically honoured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 rendered to Vallabhbhai and so I do not mention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names. The Chairman actually published a list of awards the way the</w:t>
      </w:r>
    </w:p>
    <w:p>
      <w:pPr>
        <w:autoSpaceDN w:val="0"/>
        <w:autoSpaceDE w:val="0"/>
        <w:widowControl/>
        <w:spacing w:line="218" w:lineRule="exact" w:before="25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are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does. I am acting merely as his agent. There are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 not occur, they cannot occur, in his imperial list.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these names here. The peace and joy of those who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service are beyond description. I have tasted the joys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and I have come to the conclusion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bliss only in dedication to service. As the truest examples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dedication, I shall mention my friends, the sweepers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Anathashram. The love they have showered on me has been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Similarly, the children in the orphanage always vied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serving me. I never conversed with them without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merriment. What shall I offer to them? I do not possess a single pice.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 my children. The selfless service I have had from them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receive even from barristers and advocates.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passed through many experiences. Kheda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the suffering which is, often, a satyagrahi’s portion.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that the struggle might remain incomplete,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here who went to jail saw that it did not. Their short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was not enough for the purpose, though. So sweet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of satyagraha that one who has known it will ask for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Kheda has had this experience, it is thanks to its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its efficiency. It is entirely because of these that Kheda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good results. It is a mere trifle that we have won on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revenue, but, as I have often told you, the important gains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and the feeling that we are the equals of even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officers—in no way inferior to them. I hope this struggle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permanently conscious of your strength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at any time. Once the flame is kindled,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extinguished but burns ever more brightly. Let this be the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satyagraha. If it remains with you, we shall always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some village or other of Kheda. It is my earnest wish </w:t>
      </w:r>
      <w:r>
        <w:rPr>
          <w:rFonts w:ascii="Times" w:hAnsi="Times" w:eastAsia="Times"/>
          <w:b w:val="0"/>
          <w:i w:val="0"/>
          <w:color w:val="000000"/>
          <w:sz w:val="22"/>
        </w:rPr>
        <w:t>that such happy results may ever bless Kheda.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address you have said something about giving </w:t>
      </w:r>
      <w:r>
        <w:rPr>
          <w:rFonts w:ascii="Times" w:hAnsi="Times" w:eastAsia="Times"/>
          <w:b w:val="0"/>
          <w:i/>
          <w:color w:val="000000"/>
          <w:sz w:val="22"/>
        </w:rPr>
        <w:t>gurudak-</w:t>
      </w:r>
    </w:p>
    <w:p>
      <w:pPr>
        <w:autoSpaceDN w:val="0"/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I do not accept the role of a </w:t>
      </w:r>
      <w:r>
        <w:rPr>
          <w:rFonts w:ascii="Times" w:hAnsi="Times" w:eastAsia="Times"/>
          <w:b w:val="0"/>
          <w:i/>
          <w:color w:val="000000"/>
          <w:sz w:val="22"/>
        </w:rPr>
        <w:t>guru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however,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 render me any service, I certainly want it. It will cost you a lot.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love showered on me by Kheda, and for the service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have done me, I pray to God to grant me wisdom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disciple’s offering to a teacher at the end of his studies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vouchsafe me greater strength in following the ideal of service.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can I express my boundless Love. If ever I have spoken bitter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 to you, kindly forgive me. I have said nothing in malice but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service of the country.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ESTHER FAERING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to write to you ere this. I wonder if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been writing and saying just now. What am I to advise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who wants to kill but is unable owing to his being maimed?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can make him feel the virtue of not killing, I must restore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arm he has lost. I have always advised young Indians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army, but have hitherto refrained from actively asking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because I did not feel sufficiently interested in the purely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country or in the war itself. But a different and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faced me in Delhi. I felt at once that I was playing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problem of life in not tackling the question of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seriously. Either we must renounce the benefits of the State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 to the best of our ability to prosecute the war. We are not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renounce. Indians have a double duty to perform. If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the mission of peace, they must first prove their ability in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terrible discovery but it is true. A nation that is unfit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from experience prove the virtue of not fighting. I do not infer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that India must fight. But I do say that India must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fight. Ahimsa is the eradication of the desire to injure or to 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can be practised only towards those that are inferior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way. It follows therefore that to become a full ahimsaist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attain absolute perfection. Must we all then first try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Sandows before we can love perfectly? This seems to be unnecessary.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we can face the world without flinching. It 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that is an absolute necessity. And some will acquire that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Esther Faering’s question: "How can one, who believes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firmly and has given his own life for the sake of exercising passive resistance always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everywhere, ask others to join the war and fight 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only after they have been trained to fight. I know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most clumsily. I am passing through new experiences.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struggling to express myself. Some things are still obscure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trying to find words for others which are plain to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light and guidance and am acting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Do please write and fight every inch of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 you may appear untenable. That will enable me to find the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Madras now and, if you are in Madras,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meet him. His address is.... He is taking Hindi classes.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28-9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Jyeshtha Krishna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June 30,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JAMNALALJI,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can allow me to use the money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for railway expenses for building work,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trouble will be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other friends also. Shankarlal Banker has sent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4,000. Ambalalji is sending Rs. 5,000. This helps towards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incurred. I hope for some help from two other friends also.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the Rs. 25,000 for building work, I can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to a great extent. There is no need to provide for railway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 These expenses are met from the normal receipts.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that you must give the money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Give it only if you can do so for building work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 N. 2839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Sabarmati Ashram was under construction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G. K. DEVADHAR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[NADIAD,]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DEVADHAR,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your report of the Sewa Sadan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a monument to your industry, nationalism of a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and your love of service. The progress is indeed phenomenal.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probably nothing quite like it in all India. If you have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whom you can spare, I want one, even two,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>Avantikabai and Anandibai from Champaran.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suggestions. A smattering of English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useless; it is an unnecessary tax on our women. When we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English where we ought not to use it, believe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will talk to us in our own language, as they ought.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Chelmsford was quite pleased when I spoke 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By all means teach a select few ladies all the English you can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might translate the best English thought to their other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call economy of languages. I would therefore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by Hindi. The latter will liberalize the Deccan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rest of her sisters, is today parochial and it will add to her </w:t>
      </w:r>
      <w:r>
        <w:rPr>
          <w:rFonts w:ascii="Times" w:hAnsi="Times" w:eastAsia="Times"/>
          <w:b w:val="0"/>
          <w:i w:val="0"/>
          <w:color w:val="000000"/>
          <w:sz w:val="22"/>
        </w:rPr>
        <w:t>usefulness as a national worker.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Harmonium is only a stage removed from the concertina.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sita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are cheap, national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superior to the harmonium. Lastly, I would like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cotton-spinning and hand-weaving to the exclusion of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Through the instrumentality of two workers I have got 100 </w:t>
      </w:r>
      <w:r>
        <w:rPr>
          <w:rFonts w:ascii="Times" w:hAnsi="Times" w:eastAsia="Times"/>
          <w:b w:val="0"/>
          <w:i/>
          <w:color w:val="000000"/>
          <w:sz w:val="22"/>
        </w:rPr>
        <w:t>rentias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working, providing a livelihood for probably 300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 regains her natural calm and quiet dignity, mills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past. We shall then find our Ranis spinning yarn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count as they used to before. I would like you to hasten that </w:t>
      </w:r>
      <w:r>
        <w:rPr>
          <w:rFonts w:ascii="Times" w:hAnsi="Times" w:eastAsia="Times"/>
          <w:b w:val="0"/>
          <w:i w:val="0"/>
          <w:color w:val="000000"/>
          <w:sz w:val="22"/>
        </w:rPr>
        <w:t>day. Believe me we shall soon have a surfeit of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tendency is to move with the times. We who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elect and select may not always follow the times spirit;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we should, anticipate the future. He who runs may see, if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also think, that the future lies with handicraftsmanship.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War Conference at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you cannot go wrong by encouraging the women to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hand-spinning and weaving. They will be helping to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>naked.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more than you bargained for. Many thanks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Amratlal and Kesariprasad. Tell Mrs. Devadhar I shall expect </w:t>
      </w:r>
      <w:r>
        <w:rPr>
          <w:rFonts w:ascii="Times" w:hAnsi="Times" w:eastAsia="Times"/>
          <w:b w:val="0"/>
          <w:i w:val="0"/>
          <w:color w:val="000000"/>
          <w:sz w:val="22"/>
        </w:rPr>
        <w:t>her to come and stay at the Ashram for a few days.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/>
          <w:color w:val="000000"/>
          <w:sz w:val="16"/>
        </w:rPr>
        <w:t>ULY</w:t>
      </w:r>
      <w:r>
        <w:rPr>
          <w:rFonts w:ascii="Times" w:hAnsi="Times" w:eastAsia="Times"/>
          <w:b w:val="0"/>
          <w:i w:val="0"/>
          <w:color w:val="000000"/>
          <w:sz w:val="20"/>
        </w:rPr>
        <w:t>2, 1918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write so very regularly. I also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regular, but you should not wait for my letters. There was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today. The conversation about Natesan was interesting.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suits you best. The work in which you are engaged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important, how very important you may not perhaps realize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Generally, such work would be entrusted only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mature person. Even if that were done, it is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enough people will come forward to learn [Hindi]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Madras. If you succeed in getting the people of the province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to accept your gift of Hindi, you will have solved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You will then have joined Madras with other parts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bridge which you have undertaken to build requires greater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patience than would be required in building a bridge across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Ganga. The task of making Hindi simple and interesting will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skill. To succeed in this, you will do well to read,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hours, books on Hindi, Gujarati, English and Tamil grammars.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might reveal to you some key which will enable you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knowledge with less effort. Teach a large number of derivative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[at the same time as the root word]. That will tax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I have told you to consider what arrangements can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Hindi-speaking people whom we want to send there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You should discuss this with Mr. Natesan, Hanumantrao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Revashankar Sodha and Chhotam have returned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welcome this, although it adds to the responsibility. Harilal </w:t>
      </w:r>
      <w:r>
        <w:rPr>
          <w:rFonts w:ascii="Times" w:hAnsi="Times" w:eastAsia="Times"/>
          <w:b w:val="0"/>
          <w:i w:val="0"/>
          <w:color w:val="000000"/>
          <w:sz w:val="22"/>
        </w:rPr>
        <w:t>will pass through by the night train today on his way from Rajkot.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news of the death of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mother. Write to her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brought up the matter yesterday and we had a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 call the discussion purifying because everyone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answers, with the utmost civility and reverence.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this: Now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like to go for the customary mourning visit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mother’s death. This will cost eighty rupees. Can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the expense? Should it agree to bear it?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poverty in the cause of the country and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service of others can never lose his mother by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women, old enough to be so, are his mothers.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does not die because every elder is like a father to him.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wife; can she ever know death? The rest of the world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to him. To go on a mourning visit on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mother is only a formality. Should money be wasted to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deference to the world? This was the question discussed.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replied, in all solemnity, that such an expenditure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unjustified. Santok and Ba were also present. It was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though, that the idea should not be acted upon this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should be left entirely to the discretion of.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behn. Most probably they will 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read any newspapers there? May I send you any from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18" w:lineRule="exact" w:before="235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have been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DR. PRANJIVAN MEHTA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PRANJIVAN,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for some time past. I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the money I get here and do not go out to beg. I am in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money at present. Construction work is in progress.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spent forty thousand rupees on it. Sixty thousand more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have to provide accommodation for at least a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persons and install sixteen looms. Work on cloth is expanding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rapidly. After the Ahmedabad strike, I have come into contact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weavers. About three hundred women have started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rentia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we shall get, before long, about two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handspun yarn every day. These women were unemployed.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now. About thirty weavers outside have also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Some of these are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used to labour for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have found an independent vocation. I think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activity. For it, too, I need more money. I reckon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invest ten thousand rupees in this.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is, I think, equally important. It is my impression that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boys of this school compare favourably with other boys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stage of education. The qualities of fearlessness, etc.,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acquired are there for all to see. I can see that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one thousand rupees every month, though just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are lower. If I were to look after both these activities myself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I could expand them considerably. But I cannot manage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it is, I find that good progress is being made in both.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you for a large amount just now and should like you,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arrangement, to make good any deficit that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contributions from elsewhere have been received. Please give,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what I have asked for, so that my anxieties may end.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my work, I certainly cannot ask you for anything.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>do not stint if you think that it is along the right lines.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watching my work of recruitment.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I regard this as the most difficult and the most important. If </w:t>
      </w:r>
      <w:r>
        <w:rPr>
          <w:rFonts w:ascii="Times" w:hAnsi="Times" w:eastAsia="Times"/>
          <w:b w:val="0"/>
          <w:i w:val="0"/>
          <w:color w:val="000000"/>
          <w:sz w:val="22"/>
        </w:rPr>
        <w:t>I succeed in it, genuine swaraj is assured.</w:t>
      </w:r>
    </w:p>
    <w:p>
      <w:pPr>
        <w:autoSpaceDN w:val="0"/>
        <w:autoSpaceDE w:val="0"/>
        <w:widowControl/>
        <w:spacing w:line="220" w:lineRule="exact" w:before="66" w:after="2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Vendemataram from</w:t>
      </w:r>
    </w:p>
    <w:p>
      <w:pPr>
        <w:sectPr>
          <w:pgSz w:w="9360" w:h="12960"/>
          <w:pgMar w:top="5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sectPr>
          <w:type w:val="continuous"/>
          <w:pgSz w:w="9360" w:h="12960"/>
          <w:pgMar w:top="586" w:right="1404" w:bottom="478" w:left="1440" w:header="720" w:footer="720" w:gutter="0"/>
          <w:cols w:num="2" w:equalWidth="0">
            <w:col w:w="4338" w:space="0"/>
            <w:col w:w="21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72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86" w:right="1404" w:bottom="478" w:left="1440" w:header="720" w:footer="720" w:gutter="0"/>
          <w:cols w:num="2" w:equalWidth="0">
            <w:col w:w="4338" w:space="0"/>
            <w:col w:w="217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FRAGMENT OF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1918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must get the books there. You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the other things also to be brought over there. It seems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abused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goodness. Because she does not insist, we let things </w:t>
      </w:r>
      <w:r>
        <w:rPr>
          <w:rFonts w:ascii="Times" w:hAnsi="Times" w:eastAsia="Times"/>
          <w:b w:val="0"/>
          <w:i w:val="0"/>
          <w:color w:val="000000"/>
          <w:sz w:val="22"/>
        </w:rPr>
        <w:t>go on. I want you to act now as if you had been served with a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hour’s notice. There is nothing like our serving notice on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REMARKS ON ENLISTMENT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[NADIAD,]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1918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means—complete independence in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If we can help in this war, instead of her ruling over 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the upper hand. It is essential for us to get military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across none in India who adheres to non-violence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as I do. I am overfull of love. Nobody has noted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things the British have done as well as I have, nor their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goodness. To him who wants to learn the art of fighting,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kill, I would even teach the use of force. If I fail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this time, you may conclude that my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He who does not know how to lay down his life without killing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 may learn how to die killing.</w:t>
      </w:r>
    </w:p>
    <w:p>
      <w:pPr>
        <w:autoSpaceDN w:val="0"/>
        <w:autoSpaceDE w:val="0"/>
        <w:widowControl/>
        <w:spacing w:line="26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20" w:lineRule="exact" w:before="16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in the course of a discussion with visitors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ANNIE BESANT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1918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search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 for an emphatic declaration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favour of unconditional recruiting. Surely it must be plain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Home Rule Leaguer became an active recruiting depot,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ensure the passing of the Congress-League Scheme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modifications as we may agree to. I think this is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give the people [a] lead and not await their opinion.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see you with your old fire growing the stronger in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If we supplied recruits, we should dictate terms.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the terms, the War may close, India may remain without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training and we should be face to face with a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dictatorship. This is taking the most selfish view of the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suggests the course I have ventured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the only effective course.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will not consider my letter as a presumption.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T0 M. A. JINNAH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JINNAH,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would make an emphatic declaration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recruitment. Can you not see that if every Home Rule Leaguer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potent recruiting agency whilst, at the same time,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for constitutional rights, we would ensure the passing of the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Scheme, with only such modifications (if any)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to? We would then speak far more effectively than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today.”Seek ye first the Recruiting Office and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unto you.” We must give the lead to the people and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people will take what we say. What I ask for is an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declaration, not a halting 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will not mind my letter.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C. S. RANGA IYER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ADIAD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RANGA 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congratulations.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not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inability to hold numerous meetings in the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the thing is. And yet without our penetration into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Home Rule schemes are of little value. With the people really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back, we should make our march to our goal irresistibly.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such a simple truth is the saddest part of the tragedy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in front of us. If you would get out of it, you would,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closing your paper, learn Hindi and, then,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 know you have laboured valiantly for your paper.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almost mis-spent. We must give the fruits of our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our millions, whereas we, circulating ideas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describe, like the blindfolded ox, the same circle and </w:t>
      </w:r>
      <w:r>
        <w:rPr>
          <w:rFonts w:ascii="Times" w:hAnsi="Times" w:eastAsia="Times"/>
          <w:b w:val="0"/>
          <w:i w:val="0"/>
          <w:color w:val="000000"/>
          <w:sz w:val="22"/>
        </w:rPr>
        <w:t>mistake it for motion forward.</w:t>
      </w:r>
    </w:p>
    <w:p>
      <w:pPr>
        <w:autoSpaceDN w:val="0"/>
        <w:autoSpaceDE w:val="0"/>
        <w:widowControl/>
        <w:spacing w:line="266" w:lineRule="exact" w:before="1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Central Legislative Council; author of </w:t>
      </w:r>
      <w:r>
        <w:rPr>
          <w:rFonts w:ascii="Times" w:hAnsi="Times" w:eastAsia="Times"/>
          <w:b w:val="0"/>
          <w:i/>
          <w:color w:val="000000"/>
          <w:sz w:val="18"/>
        </w:rPr>
        <w:t>Father India, India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Crucible,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success of the Kheda Satyagraha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S. Ranga Iyer had promised to hold 40 meetings in villages in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Kheda Satyagraha.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with great care and interest. You did wisely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that letter. I find no immodesty in it.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and graced with the spirit of independence and very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on that account. The letter shows your fearles-sness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ignorant of some of the things and had a vague idea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that you mention. You have given me a clearer picture.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enough to be able to set matters right.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in the light of what you have said.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being deceived does no harm to us. For instance, your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acter or your studies have not been affected. If we ourselves stick to </w:t>
      </w:r>
      <w:r>
        <w:rPr>
          <w:rFonts w:ascii="Times" w:hAnsi="Times" w:eastAsia="Times"/>
          <w:b w:val="0"/>
          <w:i w:val="0"/>
          <w:color w:val="000000"/>
          <w:sz w:val="22"/>
        </w:rPr>
        <w:t>our high ideal, no harm results. If one keeps one’s house clean, neit-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the plague nor any other infection can ever enter it.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it cannot stay there long. Similarly, as long as we remain pure,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 of wickedness, even if it should ever infect our family,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it for long. You must have observed that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in contact with me had their vices discovered sooner or later.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permission, I wish to show your letter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They will not be angry with you—they ought not to be.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we want that you and others, should express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at any time. If possible, I shall be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nights and will return by the morning train on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day, so that we may have an evening at our disposal.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18" w:lineRule="exact" w:before="119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T0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ADIAD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Devdas is now receiving at your hands a nurse’s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care. I am truly sorry for this addition to your burdens.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Devdas would not behave quite so indecently as to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thank Dr. Krishnaswami on my behalf for attending to Devdas.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your sakes  that he will soon be himself again.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mother’s scruples. If you were strong enough, she would waive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favour of Devdas and that would be a precedent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You saw how nobly she behaved, over Naicker? You 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ability to carry her with you. It is a habit into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have fallen— never to think of beginning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We now find it difficult to mend ourselves. What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letter of thanks has ended in a sermon. Please pardon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will wire if there is anything serious with Devdas.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2230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V.S SRINIVASA SASTRI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1918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report you have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official Recruiting Agent who has the effrontery to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namesake. It may be a glowing report of his which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read. So far I have not a single recruit to my credit apart from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all under promise to serve or to find substitutes.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most difficult. It is the toughest job I have yet handled in my </w:t>
      </w:r>
      <w:r>
        <w:rPr>
          <w:rFonts w:ascii="Times" w:hAnsi="Times" w:eastAsia="Times"/>
          <w:b w:val="0"/>
          <w:i w:val="0"/>
          <w:color w:val="000000"/>
          <w:sz w:val="22"/>
        </w:rPr>
        <w:t>life. However, it is yet too early to forecast any result.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DEVDAS GANDHI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1918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feel worried. You know our rule. One must not fall sick.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all that is necessary to ensure that one does not.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only as much food as one needs: if one keeps in mind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things, one will never suffer in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21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Diary, </w:t>
      </w:r>
      <w:r>
        <w:rPr>
          <w:rFonts w:ascii="Times" w:hAnsi="Times" w:eastAsia="Times"/>
          <w:b w:val="0"/>
          <w:i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T0 MANIBHAI PATEL</w:t>
      </w:r>
    </w:p>
    <w:p>
      <w:pPr>
        <w:autoSpaceDN w:val="0"/>
        <w:autoSpaceDE w:val="0"/>
        <w:widowControl/>
        <w:spacing w:line="244" w:lineRule="exact" w:before="148" w:after="0"/>
        <w:ind w:left="53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MANIBHAI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feelings but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>no help. Time does its work. It will bring you peace.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prize them. They give me only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My difficulties are deeper than you have put them.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raise I can answer. I must attempt in this letter to reduce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writing. They just now possess me to the exclusion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All the other things I seem to be doing purely mechanically.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thinking has told upon my physical system. I hardly want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anybody. I do not want even to write anything, not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of mine. I am therefore falling back upon dictation to see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Raojibhai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before 23-6-1918.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can clearly express them. I have not yet reached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difficulties, much less have I solved them. The solution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affect my immediate work. But of the failure I can now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If my life is spared I must reach the secret somehow.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say:”Indians as a race did repudiate it, bloodlust,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in days gone by and deliberately took their choice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the side of humanity.” Is this historically true? I see no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either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Tulsidas which is much superior in spirituality to Valmiki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now thinking  of these works in their spiritual meanings.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incarnations are described as certainly bloodthirsty, revengeful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merciless to the enemy. They have been credited with having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tricks also for the sake of overcoming the enemy. The battles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with no less zest than now, and the warriors are equipped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weapons of destruction such as could be possibly conceived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imagination. The finest hymn composed by Tulsidas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Rama gives the first place to his ability to strike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Then take the Mohamedan period. The Hindus were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than the Mahomedans to fight. They were simply disorganized,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weakened and torn by internal dissensions. The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prescribes no such renunciation that you impute to the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Buddhism, conceived as a doctrine of universal forbearance, signally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and, if the legends are true, the great Shankaracharya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use unspeakable cruelty in banishing Buddhism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he succeeded ! Then the English period.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renunciation of arms but not the desire to kill.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‘among the Jains the doctrine has signally failed.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horror of blood (shed), but they have as little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enemy as an European. What I mean to say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rejoice equally with anybody on earth over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enemy. All then that can be said of India is that individuals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serious attempts, with greater success than elsewhere,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the doctrine. But there is no warrant for the belief that it </w:t>
      </w:r>
      <w:r>
        <w:rPr>
          <w:rFonts w:ascii="Times" w:hAnsi="Times" w:eastAsia="Times"/>
          <w:b w:val="0"/>
          <w:i w:val="0"/>
          <w:color w:val="000000"/>
          <w:sz w:val="22"/>
        </w:rPr>
        <w:t>has taken deep root among 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further:”My point is that it has become an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instinct, which can be awakened any time as you yourself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shown.” I wish it was true. But I see that I have shown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kind. When friends told me here that passive resistance was taken up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author of the original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>in Sanskrit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 as a weapon of the weak, I laughed at the libel,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then. But they were right and I was wrong. With me alone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other co-workers it came out of our strength and was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satyagraha, but with the majority it was purely and simply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what they resorted to, because they were too weak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methods of violence. This discovery was forced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in Kaira. The people here, being comparatively freer,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me without reserve, and told me plainly that they took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because they were not strong enough to take up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undoubtedly held to be far more manly than mine.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whether in Champaran or in Kaira would not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to the gallows, or stand a shower of bullets and yet say,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‘we will not pay the revenue’, and in the other, ‘we will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you’. They have it not in them. And I contend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the fearless spirit until they have received the training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preached to man when he was in full vigour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and able to look his adversaries straight in the face.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full development of body-force is a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and assimilation of </w:t>
      </w:r>
      <w:r>
        <w:rPr>
          <w:rFonts w:ascii="Times" w:hAnsi="Times" w:eastAsia="Times"/>
          <w:b w:val="0"/>
          <w:i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agree with you that India with her moral force could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from her shores any combination of armies from the West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or the North or the South. The question is, how can she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moral force? Will she have to be strong in body before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even the first principles of this moral force? This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blashpheme the Lord of the Universe every morning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sunrise.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changeless Brahma, not a collection of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elements—earth, etc.—I am that Brahma whom I recall every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spirit residing in the innermost sanctuary of my heart, by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the whole speech is adorned, and whom the Vedas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</w:t>
      </w:r>
      <w:r>
        <w:rPr>
          <w:rFonts w:ascii="Times" w:hAnsi="Times" w:eastAsia="Times"/>
          <w:b w:val="0"/>
          <w:i/>
          <w:color w:val="000000"/>
          <w:sz w:val="22"/>
        </w:rPr>
        <w:t>‘Neti, neti’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we blaspheme the Lord of the Universe in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verse because it is a parrot recitation without any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grand significance. One Indian realizing in himself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means is enough to repel the mightiest army that can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shores of India. But it is not in us today and it will not come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atmosphere of freedom and fearlessness on the soil.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that atmosphere? Not without the majority of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>feeling that they are well able to protect themselves from the violence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or beast. Now I think I can state my difficulty.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can give a child an idea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must let it grow into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manhood. I must allow it to a certain extent to be even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and then when it has understood the body and so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it, may I easily demonstrate the transitory nature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world, and make it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body is given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of self but for its liberation. Even so must I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instilling into any mind the doctrine of ahimsa, i.e., perfect love,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grown to maturity by having its full play through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My difficulty now arises in the practical application of the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having a vigorous body? How far should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in for a training in arms-bearing? Must every individual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practice or is it enough that a free atmosphere is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will, without having to bear arms, etc., imbibe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personal courage from their surroundings?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 the correct view, and, therefore, I am absolutely right as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calling upon every Indian to join the army, always telling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that he is doing so not for the lust of blood,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learning not to fear death. Look at this from Sir Henry Vane.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copy it from Morley’s </w:t>
      </w:r>
      <w:r>
        <w:rPr>
          <w:rFonts w:ascii="Times" w:hAnsi="Times" w:eastAsia="Times"/>
          <w:b w:val="0"/>
          <w:i/>
          <w:color w:val="000000"/>
          <w:sz w:val="22"/>
        </w:rPr>
        <w:t>Recollections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(Vol. II):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holds a high place in the policy of great communities of the world....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part of a valiant and generous mind to prefer some thing before life,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for which a man should not doubt, nor fear to die.... True natural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wisdom pursueth the learning and practice old dying well, as the very end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life, and indeed he hath not spent his life ill that hath learnt to die well.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chiefest thing and duty of life. The knowledge of dying is the knowledge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liberty, the state of true freedom, the way to fear nothing, to live well,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contentedly, and peaceable.... It is a good time to die when to live is rather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than a blessing, and there is more ill in life than good.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“When his hour came, Vane’s actual carriage on Tower Hill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noble and resolute as his words” is Morley’s commentary.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recruiting speech in which I have not laid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this part of a warrior’s duty. There is no speech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said,”Let us go to kill the Germans.” My refrain is,”Let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die for the sake of India and the Empire”, and I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response to my call is overwhelming and we 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France and turn the scales against the Germans, India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claim to be heard and she may then dictate a peace that will last. </w:t>
      </w:r>
      <w:r>
        <w:rPr>
          <w:rFonts w:ascii="Times" w:hAnsi="Times" w:eastAsia="Times"/>
          <w:b w:val="0"/>
          <w:i w:val="0"/>
          <w:color w:val="000000"/>
          <w:sz w:val="22"/>
        </w:rPr>
        <w:t>Suppose further that I have succeeded in raising an army of fearless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they fill the trenches and with hearts of love lay down their guns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challenge the Germans to shoot them—their fellow men—I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 German heart will melt. I refuse to credit it with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fiendishness. So it comes to this, that under exceptional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may have to be resorted to as a necessary evil, even as the body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motive is right, it may be turned to the profit of mankind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ahimsaist may not stand aside and look on with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but must make his choice and actively co-operate or actively resist.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fear about my being engrossed in the political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intrigues may be entirely set aside. I have no stomach for them,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had none even in South Africa.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because therethrough lay my own liberation. Montagu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said,”I am surprised to find you taking part in the political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country!” Without a moment’s thought I replied,”I am in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I  cannot do my religious and social work,” and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will stand good to the end of my life.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can’t complain of my having given you only a scrap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Instead of a letter, I have inflicted upon you what may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like an essay. But it was necessary that you should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in my mind at the present moment. You may now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judgement and mercilessly tear my ideas to pieces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them to be wrong.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better and stronger. I need hardly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all welcome you when you are quite able to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>journey.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were quite right in putting me the question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am looking forward to your reply to my explanation.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preference for country life and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 They are more innocent and hence more loveable.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your duty to continue your work to the end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contract. I know the girls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gain by your very contact.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 don’t mind their receiving faulty education.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just risen from a sick-bed. I know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meet you. Do please find him out, if he has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out. And if you have the time, I would like you to meet him as </w:t>
      </w:r>
      <w:r>
        <w:rPr>
          <w:rFonts w:ascii="Times" w:hAnsi="Times" w:eastAsia="Times"/>
          <w:b w:val="0"/>
          <w:i w:val="0"/>
          <w:color w:val="000000"/>
          <w:sz w:val="22"/>
        </w:rPr>
        <w:t>often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29-30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FRAGMENT OF LETTER TO M. A. JINNAH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1918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What a proud thing it would be if we recruited and,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 time, insisted on amendments in the Reform Scheme! 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DATTATREYA DABHOLKAR</w:t>
      </w:r>
    </w:p>
    <w:p>
      <w:pPr>
        <w:autoSpaceDN w:val="0"/>
        <w:autoSpaceDE w:val="0"/>
        <w:widowControl/>
        <w:spacing w:line="246" w:lineRule="exact" w:before="146" w:after="0"/>
        <w:ind w:left="52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DATTATREYA,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your standing first in the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five. I want that you should rank high in character just as </w:t>
      </w:r>
      <w:r>
        <w:rPr>
          <w:rFonts w:ascii="Times" w:hAnsi="Times" w:eastAsia="Times"/>
          <w:b w:val="0"/>
          <w:i w:val="0"/>
          <w:color w:val="000000"/>
          <w:sz w:val="22"/>
        </w:rPr>
        <w:t>you maintain the first place in your studies.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that you donated the first month’s amount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of the Ashram. When I go there, I shall explain to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the meaning of your gift. These generous inclinations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father inculcates in you from this early age are a noble </w:t>
      </w:r>
      <w:r>
        <w:rPr>
          <w:rFonts w:ascii="Times" w:hAnsi="Times" w:eastAsia="Times"/>
          <w:b w:val="0"/>
          <w:i w:val="0"/>
          <w:color w:val="000000"/>
          <w:sz w:val="22"/>
        </w:rPr>
        <w:t>inheritance. See that you nourish them.</w:t>
      </w:r>
    </w:p>
    <w:p>
      <w:pPr>
        <w:autoSpaceDN w:val="0"/>
        <w:autoSpaceDE w:val="0"/>
        <w:widowControl/>
        <w:spacing w:line="220" w:lineRule="exact" w:before="66" w:after="28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sectPr>
          <w:type w:val="continuous"/>
          <w:pgSz w:w="9360" w:h="12960"/>
          <w:pgMar w:top="514" w:right="1410" w:bottom="478" w:left="1440" w:header="720" w:footer="720" w:gutter="0"/>
          <w:cols w:num="2" w:equalWidth="0">
            <w:col w:w="4098" w:space="0"/>
            <w:col w:w="24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0" w:bottom="478" w:left="1440" w:header="720" w:footer="720" w:gutter="0"/>
          <w:cols w:num="2" w:equalWidth="0">
            <w:col w:w="4098" w:space="0"/>
            <w:col w:w="2412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Pupils in the Danish Mission Boarding School, Tirukoilur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type w:val="continuous"/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Natesan’s telegram today has relieved me of my anxiety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 letter from you. Find out the exact cause of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fall ill again. What did the students of Hindi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illness? Did any of them continue to come to you? Were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 who continued their study?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a single recruit so far, so deplorable is the plight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you saw there was all a misunderstanding.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because there was a recruiting officer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my namesake. My failure so far suggests that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follow my advice. They are ready, however, to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in a cause which suits them. This is as it should be.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service that one earns the right to give advice.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service, and that too in different parts of the country,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Even then, on the question of recruitment I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I needed the satisfaction of having taken the initiative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of this kind. My efforts continue. What I have said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results achieved so far.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T0 HARILAL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9,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it was cruel to say what I felt was true,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my letter was cruel. I repeat that the world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not consider you innocent. Whatever you may have said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sincerity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Narottam Sheth could have had no idea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speculation. You have followed one wrong thing with another.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for you that you had lost ten thousand rupees.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 arguing with you. May God give you wisdom. If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I will set it right. If you think you can point out any, do so </w:t>
      </w:r>
      <w:r>
        <w:rPr>
          <w:rFonts w:ascii="Times" w:hAnsi="Times" w:eastAsia="Times"/>
          <w:b w:val="0"/>
          <w:i w:val="0"/>
          <w:color w:val="000000"/>
          <w:sz w:val="22"/>
        </w:rPr>
        <w:t>even now.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 enlisting.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at a time when I did not doubt your truthfulness.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any interest in it now. I can give you no idea of what my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has been since I began to doubt your truthfulness.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you, I pray, and show you the right path.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everything necessary so that Shri Khushalbhai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Devbhabhi may have peace. I certainly fear that the fact of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taking their meals there may have unwelcome results.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 very painful for Keshu and Radha. Use your judgement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you think best.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A CO-WORKER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fright about you. I am wrestling with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doing with you. He writes to say that the remedy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is cruel. How can I say that he is telling the truth, when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clear at this point.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not? That is the position in which I find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you. In your case, too, I see things turning to anger.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charged with deception. That time you talked about my ideals.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write to say that you wasted your time even in going to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Again, you have deceived me. You misled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You put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should send him to Chinchvad. He told me this.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any weight to his words. As I remember these things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shiver. What shall I say to you? I am not fit to sit in judgement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gives me pain to have to tell you that you have been lying.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you is capable of deceiving and shirking work to this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else may one trust? If you have not been deceiving,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suddenly I got such an impression?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at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only happened to be the immediate cause. My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when you did not remain in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suppressed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it occurred. I thought you would never act in that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dismissed the idea from my mind. But I was not satisfied.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the discussion I have had with you come vividly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in a fright. Save me from this suffering. Establish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fully or repent sincerely and learn to be straightforward.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to go on suspecting you. I had built high hopes on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visualized the foremost place for you in the future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army of India. All this lies shattered at the moment.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the manuscript of Mahadev Desai’s Diary.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T0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Sud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14,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return [to the Ashram] after seeing Mr. Pratt,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Jagjivandas had been taken ill and I had to go to Nadiad.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Pratt’s, a number of Englishmen surrounded me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>talking very pleasantly. They expressed a desire to go and see the</w:t>
      </w:r>
    </w:p>
    <w:p>
      <w:pPr>
        <w:autoSpaceDN w:val="0"/>
        <w:autoSpaceDE w:val="0"/>
        <w:widowControl/>
        <w:spacing w:line="218" w:lineRule="exact" w:before="27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are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invited them to come over on Saturday. Most probably,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there. If I can start in time, 1 may arrive by the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on that day. Even if I don’t, you should expect them.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any time in the evening after five. I have told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things better if they could stay till prayer time.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or the leading ones among them, are taught the English hymns.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</w:t>
      </w:r>
      <w:r>
        <w:rPr>
          <w:rFonts w:ascii="Times" w:hAnsi="Times" w:eastAsia="Times"/>
          <w:b w:val="0"/>
          <w:i/>
          <w:color w:val="000000"/>
          <w:sz w:val="22"/>
        </w:rPr>
        <w:t>Lead Kindly 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come at five, show them the kitchen, </w:t>
      </w:r>
      <w:r>
        <w:rPr>
          <w:rFonts w:ascii="Times" w:hAnsi="Times" w:eastAsia="Times"/>
          <w:b w:val="0"/>
          <w:i w:val="0"/>
          <w:color w:val="000000"/>
          <w:sz w:val="22"/>
        </w:rPr>
        <w:t>etc., and the food.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from Bombay. I came here directly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Karamsad. Tilak Maharaj is here. As it has been suggested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out my views on the Reform Scheme only after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 in Bombay, I am busy seeing people. I shall be 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on Wednesday evening. I shall leave here on Tuesday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shall be going to Godhra on my way. From there, I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>Nadiad the same day.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putting the accounts in order. Get someone to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in this, if necessary, and do so.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5732.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SPEECH AT KARAMSAD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1918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[Gandhiji] said at the outset that he was there to give them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unpalatable dose and he hoped that they would not turn away from it all at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once, bearing in mind that one of the principal characteristics of a self-governing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6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liberty-loving people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 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give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ear to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counsel and to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choose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that appealed to them most. What, he asked them, was the meaning of swarajya?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 are no better than dung-hills; we cannot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our families against robbers or wild beasts; </w:t>
      </w:r>
      <w:r>
        <w:rPr>
          <w:rFonts w:ascii="Times" w:hAnsi="Times" w:eastAsia="Times"/>
          <w:b w:val="0"/>
          <w:i/>
          <w:color w:val="000000"/>
          <w:sz w:val="22"/>
        </w:rPr>
        <w:t>mukhis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rawanias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coerce and oppress us as they will; we have no arms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use of arms. Is this swarajya? And yet,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order throughout India. Imagine the tidiness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of quiet and healthy independence of an English village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third speech in the recruiting campaign delivered in </w:t>
      </w:r>
      <w:r>
        <w:rPr>
          <w:rFonts w:ascii="Times" w:hAnsi="Times" w:eastAsia="Times"/>
          <w:b w:val="0"/>
          <w:i w:val="0"/>
          <w:color w:val="000000"/>
          <w:sz w:val="18"/>
        </w:rPr>
        <w:t>Karamsad, a village in the Anand taluka of Kheda district.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how miserably an Indian village compares with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every Englishman can stand on his legs and can defend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his village against any invader that the English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appears so incomparably superior to ours.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first essential of swarajya is, thus, the power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I am fit for swarajya only when I am able to defend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shed my blood for my country, and India could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only if five lakhs of men lay down their lives for her. A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lose itself in earth in order that numerous seeds may spring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Even so, from the ashes of the thousands dying for India,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up a living India. We Indians visit temples every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and pay our obeisance to gods —gods who, we say, descend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earth to protect the weak and succour the oppressed, when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subsides and vice prevails. It then ill becomes us to go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if we have not the spirit and the capacity of self-defence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And what verily did our Ramachandra and Krishna d? They </w:t>
      </w:r>
      <w:r>
        <w:rPr>
          <w:rFonts w:ascii="Times" w:hAnsi="Times" w:eastAsia="Times"/>
          <w:b w:val="0"/>
          <w:i w:val="0"/>
          <w:color w:val="000000"/>
          <w:sz w:val="22"/>
        </w:rPr>
        <w:t>modelled heroes out of common clay and equipped them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defence. The golden opportunity for acquiring the power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has come to us and it behoves us to seize it and profit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Empire that has been defending India and of which India aspires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equal partner is in great peril and it ill befits India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 at the hour of its destiny. The argument that a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behaved unsympathetically towards us does not deserve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idle, because helping the Government means nothing but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And India too is under grave stress. India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without Englishmen. If the British do not win, whom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for claiming equal partnership? Shall we go to the victorious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German, or the Turk or the Afghan for it? We shall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so; the victorious nation will set its mind on imposing taxes,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repressing, harassing and tyrannising over the vanquished.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its position secure will it listen to our demands,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liberty-loving English will surely yield, when they have seen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our lives for them. The thought that our hearths,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our fields and cattle will go to rack and ruin if we all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need not stop us. Our old men and women will take care of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naturally must, and it will be a great training for them.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and one only should be uppermost in the mind of each of us: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dare invade my country; if he does, he dare take nothing out </w:t>
      </w:r>
      <w:r>
        <w:rPr>
          <w:rFonts w:ascii="Times" w:hAnsi="Times" w:eastAsia="Times"/>
          <w:b w:val="0"/>
          <w:i w:val="0"/>
          <w:color w:val="000000"/>
          <w:sz w:val="22"/>
        </w:rPr>
        <w:t>of it, excepting my dead body fallen in defence thereof.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the conclusion, he reiterated that enlistment was the surest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straight way to self-government and he exhorted the brave people of Karamsad,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acquitted themselves so splendidly during the Kaira</w:t>
      </w:r>
      <w:r>
        <w:rPr>
          <w:rFonts w:ascii="Times" w:hAnsi="Times" w:eastAsia="Times"/>
          <w:b w:val="0"/>
          <w:i w:val="0"/>
          <w:color w:val="000000"/>
          <w:sz w:val="18"/>
        </w:rPr>
        <w:t>campaign, to send at least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men to the war.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27-7-1918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HANUMANTRAO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1918</w:t>
      </w:r>
    </w:p>
    <w:p>
      <w:pPr>
        <w:autoSpaceDN w:val="0"/>
        <w:tabs>
          <w:tab w:pos="550" w:val="left"/>
          <w:tab w:pos="1150" w:val="left"/>
          <w:tab w:pos="2710" w:val="left"/>
          <w:tab w:pos="3370" w:val="left"/>
          <w:tab w:pos="4430" w:val="left"/>
          <w:tab w:pos="557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writing to you for a long time,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peregrinations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Today happens to be an off day, and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letter-writing. I thank you most heartily for all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are doing for Devdas. In every one of his letters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your affection for him. In his illness, he tells me,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real friend. I shall now select Hindi candidates for Tamil </w:t>
      </w:r>
      <w:r>
        <w:rPr>
          <w:rFonts w:ascii="Times" w:hAnsi="Times" w:eastAsia="Times"/>
          <w:b w:val="0"/>
          <w:i w:val="0"/>
          <w:color w:val="000000"/>
          <w:sz w:val="22"/>
        </w:rPr>
        <w:t>tuition.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my recruiting campaign was bound to pain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variety of reasons, political as well as religious.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wrong in their condemnation. My views have been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a long time. But it is always one’s action that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one’s speech. But I may not therefore summarily dismiss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objections. They are honest in their statement and they criticise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It is my practice of ahimsa and failure to get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understand the first principles of ahimsa that have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that all killing is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that, sometimes,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may even necessitate killing and that we as a nation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power of killing. It is clear that he who has lost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cannot practice non-killing. Ahimsa is a renunciation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type. A weak and an effeminate nation cannot perform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act of renunciation, even as a mouse cannot be properly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power of killing a cat. It may look terrible but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must, by a well-sustained, conscious effort, regain this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then, if we can only do so, deliver the world from its travail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 continuous abdication of this power. I cannot describe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sufficiently telling language the grief I often used to feel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my failure to carry conviction about ahimsa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Ashram. Not that they were unwilling listeners,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perceive, as I now think plainly, that they had not the capacity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apprehending the truth. It was like singing the finest music to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any music. But today practically everyone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it, and is aglow with the expectation that ahimsa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out of strength and not out of weakness.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any distinction between organized warfare and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fighting. There must be an organized opposition and, therefore,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bloodshed, say, in the case of bandits. The noblest warrior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who stands fearless in the face of immense odds. He then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power to kill, but he is supremely triumphant in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the willingness to die when by taking to his heels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have saved his life. I do believe that we shall have to teach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 art of self-defence. I see more and more clearly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unfit for swaraj for generations to come if we do not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self-defence. This means for me a rearrangement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ideas about self-development and India’s development.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the point further than I have done today. You are an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seeker. I am most anxious that you should understand this new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It is not a fall but it is a rise. The measure of love evoked </w:t>
      </w:r>
      <w:r>
        <w:rPr>
          <w:rFonts w:ascii="Times" w:hAnsi="Times" w:eastAsia="Times"/>
          <w:b w:val="0"/>
          <w:i w:val="0"/>
          <w:color w:val="000000"/>
          <w:sz w:val="22"/>
        </w:rPr>
        <w:t>by this discovery is infinitely greater than ever it was before.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LETTER T0 V. S. SRINIVASA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able to go to Bombay. I think it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valiant of you if you can attend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confess I </w:t>
      </w:r>
      <w:r>
        <w:rPr>
          <w:rFonts w:ascii="Times" w:hAnsi="Times" w:eastAsia="Times"/>
          <w:b w:val="0"/>
          <w:i w:val="0"/>
          <w:color w:val="000000"/>
          <w:sz w:val="22"/>
        </w:rPr>
        <w:t>sympathize with the Panditji’s attitude if it is truly reported of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Sastri’s letter which said: “I marvel at Mrs. Besant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taking a position very near yours and mine after having written as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the Press. I do not like all this talk about abstention from the Congress. I do </w:t>
      </w:r>
      <w:r>
        <w:rPr>
          <w:rFonts w:ascii="Times" w:hAnsi="Times" w:eastAsia="Times"/>
          <w:b w:val="0"/>
          <w:i w:val="0"/>
          <w:color w:val="000000"/>
          <w:sz w:val="18"/>
        </w:rPr>
        <w:t>not understand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session of the Indian National Congress at Bombay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29—September 1, which, it was feared, might create a schism on the issue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Montagu-Chelmsford Reforms, but actually adopted a policy which commanded wide </w:t>
      </w:r>
      <w:r>
        <w:rPr>
          <w:rFonts w:ascii="Times" w:hAnsi="Times" w:eastAsia="Times"/>
          <w:b w:val="0"/>
          <w:i w:val="0"/>
          <w:color w:val="000000"/>
          <w:sz w:val="18"/>
        </w:rPr>
        <w:t>support.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for him it will be one of the boldest acts of his life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appearing on a Congress platform. What I feel is this.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an assembly which I know is to be misled and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movers do not believe what they say and 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the very Resolutions for which they would have voted!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is the other side. But, for the moment, I lean towards </w:t>
      </w:r>
      <w:r>
        <w:rPr>
          <w:rFonts w:ascii="Times" w:hAnsi="Times" w:eastAsia="Times"/>
          <w:b w:val="0"/>
          <w:i w:val="0"/>
          <w:color w:val="000000"/>
          <w:sz w:val="22"/>
        </w:rPr>
        <w:t>abstention. I hope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T0 V. S. SRINIVASA SASTRI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pressed me for my opinion on the Reform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published. As you know, I did not feel called upon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 in the framing of the Congress-League scheme.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an all-absorbing interest in controversial politics.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that even now I have studied the reform proposals as a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 would. I feel, therefore, very great hesitation in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on it. But I recognize the weight of your argument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my expressing such opinion as I can form on the scheme.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then, as an artistic production, the scheme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is superior to the Congress-League scheme. I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both Mr. Montagu and Lord Chelmsford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an honest desire for a due fulfilment of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August and for the welfare of India. They have taken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over their most difficult and delicate task and I cannot but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hasty rejection of their effort will be a misfortune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my humble opinion, the scheme deserves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rather than a summary rejection. But it would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improved before it is accepted by the reformers.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our standard of measurement must be the Congress-League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crude though it is. I think that we should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vehemence and skill that we can command press for the incorporation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>into it of the essentials of our own.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Sastri had invited Gandhiji’s views for publication in </w:t>
      </w:r>
      <w:r>
        <w:rPr>
          <w:rFonts w:ascii="Times" w:hAnsi="Times" w:eastAsia="Times"/>
          <w:b w:val="0"/>
          <w:i/>
          <w:color w:val="000000"/>
          <w:sz w:val="18"/>
        </w:rPr>
        <w:t>The Servant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for instance, ask for the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compartments. I very much fear that the dual system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be fatal to the success of the experiment, and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success of the experiment that can take us to the next—and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final stage, we cannot be too insistent that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should be dropped. One cannot help noticing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suspicion of our intentions regarding the purely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distinguished from the purely Indian interest. Hence there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the scheme elaborate reservations on behalf of these interests.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more than anything else it is necessary to have an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and straightforward understanding about these interests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personally, this is of much greater importance than any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 that British talent alone or a combination of British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may be capable of performing. I would certainly,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terms as possible but equally emphatic, say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will be held subservient to those of India as a whole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are certainly in jeopardy in so far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general advance of India. Thus, if I had my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cut down the military expenditure. I would protect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by heavily taxing goods that compete against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industries, and I would reduce to a minimum the British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services, retaining only those that may be needed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guidance. I do not think that they had or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upon our attention save by right of  conquest. That claim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go by the board as soon as we are awakened to a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national existence and possess the strength to vindicate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the restoration of what we have lost. To their credit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do not themselves advance any claim by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conquest. One can readily join in the tribute of praise bestowed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Civil Service for their devotion to duty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organising ability. So far as material reward is concerned, that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more than handsomely paid and our gratitude otherwise can </w:t>
      </w:r>
      <w:r>
        <w:rPr>
          <w:rFonts w:ascii="Times" w:hAnsi="Times" w:eastAsia="Times"/>
          <w:b w:val="0"/>
          <w:i w:val="0"/>
          <w:color w:val="000000"/>
          <w:sz w:val="22"/>
        </w:rPr>
        <w:t>be best expressed by assimilating their virtues 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scheme of reform can possibly benefit India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 present administration is top heavy and ruinously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and for me even law, order and good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dearly purchased if the price to be paid for it is to be the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masses. The watchword of our reform councils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be, not increase of taxation for the growing needs of a </w:t>
      </w:r>
      <w:r>
        <w:rPr>
          <w:rFonts w:ascii="Times" w:hAnsi="Times" w:eastAsia="Times"/>
          <w:b w:val="0"/>
          <w:i w:val="0"/>
          <w:color w:val="000000"/>
          <w:sz w:val="22"/>
        </w:rPr>
        <w:t>growing country, but a decrease of the financial burdens that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sapping the foundation itself of the organic growth.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fact is recognized, there need be no suspicion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and, I think I am perfectly safe in asserting that in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British interests will be as secure in Indian hands as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It follows from what I have said above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press for the Congress-League claim for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to Indians of 50 per cent of the higher posts in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above is but an indication of my view on the scheme.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considered view so far as it goes, but it does not embody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that I should suggest for submission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In due course, I take it, we shall endeavour to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criticism of the scheme. It is, therefore, hardly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enter into an exhaustive treatment even if I was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however, conclude my observations without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consider to be the best means of enforcing our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shape it may finally take. I entirely endorse the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of the authors of the historic document that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reformers are today studying with avidity.”If anything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sense of responsibility under which our recommendations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made, in a matter fraught with consequences so immense,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knowledge that, even as we are bringing our report to an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greater issues still hang in the balance upon the battle-field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France. It is there and not in Delhi or Whitehall that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India’s future will be taken.”  May God grant us,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Rulers, the wisdom to see this simple truth. The gateway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situated on the French soil. No victory worth the name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won without the shedding of blood. If we could but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battle-fields of France with an indomitable army of Home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victory for the cause of the Allies, it will also be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own cause. We would then have made out an unanswerable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the granting of Home Rule not in any distant time or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but immediately. My advice, therefore, to the country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unconditionally unto death with the Briton for the victory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simultaneously also unto death, if we must, for the reforms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deserve. This is the surest method of gaining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for ourselves over the strongest opposition of bureaucratic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and, at the end of it, there would be no ill will left.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to gain our end by sheer obstructive and destructive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agitation. But it is easy enough to see that we shall at the same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reap ill will between the British and the Indian elements, not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cohesive cement for binding would-be partners.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24-7-1918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NADIAD,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Shukla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JAMNALALJI,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Bombay last night. Being on tour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earlier. Your letter has taken a burden off my mind.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Ambalalji has sent Rs. 5,000 and Bhai Shankarlal Banker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4,000. I feel some hesitation in speaking of my wants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turn down my requests and yet I cannot help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therefore strongly feel that, when there is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conceding my request, it will be a kindness to me not to grant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pain has now completely disappeared.</w:t>
      </w:r>
    </w:p>
    <w:p>
      <w:pPr>
        <w:autoSpaceDN w:val="0"/>
        <w:autoSpaceDE w:val="0"/>
        <w:widowControl/>
        <w:spacing w:line="220" w:lineRule="exact" w:before="66" w:after="0"/>
        <w:ind w:left="0" w:right="5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 N. 2840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T0 ANANDSHANKAR DHRUVA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9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is it that, in all your wide studies,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discovered any medicine which would ensure that,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relations died or fell ill, if a window-shutter in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crashed on one’s hand or if one stumbled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walking,—one would not mind any of these things but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happy? Can studies, however, relieve the pain in the hand, or is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who can help? You need reply only when we meet,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recovered. The workers are patient and will wait. If prayers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avail, please pray that your hand may be soon restored to a serviceable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Meanwhile, many of them have been receiving not 35 but </w:t>
      </w:r>
      <w:r>
        <w:rPr>
          <w:rFonts w:ascii="Times" w:hAnsi="Times" w:eastAsia="Times"/>
          <w:b w:val="0"/>
          <w:i w:val="0"/>
          <w:color w:val="000000"/>
          <w:sz w:val="22"/>
        </w:rPr>
        <w:t>50 per cent increase. Ambalalbhai said he had something to whisper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He has already done so to me. But you had better hear it </w:t>
      </w:r>
      <w:r>
        <w:rPr>
          <w:rFonts w:ascii="Times" w:hAnsi="Times" w:eastAsia="Times"/>
          <w:b w:val="0"/>
          <w:i w:val="0"/>
          <w:color w:val="000000"/>
          <w:sz w:val="22"/>
        </w:rPr>
        <w:t>direct from him.</w:t>
      </w:r>
    </w:p>
    <w:p>
      <w:pPr>
        <w:autoSpaceDN w:val="0"/>
        <w:autoSpaceDE w:val="0"/>
        <w:widowControl/>
        <w:spacing w:line="220" w:lineRule="exact" w:before="66" w:after="3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4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T0 JAGJIVANDAS MEHTA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was sorry to hear of the theft of your coat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money. It is as if a weak cow should be infested with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gadflies.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thief around here in the Anathashram.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has happened twice or thrice before now.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warned you but it seems this did not occur to anyone. 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 must have left you completely. I could write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today. The letter is enclosed. You may despatch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think it proper.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could, this time, get some idea of the condition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 am not happy about the source of the money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started it. If my advice is of any value, wind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this very day, return the money to the person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borrowed it and secure a job. I am sure you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one. If you would live the simple life,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open to you. I do not press, though. If, however,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things which the world regards worth striving for,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your own strength. The longer you take to act in this matter,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reason you will have for regret afterwards.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people bring misery on themselves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but, the more I look into the net in which your family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caught, the more I realize this to be especially true of you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would free yourself from this. Be satisfied with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>risks which attend an enterprise and do not go in for anything more.</w:t>
      </w:r>
    </w:p>
    <w:p>
      <w:pPr>
        <w:autoSpaceDN w:val="0"/>
        <w:autoSpaceDE w:val="0"/>
        <w:widowControl/>
        <w:spacing w:line="220" w:lineRule="exact" w:before="2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saying, meaning: “Misfortunes never come singly.” Mehta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Nadiad to see Gandhiji and had fallen ill while in the Anathashram. His coat, </w:t>
      </w:r>
      <w:r>
        <w:rPr>
          <w:rFonts w:ascii="Times" w:hAnsi="Times" w:eastAsia="Times"/>
          <w:b w:val="0"/>
          <w:i w:val="0"/>
          <w:color w:val="000000"/>
          <w:sz w:val="18"/>
        </w:rPr>
        <w:t>with a purse in it, was stolen.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Jivraj Mehta, Gandhiji’s friend and physician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relations with everyone are above reproach.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he goes out of his way to heap misery upon misery on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 life of religious devotion, why should he have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desires? Why should you encourage him in them? 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than the gods if we respected the voice of conscience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respect public opinion. We don’t recognize the happiness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door-step and go searching for it in all directions. Why do you bother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so?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MRS. JAGJIVANDAS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bear to see your distress but, at the same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happiness I noticed in you I saw neither in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Jagjivandas. This cut me to the quick and I have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Bhai Jagiivandas. You should, both of you, get it by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ponder over it and then strive jointly in life. The letter is meant </w:t>
      </w:r>
      <w:r>
        <w:rPr>
          <w:rFonts w:ascii="Times" w:hAnsi="Times" w:eastAsia="Times"/>
          <w:b w:val="0"/>
          <w:i w:val="0"/>
          <w:color w:val="000000"/>
          <w:sz w:val="22"/>
        </w:rPr>
        <w:t>for you both.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KOTWAL’S SISTER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Sud 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Gogate’s did not reach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lost because of my wanderings. When I wrote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>had not plunged into this arduous war effort. Now, I don’t know when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here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Mehta’s father-in-law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addressee’s name. But from the references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Gogate and Kotwal, the letter appears to have been addressed to the latter’s sister;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Rambhau Gogate”, 17-5-1918.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rest in the Ashram. If you go to stay there in my absence,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find things difficult; besides, I think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embarrass the Ashram inmates. At present, it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room either. We have not been able to go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as fast as I had hoped to. Hence, I hesitate to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If, however, you can endure the inconveniences there,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in all its variety and do not think my presence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you are there for the first time, you may go.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Kotwal if he is there and write to me afterwards.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what I have written. I do want you in the Ashram. 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desire is that you  may go there after it has developed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that you will never feel like leaving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 N. 3617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1918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pointed out how two hundred years of disease had weakened the martial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 of the people of Gujarat and emphasized the necessity of recognizing this fact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a preliminary to the work of recruitment. While fully appreciating the difficulties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him, he was determined to see them through, as he had recognized since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attended the Delhi War conference that recruiting work was the first duty of an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patriot in these times. He had received invitations from many parts of India to go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 them in their recruiting campaign, but he could not do so with a clear conscience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his own people of Gujarat hung back.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22-7-1918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APPEAL FOR ENLISTMENT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1918</w:t>
      </w:r>
    </w:p>
    <w:p>
      <w:pPr>
        <w:autoSpaceDN w:val="0"/>
        <w:autoSpaceDE w:val="0"/>
        <w:widowControl/>
        <w:spacing w:line="266" w:lineRule="exact" w:before="90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EAFLET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month today since the first leaflet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written. During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my fellow workers and myself have had a good deal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presided over by F. G. Pratt, Commissioner of the Northern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Division, and attended by a large number of District officials and leading citizens.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“Appeal for Enlistment”, 22-6-1918.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We held meetings at Nadiad, Karamsad, Ras, Kathlal,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Jambusar and other places and talked with hundreds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liberty to put before you the experiences we have 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a hundred men have come forward. I find this to be too small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figure, considering the one month that has gone into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it has entailed. When I think of the condition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a wonder that even so  many men  have come  forward.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men from a class of society which has not seen any fighting,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never so much as lifted a stick. So, if we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the fighting classes, an inexhaustible supply of recruits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assured.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shortcomings of the thinking sections are plain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 use the word”thinking” in place of”educated”.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were to do their duty, they could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fitted by nature to join up. My experience goes to testify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weakness on the part of the thinking section. Their not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interest in national work makes the task of recruitment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Those among them into whose hands this leaflet may find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should, if they have faith in this work, prepare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inspire the illiterate and ignorant sections for this great task.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the thinking section I have come across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this. This leaflet is addressed to them. It is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read it carefully. It is up to the wise man to sketch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line of action in the light of existing circumstances. If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break off our connection with the British, to be 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go to their help. Very few come out with the opinion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to break this tie. It is plain enough to everyone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for breaking it just cannot do so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today our salvation lies in helping the British.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is to help ourselves. When the interests of the two lie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direction, it would be the very height of recklessness for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to keep thinking of the other’s faults and refuse to go to its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raid were to descend on an enemy of ours in the village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living, and if it threatened the whole village, we would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enmity and run to the succour of that enemy and beat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raiders. The same holds true in this war today. To rise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danger is not only expediency but our duty as well. Another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that has been raised is: what kind of a dharma is it to send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our men to the war and get them killed? This way,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for swaraj may be killed; how would we win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I would have branded this objection as ridiculous had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raised by men considered intelligent. It is clear that,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boast of only five lakhs of men demanding swaraj,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it. But those who raise the objection mean to say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number of such men, the discerning few who carry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swaraj number even less than five lakhs.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Only, one thing is overlooked. In preparing five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would be willing to fight to death, we shall have made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familiar with”war”,”swaraj”, etc. We want to train five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men. They will be going with open eyes, of their own free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taken counsel with their friends and relations; so the </w:t>
      </w:r>
      <w:r>
        <w:rPr>
          <w:rFonts w:ascii="Times" w:hAnsi="Times" w:eastAsia="Times"/>
          <w:b w:val="0"/>
          <w:i w:val="0"/>
          <w:color w:val="000000"/>
          <w:sz w:val="22"/>
        </w:rPr>
        <w:t>five lakhs who depart will have left behind them lakhs of other like-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people. The plain fact is that we have lost the very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our valour has ebbed away. We don’t have the strength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our women-folk. Running after so-called dharma, we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of karma (duty). We cannot stand up and fight even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raid on our village in broad daylight. That some eight 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pillage a population of a thousand with impunity can happen—in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world—only in India. Those in the villages are not so weak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they cannot beat back a mere eight. But they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fear of death.”Who would risk his life or limb by going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fight? Let them loot. Leave it to the Government, whose job it is.”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and stay at home. If the house of a neighbour is set on 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dishonoured and his property looted, that is no concern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philosophers. So long as this philosophy (darkness)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perished, India will never know genuine peace. That we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for the arrival of the police or the army before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safe is an intolerable situation for anyone with self-respect.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instant means of getting out of this predicament is ready at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enlisting in the army, we shall learn the use of weapons,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patriotism kindled in us and shall be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our villages.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our wives and children if we go?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ask this question. A recruit gets a fixed pay,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clothing. The minimum he gets is eighteen rupees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merit, he rises in rank and scale. If he is killed,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provides for the maintenance of his wife and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return from the war get prizes and rewards. It is my view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in the final analysis, soldiering is more paying than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professions.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such privileges are available only to the British; when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ever come to us?”—I have heard people say. To them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say:”It is not likely that an army of five lakhs of intelligent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our efforts would be denied equal rights with the British.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be, that would only go to prove the incapacity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lakhs and of the leaders. If an army of lakhs were raised,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match for the British army and would win equal rights.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fact of our having raised an army of five lakhs will ensure the rights.”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bid us to go and join the war unconditionally.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advises us to join on promise of equal rights. A third says we are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bound to go—why bargain away your sleep and go out of your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suffer sleeplessness? We get confused by these three different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counsels. In such a predicament, it seems to us that discretion lies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venturing beyond our depths.” My modest reply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is:”Sentiments such as these bespeak a coward. As time passes,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parties will come into being and a variety of opinions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prevail. You will have to take them all into consideration. I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 it a betrayal of the swaraj to which we are all pledged if we refuse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participate in the war at any rate for the sake of that pledge.”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laying down conditions for joining the army,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that the occasion to join may slip past and the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may be shelved. The security of our nation, as also the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lies only in our joining up. All the parties would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enlisting in the army will in no way harm the cause of swaraj.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a comparative view, of the three the one counsel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enlistment seems to me the best. It is my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of Kheda district will be true to the call of duty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 to the volunteers or send them directly to the Ashram.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also, I trust, help in this work. I know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dissuade their husbands and sons from enlisting. If they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matter carefully enough, they will see that it is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and certainly in the interests of the nation,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husbands and sons should be brave men.</w:t>
      </w:r>
    </w:p>
    <w:p>
      <w:pPr>
        <w:autoSpaceDN w:val="0"/>
        <w:autoSpaceDE w:val="0"/>
        <w:widowControl/>
        <w:spacing w:line="220" w:lineRule="exact" w:before="66" w:after="320"/>
        <w:ind w:left="0" w:right="5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For ever your servant,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 w:num="2" w:equalWidth="0">
            <w:col w:w="2778" w:space="0"/>
            <w:col w:w="374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2" w:bottom="478" w:left="1440" w:header="720" w:footer="720" w:gutter="0"/>
          <w:cols w:num="2" w:equalWidth="0">
            <w:col w:w="2778" w:space="0"/>
            <w:col w:w="37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Dairy,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ULY  </w:t>
      </w:r>
      <w:r>
        <w:rPr>
          <w:rFonts w:ascii="Times" w:hAnsi="Times" w:eastAsia="Times"/>
          <w:b w:val="0"/>
          <w:i/>
          <w:color w:val="000000"/>
          <w:sz w:val="22"/>
        </w:rPr>
        <w:t>22, 1918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debating with myself whether to write to you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Your letter made painful reading. I am today at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worn the second vest sent by you. I came to know of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does not fit well. The sleeves are too short. But that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>little. I am wearing it and shall wear it out.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you must quietly go through your contract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you may be prohibited from coming to the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You will gain greater strength of will and purpose by </w:t>
      </w:r>
      <w:r>
        <w:rPr>
          <w:rFonts w:ascii="Times" w:hAnsi="Times" w:eastAsia="Times"/>
          <w:b w:val="0"/>
          <w:i w:val="0"/>
          <w:color w:val="000000"/>
          <w:sz w:val="22"/>
        </w:rPr>
        <w:t>the enforced discipline and restraint.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privilege if you are permitted to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letters. Do please tell me what final decision has been arrived </w:t>
      </w:r>
      <w:r>
        <w:rPr>
          <w:rFonts w:ascii="Times" w:hAnsi="Times" w:eastAsia="Times"/>
          <w:b w:val="0"/>
          <w:i w:val="0"/>
          <w:color w:val="000000"/>
          <w:sz w:val="22"/>
        </w:rPr>
        <w:t>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suspended Civil Disobedience for the time being.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my letter to the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30-l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MILLIE GRAHAM POLAK</w:t>
      </w:r>
    </w:p>
    <w:p>
      <w:pPr>
        <w:autoSpaceDN w:val="0"/>
        <w:autoSpaceDE w:val="0"/>
        <w:widowControl/>
        <w:spacing w:line="286" w:lineRule="exact" w:before="66" w:after="0"/>
        <w:ind w:left="51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 [1918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MILLIE,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just to cheer you. I have been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  Dr. Mehta too. Of course, I do not expect Henry will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he has, you know that you have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 I am undergoing a revolution in my outlook upon life. As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“Fragment of Letter to Ambalal Sarabhai”, 17-3-1918.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some old cobwebs are falling away. But of these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490" w:val="left"/>
          <w:tab w:pos="6010" w:val="left"/>
        </w:tabs>
        <w:autoSpaceDE w:val="0"/>
        <w:widowControl/>
        <w:spacing w:line="262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please. Devdas is in Madras, do you know?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 a line care Natesan. He is teaching Hindi.</w:t>
      </w:r>
    </w:p>
    <w:p>
      <w:pPr>
        <w:autoSpaceDN w:val="0"/>
        <w:autoSpaceDE w:val="0"/>
        <w:widowControl/>
        <w:spacing w:line="240" w:lineRule="exact" w:before="4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GOVIND MALAVIYA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We can lay bare 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consider our elders. Such laying bare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right in writing to me. I do not know what excesses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recruitment. If they are many, it is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me to go in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Montagu-Chelmsford Scheme is, in my opinion,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have its shortcomings removed through agitation.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 of the Scheme, however, I definitely hold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war. We do not join it for the good of the British people;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in for recruitment to do service to the country, and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its interests. What shall I say about the miserable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I see clearly that India cannot attain real swarajya.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joining the army we can accomplish two things: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we shall learn something about the handling of arms;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prove our worth by helping those with whom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partners. Resisting their excesses and sharing their troubles—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things are worth our doing. I want you to think very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question. I suggest your sending this letter to Devdas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the matter with him</w:t>
      </w:r>
    </w:p>
    <w:p>
      <w:pPr>
        <w:autoSpaceDN w:val="0"/>
        <w:autoSpaceDE w:val="0"/>
        <w:widowControl/>
        <w:spacing w:line="220" w:lineRule="exact" w:before="6" w:after="24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316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316" w:space="0"/>
            <w:col w:w="3200" w:space="0"/>
          </w:cols>
          <w:docGrid w:linePitch="360"/>
        </w:sectPr>
      </w:pPr>
    </w:p>
    <w:p>
      <w:pPr>
        <w:autoSpaceDN w:val="0"/>
        <w:autoSpaceDE w:val="0"/>
        <w:widowControl/>
        <w:spacing w:line="392" w:lineRule="exact" w:before="0" w:after="0"/>
        <w:ind w:left="5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Vol. lV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extract from this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“Letterto Esther Faering”, 22-7-1918.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PUNJABHAI SHAH</w:t>
      </w:r>
    </w:p>
    <w:p>
      <w:pPr>
        <w:autoSpaceDN w:val="0"/>
        <w:autoSpaceDE w:val="0"/>
        <w:widowControl/>
        <w:spacing w:line="224" w:lineRule="exact" w:before="148" w:after="0"/>
        <w:ind w:left="52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1918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PUNJABHAI,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taken as dharma is not dharma. We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a large scale in the name of non-violence. Fearing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blood, we torment people every day and dry up their blood.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practise non-violence. Dharma does not consist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renunciation practised by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Shravakas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ants. There can be no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knowledge of the Self unless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renounces love of body. If you are convinced of this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true road to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advise you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the Ashram. See the proposed construction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relieve Maganlal for the present. You will need a 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Parasaram. I think it necessary that Maganlal be relieved.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carefully. Undertake this only if the truth of this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you as daylight. If it is, you will experience great peace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Otherwise you will tire out soon. You, Fulchand and Magan-</w:t>
      </w:r>
      <w:r>
        <w:rPr>
          <w:rFonts w:ascii="Times" w:hAnsi="Times" w:eastAsia="Times"/>
          <w:b w:val="0"/>
          <w:i w:val="0"/>
          <w:color w:val="000000"/>
          <w:sz w:val="22"/>
        </w:rPr>
        <w:t>lal may discuss this among yourselves. But, first, think over it yourself.</w:t>
      </w:r>
    </w:p>
    <w:p>
      <w:pPr>
        <w:autoSpaceDN w:val="0"/>
        <w:autoSpaceDE w:val="0"/>
        <w:widowControl/>
        <w:spacing w:line="220" w:lineRule="exact" w:before="66" w:after="26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Pious remembrances from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 w:num="2" w:equalWidth="0">
            <w:col w:w="4238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6"/>
        <w:ind w:left="0" w:right="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412" w:bottom="478" w:left="1440" w:header="720" w:footer="720" w:gutter="0"/>
          <w:cols w:num="2" w:equalWidth="0">
            <w:col w:w="4238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T0 MAHADEV DESAI</w:t>
      </w:r>
    </w:p>
    <w:p>
      <w:pPr>
        <w:autoSpaceDN w:val="0"/>
        <w:autoSpaceDE w:val="0"/>
        <w:widowControl/>
        <w:spacing w:line="266" w:lineRule="exact" w:before="106" w:after="0"/>
        <w:ind w:left="4190" w:right="0" w:firstLine="1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Purnima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your losing your temper was that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nor could Shivabhai. We two enjoyed walking down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We arrived at 10.15. The people were surprised.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Circle Inspector has sown here must be dug out. We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stay on here for three or four days. You or Shivabhai may </w:t>
      </w:r>
      <w:r>
        <w:rPr>
          <w:rFonts w:ascii="Times" w:hAnsi="Times" w:eastAsia="Times"/>
          <w:b w:val="0"/>
          <w:i w:val="0"/>
          <w:color w:val="000000"/>
          <w:sz w:val="22"/>
        </w:rPr>
        <w:t>bring over the mail.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274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Followers of Jainism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type w:val="continuous"/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rate.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 Anasuyabehn that we are here up to Thursday at any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Bring, or send, postal covers, postcards and plain envelopes.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5790 Courtesy: C.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SIR S. SUBRAMANIAM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SUBRAMANIAM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regard this letter as a presumption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 have long felt that your language was unrestrained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 </w:t>
      </w:r>
      <w:r>
        <w:rPr>
          <w:rFonts w:ascii="Times" w:hAnsi="Times" w:eastAsia="Times"/>
          <w:b w:val="0"/>
          <w:i/>
          <w:color w:val="000000"/>
          <w:sz w:val="22"/>
        </w:rPr>
        <w:t>yogi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charges have appeared to me to be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reckless. In my humble opinion you would have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service to the country than you have if you had been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truthful as you have been frank and fearless. In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unguarded and uncharitable expression would be an untruth.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are not of the demagogue. They are religious. I beseech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country a pure example of an Indian gentleman.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power to do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VINOBA BHAVE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24, 1918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thought-provoking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is of course what you have stated. It is also true that,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it, there should be a Gujarati teacher. But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teacher, it would not be wrong to avail ourselves of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Maharashtra. Also, I would prefer a Marathi teacher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to a Gujarati who has none. At present it is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>Gujaratis who can teach according to my method. The situation is so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Retired Judge, Madras High Court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pathetic that, without you, Sanskrit teaching will have to stop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by 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present, therefore,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teaching it while keeping the ideal in view.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 to enter Maharashtra, but the time is not ripe yet.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fit. We don’t have the required number of men. May there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divine providence in the fact that you, Kaka and Mama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work with me? My relations with 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Society, my especial admiration for Maharashtra,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assistance they rendered in Champaran, the arrival of a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from Maharashtra, the expected entry, in the near future,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Kotwal’s sister, my acquaintance with Narayanrao—all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 am likely to do something special in Maharashtra,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little. However,”if man had his way, none would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misery, everyone would kill his enemies and see that only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remained.” And so, this ambition notwithstanding,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>will happen?</w:t>
      </w:r>
    </w:p>
    <w:p>
      <w:pPr>
        <w:autoSpaceDN w:val="0"/>
        <w:autoSpaceDE w:val="0"/>
        <w:widowControl/>
        <w:spacing w:line="260" w:lineRule="exact" w:before="40" w:after="1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keep your wishes in mind. I also desire to keep you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but I see that it cannot be at present. You are certainly an </w:t>
      </w:r>
      <w:r>
        <w:rPr>
          <w:rFonts w:ascii="Times" w:hAnsi="Times" w:eastAsia="Times"/>
          <w:b w:val="0"/>
          <w:i w:val="0"/>
          <w:color w:val="000000"/>
          <w:sz w:val="22"/>
        </w:rPr>
        <w:t>inmate of the Ashram; there can be no doubt about that.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brings you extremely distressing news. Bhai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 in Johannesburg after a brief but severe illness.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measure at least, risen above the fear of death and yet a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 cannot but grieve. Everyone had hoped that Sorabji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a shield in South Africa and do great things, but this hope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shattered. There is gloom in South Africa, as I can gather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received from there. God’s ways are inscrutable. Karma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undone. All action bears fruit, good or bad, and what we call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Kaka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Keshavrao Deshpande, Bar-at-law, founder of Ganganath Bharati Vidyalaya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accident is not one in fact. It but seems so to us. No one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time. Death, besides, is only the final transformation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entity, it is not a total annihilation.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immortal.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transformation is only of the body. The state changes, not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Knowing all this should be enough to console us;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we have digested this knowledge is tested at a moment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one. Sorabji has become immortal. All he did was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his native land. If we but go on doing our duty, his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should make no difference to us. When the deaths of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more keenly alive to our duty, separation from them causes </w:t>
      </w:r>
      <w:r>
        <w:rPr>
          <w:rFonts w:ascii="Times" w:hAnsi="Times" w:eastAsia="Times"/>
          <w:b w:val="0"/>
          <w:i w:val="0"/>
          <w:color w:val="000000"/>
          <w:sz w:val="22"/>
        </w:rPr>
        <w:t>no pain.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lV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BALVANTRAI THAKORE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1918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see that it will be necessary to agitate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a new section in the Penal Code when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of our own. When two parties know the same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and one of them writes to the other or talks with him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English, the party so doing will be liable to a minimum of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imprisonment. Let me know what you think of such a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also, before we gain swaraj, what action should meanwhile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against those who commit the offence.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your view on how military expenditure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reduced. But swaraj is far away yet. Much will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obtaining at the time we get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gradually prepare for self-government? To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status which from its very nature can be attained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gradually. A marriage must be preceded by engagement. In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 long period of courting. Either way, the simile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seems to be inapt. A revolution is a sudden change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never occurs in a peaceful manner. Hence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is a contradiction in terms. India wants both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revolution. How is this possible?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desire that no public use should be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We [both] wish that, after some time,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use the word”private”.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today for some inquiry in the villages. Having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hand, I permitted myself this banter as well. But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yet. As you are still unconvinced that the agitation in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justified, I invite you, on behalf of the people, to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things for yourself and have your doubts removed.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person, among those whom I know, whose doubt still persists.</w:t>
      </w:r>
    </w:p>
    <w:p>
      <w:pPr>
        <w:autoSpaceDN w:val="0"/>
        <w:autoSpaceDE w:val="0"/>
        <w:widowControl/>
        <w:spacing w:line="220" w:lineRule="exact" w:before="6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T0 MAGANLAL GANDHI</w:t>
      </w:r>
    </w:p>
    <w:p>
      <w:pPr>
        <w:autoSpaceDN w:val="0"/>
        <w:autoSpaceDE w:val="0"/>
        <w:widowControl/>
        <w:spacing w:line="266" w:lineRule="exact" w:before="106" w:after="0"/>
        <w:ind w:left="4130" w:right="0" w:firstLine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25,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frightened by Raojibhai as he was by me. He </w:t>
      </w:r>
      <w:r>
        <w:rPr>
          <w:rFonts w:ascii="Times" w:hAnsi="Times" w:eastAsia="Times"/>
          <w:b w:val="0"/>
          <w:i w:val="0"/>
          <w:color w:val="000000"/>
          <w:sz w:val="22"/>
        </w:rPr>
        <w:t>read too much into my words.</w:t>
      </w:r>
    </w:p>
    <w:p>
      <w:pPr>
        <w:autoSpaceDN w:val="0"/>
        <w:tabs>
          <w:tab w:pos="550" w:val="left"/>
          <w:tab w:pos="385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my ideals have not changed. Despite my bitter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my conviction remains the same as ever, that we have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learn from the West. The evils I have seen here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my fundamental idea nor has this war. The old idea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something purer. I have certainly not come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introduce Western civilization. Nor do I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take to drinking and meat-eating. To be sure,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felt, in all seriousness, that Swaminaryana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Vallabha-charya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>robbed us of our manliness. They made the people incapable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It was all to the good, of course, that people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smoking, etc; this, however, is not an end in itself,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a smoker happens to be a man of character, his company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cultivating. If, on the contrary, a man who has never smoked in </w:t>
      </w:r>
      <w:r>
        <w:rPr>
          <w:rFonts w:ascii="Times" w:hAnsi="Times" w:eastAsia="Times"/>
          <w:b w:val="0"/>
          <w:i w:val="0"/>
          <w:color w:val="000000"/>
          <w:sz w:val="22"/>
        </w:rPr>
        <w:t>his life is an adulterer, he can be of little service. The love taught by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Swami Sahajanand (1781-1833) ; founder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8"/>
        </w:rPr>
        <w:t>sect of this name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1473-1531 ; teacher, principally responsible for spreading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8"/>
        </w:rPr>
        <w:t>cult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Swaminarayana and Vallabh is all sentimentalism. It cannot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true love. Swaminarayana and Vallabh simply did not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true nature of non-violence. Non-violence consists in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check all impulses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comes into play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men’s relations with one another. There is not even a suggestion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in their writings. Having been born in this degenerate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they could not remain unaffected by its atmosphere and had,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quite an undesirable effect on Gujarat. Tukaram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had no such effect.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abhangas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 and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latter admit ample scope for manly striving.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mix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Vallabh and Swaminarayana. Vaishnavism is an age-old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see, what I did not so clearly before,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violence. This is the big change which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 had not fully realized the duty of restraining a drunkard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evil, of killing a dog in agony or one infected with rabies.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instances, violence is in fact non-violence. Violence is a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refraining from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indulgence, but we do not bring up our children to be impotent.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if, though possessed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virility, they can master the physical urge. In the same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offspring must be strong in physique. If they cannot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urge to violence, we may permit them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to use their strength to fight and thus make them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violent. Non-violence was taught by a Kshatriya to a Kshatriya.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West and the East is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it to be,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a great one. The civilization of the West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self-indulgence, ours on self-control. If we commit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as a last resort and with a view to’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lokasangraha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indulge in violence in self-will. My taking part in [the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for] a Parliament and similar activities is not a new development;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 old thing and is only intended to ensure a check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You will see this if you read my article on Mr. Montagu’s </w:t>
      </w:r>
      <w:r>
        <w:rPr>
          <w:rFonts w:ascii="Times" w:hAnsi="Times" w:eastAsia="Times"/>
          <w:b w:val="0"/>
          <w:i w:val="0"/>
          <w:color w:val="000000"/>
          <w:sz w:val="22"/>
        </w:rPr>
        <w:t>scheme. I simply cannot bring myself to take interest in the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‘‘Speech on Indian Civilization”, 30-3-1918.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which promotes the conservation of society;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but I can spread my ideals by working in it. When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continue in it only by sacrificing ideals, I decided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movement.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your reply in what I have said. I cannot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when I am there for a day and so I have set down the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This will enable you to think and ask me questions, if fresh </w:t>
      </w:r>
      <w:r>
        <w:rPr>
          <w:rFonts w:ascii="Times" w:hAnsi="Times" w:eastAsia="Times"/>
          <w:b w:val="0"/>
          <w:i w:val="0"/>
          <w:color w:val="000000"/>
          <w:sz w:val="22"/>
        </w:rPr>
        <w:t>doubts occur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be in Navagam. I wanted to leave here today, but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 may not be able to 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RAJIBHAI PATEL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AVAGAM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RAOJIBHAI,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mind your letter. You may ask any questions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And I shall give you a written reply so that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think over. I know very well that you are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duty by Manibhai and the boys. That is what reconciles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you. I think that by living with them you would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yourself and them. You will not be serving Vimala’s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interests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Sojitra and carrying out Manibhai’s wishes in all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you will be able to serve everybody by staying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strengthening your character through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Manibhai, you are only offering satyagraha and satyagraha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wrong. It is not any ill-will towards Manibhai but your love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keeps you away. Mirabai forsook her husband out of her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in his love, did Lord Buddha leave his devoted wife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What is true for you is also true for Shivabhai. Supposing you </w:t>
      </w:r>
      <w:r>
        <w:rPr>
          <w:rFonts w:ascii="Times" w:hAnsi="Times" w:eastAsia="Times"/>
          <w:b w:val="0"/>
          <w:i w:val="0"/>
          <w:color w:val="000000"/>
          <w:sz w:val="22"/>
        </w:rPr>
        <w:t>return from the war unhurt, may it not be that things will have 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ged for the better for you, that you will be in a better position then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 children? We are not joining the army for the pleasure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doing so but to seek an end to our agony and that of the country.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we commit an error in pursuit of this aim, no harm is done.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likely to get peace by seeing me. While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cleaning things up, there is bound to be commotion.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peace in the midst of it all. When washing clothes, we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feel happy doing so because we know that this makes them </w:t>
      </w:r>
      <w:r>
        <w:rPr>
          <w:rFonts w:ascii="Times" w:hAnsi="Times" w:eastAsia="Times"/>
          <w:b w:val="0"/>
          <w:i w:val="0"/>
          <w:color w:val="000000"/>
          <w:sz w:val="22"/>
        </w:rPr>
        <w:t>clean.</w:t>
      </w:r>
    </w:p>
    <w:p>
      <w:pPr>
        <w:autoSpaceDN w:val="0"/>
        <w:autoSpaceDE w:val="0"/>
        <w:widowControl/>
        <w:spacing w:line="220" w:lineRule="exact" w:before="26" w:after="1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26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LETTER TO MILLIE GRAHAM POLAK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is no more. A cable has just arrived from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sad news. There is nothing striking about this death.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Sorabji have died before now. But Sorabji has played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in our lives that his sudden death comes like a 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shock. It is only one’s faith in the indestructibility of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continuity of effort that reconciles one to activity in life. An event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when we do not understand its purpose and its seasonableness.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God’s plan, I suppose, there is nothing unseasonable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purposeless.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write to his wife Kunverbai Sorabji </w:t>
      </w:r>
      <w:r>
        <w:rPr>
          <w:rFonts w:ascii="Times" w:hAnsi="Times" w:eastAsia="Times"/>
          <w:b w:val="0"/>
          <w:i w:val="0"/>
          <w:color w:val="000000"/>
          <w:sz w:val="22"/>
        </w:rPr>
        <w:t>Adajania, Surat.</w:t>
      </w:r>
    </w:p>
    <w:p>
      <w:pPr>
        <w:autoSpaceDN w:val="0"/>
        <w:tabs>
          <w:tab w:pos="4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the few lines I sent you the other 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>back of Mr. Hasan Imam’s letter.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at a little village to avenge an insult offered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by a petty official. In any other place,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 over such an insult. Here I may end with doing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Nadiad today.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0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up to here appears in “Letter to C.F. Andrews”, 29-7-1918.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THE LATE SORABJI SHAPURJI ADAJANIA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1918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best of Indians has just passed away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person of Sorabji Shapurji of Adajan, near Surat,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thirty-five. And it is my mournful duty to pay a humble tribute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fellow-worker. Mr. Sorabji, though known to a select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was unknown to the Indian public. His work lay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He was a prince among passive resisters. He joined their 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struggle in South Africa was at its highest and when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beyond the confines of the Transvaal. When he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must confess, I had my doubts about his ability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But he soon made his mark as a front-rank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he nor I ever expected that he would have to undergo a series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imprisonments amounting in all to over 18 months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But he went through it manfully and cheerfully.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small trader when he took to public life in South Africa.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School education. But such as it was, he made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use of it in the Transvaal. During the struggle, he showed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of purpose, probity of character, coolness of temper,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the midst of adverse circumstances, such as the best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often show. There were occasions when the stoutest hearts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broken—Sorabji never wavered.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struggle was closed, it was my intention to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some one from among a band of young Indians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themselves capable warriors. A friend had offered the needful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The choice, for a variety of reasons, fell upon Mr. Sorabji.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question, whether having abandoned the life of a student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eight years, he could take to it again. He was,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determined. His ambition was to become a barrister and fit himself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fuller service. To England he went. He had come in close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when he was in South Africa. He came in closer touch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And I knew that Mr. Gokhale had the highest opinion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>Sorabji’s worth. He had invited him to become a member of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 deceased took an active part in all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among Indians in London. He was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London Indian Society. He was the first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Ambulance Corps that was formed in London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inauguration of the war and served at Netley, nursing the sick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After being called to the Bar, he proceeded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intended to practise the profession and return to India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given a number of years to South Africa and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substitute. But alas! fate has willed it otherwise and a career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had to come to an abrupt end. The deceased was only 35 </w:t>
      </w:r>
      <w:r>
        <w:rPr>
          <w:rFonts w:ascii="Times" w:hAnsi="Times" w:eastAsia="Times"/>
          <w:b w:val="0"/>
          <w:i w:val="0"/>
          <w:color w:val="000000"/>
          <w:sz w:val="22"/>
        </w:rPr>
        <w:t>when he died.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 have said above, I have hardly described the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Sorabji. He was faithful to a degree. He was a true Parsee,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true Indian. He knew no distinctions of creed or caste.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a passion with him, her service an article of faith.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rare man. He leaves a young widow to mourn his death.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there are many friends of Sorabji to share her grief.</w:t>
      </w:r>
    </w:p>
    <w:p>
      <w:pPr>
        <w:autoSpaceDN w:val="0"/>
        <w:autoSpaceDE w:val="0"/>
        <w:widowControl/>
        <w:spacing w:line="220" w:lineRule="exact" w:before="6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29-7-1918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T0 SIR WILLIAM VINCENT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1918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W. H. V</w:t>
      </w:r>
      <w:r>
        <w:rPr>
          <w:rFonts w:ascii="Times" w:hAnsi="Times" w:eastAsia="Times"/>
          <w:b w:val="0"/>
          <w:i w:val="0"/>
          <w:color w:val="000000"/>
          <w:sz w:val="16"/>
        </w:rPr>
        <w:t>INCENT, KT., K.C.S.I.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dated the 22nd instant.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tribunal will be thoroughly impartial and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in good time. May I expect another letter from you in due </w:t>
      </w:r>
      <w:r>
        <w:rPr>
          <w:rFonts w:ascii="Times" w:hAnsi="Times" w:eastAsia="Times"/>
          <w:b w:val="0"/>
          <w:i w:val="0"/>
          <w:color w:val="000000"/>
          <w:sz w:val="22"/>
        </w:rPr>
        <w:t>course?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1.: Home, Political (A): January 1919: Nos. 3-16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T0 JAMNALAL BAJAJ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JAMNALALJI,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makes me feel ashamed. I wish—I ask of God—that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deserve all that love. I hope that your devotion will ever lead you </w:t>
      </w:r>
      <w:r>
        <w:rPr>
          <w:rFonts w:ascii="Times" w:hAnsi="Times" w:eastAsia="Times"/>
          <w:b w:val="0"/>
          <w:i w:val="0"/>
          <w:color w:val="000000"/>
          <w:sz w:val="22"/>
        </w:rPr>
        <w:t>forward on the path of virtue.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success in the task of spreading education in Marwar a good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 is needed.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recruitment is going on very slowly. So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may be about 150. No one has yet been sent.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raise a battalion of Gujaratis.</w:t>
      </w:r>
    </w:p>
    <w:p>
      <w:pPr>
        <w:autoSpaceDN w:val="0"/>
        <w:autoSpaceDE w:val="0"/>
        <w:widowControl/>
        <w:spacing w:line="220" w:lineRule="exact" w:before="66" w:after="0"/>
        <w:ind w:left="0" w:right="5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 N. 2841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 Vad 5, July 28,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It is certainly regrettable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service again and again. It will be good if you don’t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now. Umiyashankar was telling me that your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 arranged in his shop. There will be no harm if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can certainly come to me whenever you want.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if they send you from there. There is nothing wrong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Besides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gone. I cannot forget him.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I am idle innumerable recollections of Sorabji flood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your wish that you should go to England for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work in South Africa you may do so. The course there is indeed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Sorabji Shapurji Adajania. For Gandhiji’s tributes to him,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Sorabji Shapurji Adajania”, 27-7-1918.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89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tough. If you had been here and if you had agreed, I would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War. I have come to realize that this is our paramount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must learn self-defence. I have not forgotten the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upon you by that Pathan. I had defended you but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satisfaction. How can you understand ahimsa fully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age? It is possible that some extraordinary young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knowledge early and become an ocean of compassion.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generally a young man must know how to defend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the extreme limit of human strength. It is not a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or cowardly persons. What do they know of ahimsa?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get himself recruited for the War, but he is doing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in Madras that he cannot be spared from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advice to Harilal. But of course how can he undertake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labours? I shall try for you. But it will be wholly your choice.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gladly come if you are tired there and if you want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soldier. You alone must consider the matter. I would have enticed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too. Only his case is similar to that of Devdas. So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enticed away.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an idea of the situation here from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the Ashram Nanubhai, Shankerlal, Surendra, </w:t>
      </w:r>
      <w:r>
        <w:rPr>
          <w:rFonts w:ascii="Times" w:hAnsi="Times" w:eastAsia="Times"/>
          <w:b w:val="0"/>
          <w:i w:val="0"/>
          <w:color w:val="000000"/>
          <w:sz w:val="22"/>
        </w:rPr>
        <w:t>Ramanand and Ramjibhai will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fret. You should consider yourself free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want. Only thus will you rise. If you do not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scared. If you want to learn it you must put in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16-17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Devdas Gandhi was teaching Hindi in Madras.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“Appeal for Enlistment”, Leaflet No. 2 issued on July 22,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for Enlistment”, 22-7-1918.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T0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indulge myself again. I begin to perceive a deep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Japanese reluctance to listen to the message of a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defeated 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 will be always with us.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possibility of the whole human nature becoming transformed.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[are] for individuals to attain. Full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inconsistent with possession of wealth, land or rearing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There is real ahimsa in defending my wife and children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striking down the wrongdoer. It is perfect ahimsa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him but intervene to receive his blows. India did neither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Plassey.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a cowardly mob warring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hungering for the Company’s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silver and selling our souls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 of pottage. And so have we remained more or less—more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then less—up to today. There was no ahimsa in their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performance, not withstanding examples of personal bravery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of the exaggerated accounts of those days. Yes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reluctance was right. I do not know sufficiently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of old did. They suffered, I expect, not out of their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out of their strength.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stipulated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practices were to be protected by the Kshatriyas.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Vishwamitra from the </w:t>
      </w:r>
      <w:r>
        <w:rPr>
          <w:rFonts w:ascii="Times" w:hAnsi="Times" w:eastAsia="Times"/>
          <w:b w:val="0"/>
          <w:i/>
          <w:color w:val="000000"/>
          <w:sz w:val="22"/>
        </w:rPr>
        <w:t>rakshasas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disturbing his meditations.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later on dispense with this protection. I find great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recruiting but do you know that not one man has yet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would not kill. They object because they fear to die.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fear of death is ruining the nation. For the moment,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thinking of the Hindus. Total disregard of death in a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 lad is a wonderful possession.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written a coherent letter today but I have given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Rabindranath Tagore whose speech in Tokyo against </w:t>
      </w:r>
      <w:r>
        <w:rPr>
          <w:rFonts w:ascii="Times" w:hAnsi="Times" w:eastAsia="Times"/>
          <w:b w:val="0"/>
          <w:i w:val="0"/>
          <w:color w:val="000000"/>
          <w:sz w:val="18"/>
        </w:rPr>
        <w:t>Japan’s imitating the West was greeted with unbecoming derision.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1757 at the battle of Plassey, British forces under Clive gained a decisive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 over the much larger forces of Siraj-ud-Daula because of the treachery of his </w:t>
      </w:r>
      <w:r>
        <w:rPr>
          <w:rFonts w:ascii="Times" w:hAnsi="Times" w:eastAsia="Times"/>
          <w:b w:val="0"/>
          <w:i w:val="0"/>
          <w:color w:val="000000"/>
          <w:sz w:val="18"/>
        </w:rPr>
        <w:t>own chieftain, Mir Ja’far, who had conspired with the British.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East India Company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indications of my mental struggle.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Sorabji is dead. He died in Johannesburg.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full of promise has come to an abrupt end. The ways of God are </w:t>
      </w:r>
      <w:r>
        <w:rPr>
          <w:rFonts w:ascii="Times" w:hAnsi="Times" w:eastAsia="Times"/>
          <w:b w:val="0"/>
          <w:i w:val="0"/>
          <w:color w:val="000000"/>
          <w:sz w:val="22"/>
        </w:rPr>
        <w:t>inscrutable.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LETTER TO MILLIE GRAHAM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is no more. A cable has just arrived from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sad news. There is nothing striking about this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like Sorabji have died before now. But Sorabji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such an important part in our lives that his sudden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like a rude shock. It is only one’s faith in the indestructibility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energy and continuity of effort that reconciles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life. An event is a shock when we do not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its seasonableness. But in God’s plan, I suppose,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unseasonable and nothing purposeless.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S.K. RUDRA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RUDRA,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letting me share your happiness.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Sudhir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brick. Yes he is doing good work, and so are the other boys each on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line. It is a result of orderly training.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approve of my recruiting campaign, Charlie is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it out with me. He thinks it is just likely that I am deluding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son had been appointed Second Lieutenant and his son-in-law had secured </w:t>
      </w:r>
      <w:r>
        <w:rPr>
          <w:rFonts w:ascii="Times" w:hAnsi="Times" w:eastAsia="Times"/>
          <w:b w:val="0"/>
          <w:i w:val="0"/>
          <w:color w:val="000000"/>
          <w:sz w:val="18"/>
        </w:rPr>
        <w:t>a first class in Natural Science tripos.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He thinks that this activity of mine may injure my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ahimsa. I have taken it up to serve that very cause.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responsibility is great. It was equally great when I was supine,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recruiting was not my line. There was a danger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put faith in my word becoming or remaining utterly unmanly,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falsely believing that it was ahimsa. We must have the ability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measure to strike and then perceive the inability of brute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renounce the power. Jesus had the power to consume his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ashes but he refrained and permitted himself to be killed for he so </w:t>
      </w:r>
      <w:r>
        <w:rPr>
          <w:rFonts w:ascii="Times" w:hAnsi="Times" w:eastAsia="Times"/>
          <w:b w:val="0"/>
          <w:i w:val="0"/>
          <w:color w:val="000000"/>
          <w:sz w:val="22"/>
        </w:rPr>
        <w:t>loved, etc.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T0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Thakor has just arrived. He tells me you were again down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illness. You need a cruel doctor who would mercilessly order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 fast and water treatment. But you can expect nothing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licensed murders from that most empirical of professions. Whenever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 of your illness, I feel like shooting some doctor or other but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ahimsa comes in the way. Happily for you and India I have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parliamentary ambition. Otherwise I should introduce a Bill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disqualifying people getting continuously ill from membership.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Polak. I cannot understand its full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significance. But I suppose there is no danger of the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rejected by the country.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Montagu-Chelmsford Scheme.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T0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tabs>
          <w:tab w:pos="550" w:val="left"/>
          <w:tab w:pos="2170" w:val="left"/>
          <w:tab w:pos="2490" w:val="left"/>
          <w:tab w:pos="52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summer, living in a village appears grand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doubtful whether one would enjoy it in the monsoon.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it would be very difficult for me to go to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during the rainy season. My dislike of dirt is increasing,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diminishing. I feel suffocated if the lavatory is the least bit un-clean.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go to an open space to answer the call of nature, carrying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hoe with me. I dig up before passing stools and, when I have finished,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the place after covering it with plenty of earth. I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because of our failure to observe this rule, innumerable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spread, millions of flies bred. Those who are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to lack of cleanliness are, I find, happy enough in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evening,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parties came to see me. Their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must be worth some 5 or 10 rupees. These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drums, cymbals,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kartals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one single-stringed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tamboor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produced music which was all sweetness. All the songs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 Krishna, how he provided Draupadi with an unending sari,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the dish of greens with Vidur, humbled Duryodhana’s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All this is put in a language so sweet that it cannot but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spirit of love and devotion. Why all this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Krishna? As far as I can see, it must be because of his heroism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solicitude for others. It is because he, with his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helped the little Pandava kingdom to victory,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Kauravas and freed the people from suffering, that 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sung of in songs and gained a place among the immortals.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nothing for the favour of one so mighty as Duryodhana.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tempted by his wealth, but relished Sudama’s rice with gusto,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simplicity. It is a miracle the poet has wrought in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There is no doubt that a man of such wisdom did exist.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could read the whole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Sanskrit.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get a joy that I have missed. My subject was the grandeur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life but I strayed into the story of Krishna. It was last night’s</w:t>
      </w:r>
    </w:p>
    <w:p>
      <w:pPr>
        <w:autoSpaceDN w:val="0"/>
        <w:autoSpaceDE w:val="0"/>
        <w:widowControl/>
        <w:spacing w:line="218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musical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which made me think of it. I found that music even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It was natural and sweet. It was not very loud. The drum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instruments played low. The moon was full. We all sat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Everyone was in country clothes. The people spread out carpets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 on them. They were all farmers. After having laboured all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having innocent pleasure, drinking draughts of sweetness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music of God’s name. I said to one of them:”Friend,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enjoying yourselves thoroughly.” He replied:”Well,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do? We prefer to pass our time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just gossip.” These people, being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Baraiya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caste,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be looked upon as uncivilized, but they were not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They may be called uneducated but, in truth, they were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sort. I felt that, if the educated classes drew these people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themselves and poured new zest into them, one could put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task one chose. Their wisdom is boundless. One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utilize it. We are like the bad carpenter who finds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tools. Well, I have written quite a long letter to you. Pass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Manilal after reading it. I do not know when I shall write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again. It is morning time, I have some leisure and my brain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brimful of ideas; I have emptied it a little before you. If you, too,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from this a measure of the happiness which was mine,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in a real sense, given you a portion of your inheritance.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our share from the Government; on the same principle, if I </w:t>
      </w:r>
      <w:r>
        <w:rPr>
          <w:rFonts w:ascii="Times" w:hAnsi="Times" w:eastAsia="Times"/>
          <w:b w:val="0"/>
          <w:i w:val="0"/>
          <w:color w:val="000000"/>
          <w:sz w:val="22"/>
        </w:rPr>
        <w:t>share with you what I possess, I shall be free of my debt.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T0 KASTURBA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KASTUR,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pining to stay with me. I feel, though,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with our tasks. At present, it is right that you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If you but look upon all the children there as your own, quite </w:t>
      </w:r>
      <w:r>
        <w:rPr>
          <w:rFonts w:ascii="Times" w:hAnsi="Times" w:eastAsia="Times"/>
          <w:b w:val="0"/>
          <w:i w:val="0"/>
          <w:color w:val="000000"/>
          <w:sz w:val="22"/>
        </w:rPr>
        <w:t>soon you will cease to feel the absence of the latter. This is the least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as one gets older. As you come to love others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you will have a joy welling up from within. You should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to visit early in the morning all those who may be sick,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them. Special food should be prepared or kept apart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needs such food. You should visit the Maharashtrian ladies,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 their children or take them out for a walk.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 feel that they are no strangers. Their health should improve.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converse with Nirmala on useful subjects, that is,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matters and the like. You may ask her to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She will even find the thing interesting.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keep yourself busy in the service of others, believe me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full of joy. And you must not omit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Punjabhai’s meals and other requirements.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T0 KISHORELAL MASHRUWALA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KISHORELAL,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meant for you and Shri Narahari.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Narayanarao’s charge that distinctions are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Maharashtrians and Gujaratis is justified, it is our duty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causes. Here is a field for the exercise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to take is for you all to come together and examine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truth there is in the charge. The Gujarati ladies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freely with the Maharashtrian ladies. The most important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children make no such distinction.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exaggerated importance to what I have said; just reflect over it for </w:t>
      </w:r>
      <w:r>
        <w:rPr>
          <w:rFonts w:ascii="Times" w:hAnsi="Times" w:eastAsia="Times"/>
          <w:b w:val="0"/>
          <w:i w:val="0"/>
          <w:color w:val="000000"/>
          <w:sz w:val="22"/>
        </w:rPr>
        <w:t>a moment and do all that may need to be done.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prayers, I place this before you for consideration.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the plea of inability so far that, in the end,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incapable of doing anything at all. We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as well as we can and overcome our shortcomings by gradual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Do you think I would use the plea of inability if I was myself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teach Sanskrit? I know that my Sanskrit is no Sanskrit.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teach it if no other person was available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 my deficiency day by day. It was in this way that Parnell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topped them all in his knowledge of the rules of business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Commons. You always think of your weakness and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anything. Would you not be happier if, using all your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you disposed of every task that fell to you?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manner should the children learn to use their strength?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thing to teach them to defend themselves and yet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overbearing. Till now, we used to teach them not to fight back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beat them. Can we go on doing so now?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such teaching on a child? Will he, in his youth, be a forgiving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timid man? My powers of thinking fail me. Use yours.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 non-violence which has revealed itself to me has enmeshed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no end of problems. I have not found one master-key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riddles, but it must be found. Shall we teach our boys to return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for one, or tolerate  a blow from anyone weaker than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to  fight  back,  should a stronger one attack them,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that might follow? What should one do if assaulted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official? Should the boy submit to the beating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then come to us for advice, or should he do what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best in the circumstances and take the consequences?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which face us if we give up the royal road of 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cheek. Is the first course the right one because it is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take? Or is it that we shall come upon the right path only by treading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dangerous one? The foot-tracks which go up the Himalayas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in all directions, sometimes even away from the destination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an experienced guide will take us in the end to the summit.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climb the Himalayas in a straight line. Can it be that,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the path of non-violence, too, is difficult? May God protect </w:t>
      </w:r>
      <w:r>
        <w:rPr>
          <w:rFonts w:ascii="Times" w:hAnsi="Times" w:eastAsia="Times"/>
          <w:b w:val="0"/>
          <w:i w:val="0"/>
          <w:color w:val="000000"/>
          <w:sz w:val="22"/>
        </w:rPr>
        <w:t>us, may He indeed.</w:t>
      </w:r>
    </w:p>
    <w:p>
      <w:pPr>
        <w:autoSpaceDN w:val="0"/>
        <w:autoSpaceDE w:val="0"/>
        <w:widowControl/>
        <w:spacing w:line="220" w:lineRule="exact" w:before="6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T0 PUNJABHAI SHAH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PUNJABHHAI,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is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activity inspired by concern for</w:t>
      </w:r>
    </w:p>
    <w:p>
      <w:pPr>
        <w:autoSpaceDN w:val="0"/>
        <w:autoSpaceDE w:val="0"/>
        <w:widowControl/>
        <w:spacing w:line="282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fact withdrawal from activity and ensures moksha. </w:t>
      </w:r>
      <w:r>
        <w:rPr>
          <w:rFonts w:ascii="Times" w:hAnsi="Times" w:eastAsia="Times"/>
          <w:b w:val="0"/>
          <w:i/>
          <w:color w:val="000000"/>
          <w:sz w:val="22"/>
        </w:rPr>
        <w:t>Paramartha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in serving others. It requires a supreme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interest from oneself and direct it to others. One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pleasure in doing one’s best for others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or other is ill there all the time. One should go visiting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or keep the children amused by playing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such as this brings no pain and leads to no bickerings.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knowledge of the Self. You will realize this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Make it a daily practice to be for a while with the ailing ones </w:t>
      </w:r>
      <w:r>
        <w:rPr>
          <w:rFonts w:ascii="Times" w:hAnsi="Times" w:eastAsia="Times"/>
          <w:b w:val="0"/>
          <w:i w:val="0"/>
          <w:color w:val="000000"/>
          <w:sz w:val="22"/>
        </w:rPr>
        <w:t>like Bhuvarji and others.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Maganlal Gandhi’s absence, who was at Allahabad, Punjabhai took </w:t>
      </w:r>
      <w:r>
        <w:rPr>
          <w:rFonts w:ascii="Times" w:hAnsi="Times" w:eastAsia="Times"/>
          <w:b w:val="0"/>
          <w:i w:val="0"/>
          <w:color w:val="000000"/>
          <w:sz w:val="18"/>
        </w:rPr>
        <w:t>his place in the Ashram.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Summum bonum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ABDUL KADIR BAWAZIR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July 29,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IMAM SAHEB,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Sorabji is Sorabji Shapurji, who qualified as a barrister.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that you have decided to find some work. I am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some reading, but for you and me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Give my regards to Khatib Saheb.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Haji </w:t>
      </w:r>
      <w:r>
        <w:rPr>
          <w:rFonts w:ascii="Times" w:hAnsi="Times" w:eastAsia="Times"/>
          <w:b w:val="0"/>
          <w:i w:val="0"/>
          <w:color w:val="000000"/>
          <w:sz w:val="22"/>
        </w:rPr>
        <w:t>Sahab and Fatimabehn.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IMAM SAHEB ABDUL KADIR BAWAZIR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KHATIB SAHEB’S HOUSE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KAREDIWADI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BOMBAY—2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10783.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KASTURBA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KASTUR,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unhappy makes me unhappy. If it had been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ladies, I would have brought you. Why should you lose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because I may have to go out? We have learnt to find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separation. If God has so willed, we shall meet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together. There are many useful things one can do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you are bound to keep happy if you occupy yourself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20" w:lineRule="exact" w:before="7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“July 30” is decipherable in the postmark. From Gandhiji’s itinerary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covering his stay at Nadiad, it appears that the letter belongs to the year 1918. </w:t>
      </w:r>
      <w:r>
        <w:rPr>
          <w:rFonts w:ascii="Times" w:hAnsi="Times" w:eastAsia="Times"/>
          <w:b w:val="0"/>
          <w:i w:val="0"/>
          <w:color w:val="000000"/>
          <w:sz w:val="18"/>
        </w:rPr>
        <w:t>Monday prior to July 30, 1918 correspxonds to July 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LETTER T0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recently. Herewith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Sam for you to read and ponder over. Whatever their fauIt,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you have been guilty of far too much anger and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malice. You were free to stand on your rights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forgotten your manners. While insisting on order,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spared yourself the anger. None of them has put by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money, or appropriated any. What is Devibehn’s fault?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that Mr. West and Mr. Sam have had to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education. It seems to me that you have vented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anger with me. You do not even visit them. Surely,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behave thus. I think you should apologize to them.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only if you think that that is the right course,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will please me. Anything you do without giving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will seem best to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given you many reasons to be angry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me for this. I have pushed you about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has interrupted your regular education. You can,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only if you realize that this was inevitable. I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life in pursuit of self-knowledge, in discovering 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lay. My work has been appreciated because I have acted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believe. This has saved me from many a pitfall. But, looking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superficially, your interests have suffered from a worldly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Just as I have had to pay for my experiments, so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Ba. Ba has understood this and has therefore gained what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woman has done. You have not understood this fully yet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harbour anger. I would still say that the service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you brothers, no other man in my place would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to share in my experiences on the path of dharma.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can anyone do? Like other parents, I could have allowed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 way of the world and shaped my life in my own way.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so, there would have been no bond left between you and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we would have been to each other what Gokibehn is to me, a </w:t>
      </w:r>
      <w:r>
        <w:rPr>
          <w:rFonts w:ascii="Times" w:hAnsi="Times" w:eastAsia="Times"/>
          <w:b w:val="0"/>
          <w:i w:val="0"/>
          <w:color w:val="000000"/>
          <w:sz w:val="22"/>
        </w:rPr>
        <w:t>sister only in name. I could not have acted otherwise than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my pursuit of truth, I would have been where I 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wandered off the path. This would not have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good. If you think over this patiently, you will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anger with me. Consider, there has been a rift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and me. His life follows a course all its own. A father and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truly so when both follow a common mode of life,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other. I can take no interest in Harilal’s life and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The fault is not his. The way he thinks is governed by his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 am not angry with Harilal. But the chain which bound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together is broken and the sweetness which should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of father and son is no more. Such things happen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the world. What is uncommon about me is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Harilal after me in my search for dharma and so he kept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has, in sheer folly, lost his employer Rs. 30,000, has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letter to him and is now without employment.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is my son he is not in jail. You have stayed on in my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discontented. You can’t bring yourself to go out of it,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altogether like being in it. This is why you are not 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yourself. If you can somehow manage to be contented,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peace. I have not harmed you intentionally. All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in the belief that it was for your good. Is not this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down your anger against me? What I have said will surely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more angry. I was only too happy that you told me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think. All the management must be in your hands now.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my second appeal in connection with recruitment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war. I have offered the services of five persons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There are others also eager to go, but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them. The five who are to be sent are Ramanandan, Surendra,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Thakorlal, Nanubhai and Raojibhai. I shall of course be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 depot will soon be started here. Had Devdas not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Hindi, he too would have joined. He is eager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Harilal, but he is not likely to go.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 there; I cannot therefore ask you. Ramdas remains.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certainly join if he wishes. Ramdas does not feel happy if he </w:t>
      </w:r>
      <w:r>
        <w:rPr>
          <w:rFonts w:ascii="Times" w:hAnsi="Times" w:eastAsia="Times"/>
          <w:b w:val="0"/>
          <w:i w:val="0"/>
          <w:color w:val="000000"/>
          <w:sz w:val="22"/>
        </w:rPr>
        <w:t>has to leave one job and take another. You may ask him.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is in the Ashram at present. She has come of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How long she will stay, one cannot say. She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bring in Gokibehn also.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Khushalbhai has come to stay in the Ashram. Chhaganlal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live separately. Chhaganlal has joined the national school.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are still under construction. The weaving shed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It is used for living also. The library and other buildings are </w:t>
      </w:r>
      <w:r>
        <w:rPr>
          <w:rFonts w:ascii="Times" w:hAnsi="Times" w:eastAsia="Times"/>
          <w:b w:val="0"/>
          <w:i w:val="0"/>
          <w:color w:val="000000"/>
          <w:sz w:val="22"/>
        </w:rPr>
        <w:t>yet to be constructed.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loss of Sorabji very keenly. We have now to begin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scratch, as it were.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115.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MOHANLAL KHANDERIA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MOHANLAL,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concerning Kheda district. I have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yet. I will use it for some work I have to do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war.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do something to perpetuate Bhai Sorabji’s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It will be difficult to get a worker like him.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best to institute a scholarship and send people to England.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Umiyashankar tells me that you are doing well. I am glad.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 N. 6210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mention of war effort makes it clear that the letter was written in 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ADA WEST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tragedy this death of Sorabji ! I was feeling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about South Africa and hoping that now that Sorabji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all would go well. My hopes have come to nothing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all think of my recruiting activity.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all the time at it. My argument is briefly this : India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strike. She must learn to strike before she can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power of striking. She may never renounce. Then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 bad as the West, or, better still, the modernists. Today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neither. The ancients in India knew the art of warfare—the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killing—and yet reduced the activity to a minimum and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it is better to refrain than to strike. Today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desirous of killing but most are afraid of doing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do so. Whatever is to be the result I feel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must be restored to India. The result may be carnage. Then </w:t>
      </w:r>
      <w:r>
        <w:rPr>
          <w:rFonts w:ascii="Times" w:hAnsi="Times" w:eastAsia="Times"/>
          <w:b w:val="0"/>
          <w:i w:val="0"/>
          <w:color w:val="000000"/>
          <w:sz w:val="22"/>
        </w:rPr>
        <w:t>India must go through it. Today’s condition is intolerable.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SPEECH AT SURAT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1918</w:t>
      </w:r>
    </w:p>
    <w:p>
      <w:pPr>
        <w:autoSpaceDN w:val="0"/>
        <w:autoSpaceDE w:val="0"/>
        <w:widowControl/>
        <w:spacing w:line="240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to Surat today to make a speech, but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Adajan to pay my respects and offer condolences to the wife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 of mine, Mr. Sorabji Shapurji, who was my co-worker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during the satyagraha campaign and who has,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in the newspapers, passed away.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Being,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to make a speech, I have this opportunity today.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 become a  household  word all over India. Mr. Montagu’s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Late sorabji Shapurji Adajania”, 27-7-1918.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S. Montagu (1879-1924); Secretary of State for India, 1917-22 and co-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sponsor of Montagu-Chelmsford Reforms, published on July 8,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political reforms has been published and people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views on it. Newspapers, too, have been expressing themselves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scheme is good in parts but also strange in some ways.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expressed my views on it. It is necessary that we press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which we desire in it. If we rest content with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us out of the many things we may have demanded,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that we were earnest in our demands. My opinion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we demand by way of swaraj, we should agitate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right, staking our very lives on it, and, simultaneously,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 Government and help it. In other words, in the war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on, we should send our men to France and Mesopotamia.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entitled to demand swaraj till we come forward to enlist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It is futile to expect any results when we have not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It is extremely difficult to mention this in a public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especially in Surat, for the citizens of Surat see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to think and come to conclusions. It would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attendance today that they had made up their mind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 first duty of a people all too eager for swaraj is to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attentively and courteously to what is said on occasions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accept whatever appeals to them and reject the rest.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learnt this, they will be unfit not only to enjoy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to ask for it. All the 30 crores cannot go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but they may read newspapers and accept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they think best.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advocate a go-slow policy in asking for swaraj;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 am a staunch fighter in its cause. We would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the Empire; if so, we should rescue it from the threat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exposed and then alone shall we be considered fit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party which argues that the British Government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our right to swaraj, grant equal rights in the army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matters, and then alone should we help it. The party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not to be dismissed out of hand. But the snag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the Empire is not dependent on your help.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relationship with it is that of an owner and his slave, or a 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subjects. It depends upon its own will whether it would change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and make us its partners. Assuming, therefore,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do nothing of the kind, how do you think we are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terms before it? Some believe that, when its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still further, it will accept all our conditions and we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help. But in this we run a great risk. We should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it never gets into such difficulty. We have got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we were looking for to help the Empire and we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avail ourselves of it fully. I have been travelling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and I tell you, from what I have seen for myself,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altogether lost the capacity to fight. It has not a particle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it should have. If even a tiger should make its appearance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the people would not have the strength to go and kill it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petition the Collector to have it killed. Nor do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fight back dacoits, should any descend on the village.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nation, whose citizens are incapable of self-defence, enjoy swaraj?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for lawyers and doctors but only for those who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arms. How in a people who are incapable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lives, their women and children, their cattle and their lands,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swaraj? This is no time to go into the question of 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fell on such evil times and who is to blame for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affairs; what is necessary is to find a remedy. When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physically  fit and strong enough to wield the sword,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theirs for the asking. How can people who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defend their religion? From my experience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months, I know that we are utterly timid. People afraid of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squirrel had much better think of improving their own condition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getting swaraj. Here we have an invaluable opportunity for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capacity to fight which we have lost and we should not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a people who do not know in what direction to look for a fort,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to fire a gun, have no knowledge of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fortification on the border,—if they wish to know all this,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miss this supreme opportunity which India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half a million men. We should not believe, either,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availing ourselves of this opportunity we are helping the Government;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believe, rather, that we are using it to acquire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get training in doing so. You will regret it afterwards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this priceless opportunity. Mr.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advises us not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unconditionally. I have greater reverence for Mr. Tilak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have; in fact, one cannot show him enough reverence. If,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million men had joined, they refused higher posts [to Indians],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revolts everywhere and rivers of blood would flow.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to pay attention to what Mr. Tilak says.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we render will answer his doubts. The half a million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shall raise will go with love of swaraj in their hearts.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back, they are bound to get swaraj. If they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military discipline, half a million others will be roused. And so parents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“Lokamanya” Bal Gangadhar Tilak (1856-1920); patriot, politician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that, in offering recruits, they show their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This is what I do. America helps with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[men] every month; if we refuse, that will cost us our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entreat you again and again to ponder over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today, for, if this thing [opportunity for military experience]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offered itself to us slips away from our hands,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possibility of our getting the other [swaraj]. Think over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and, if the idea appeals to you, come forward for sacrifices.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lay down terms, following Mr. Tilak, I would take no </w:t>
      </w:r>
      <w:r>
        <w:rPr>
          <w:rFonts w:ascii="Times" w:hAnsi="Times" w:eastAsia="Times"/>
          <w:b w:val="0"/>
          <w:i w:val="0"/>
          <w:color w:val="000000"/>
          <w:sz w:val="22"/>
        </w:rPr>
        <w:t>offence. With these words, I should like to resume my seat.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Gujarat  Mitra  and  Gujarat  Darpan, </w:t>
      </w:r>
      <w:r>
        <w:rPr>
          <w:rFonts w:ascii="Times" w:hAnsi="Times" w:eastAsia="Times"/>
          <w:b w:val="0"/>
          <w:i w:val="0"/>
          <w:color w:val="000000"/>
          <w:sz w:val="18"/>
        </w:rPr>
        <w:t>4-8-1918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MATHURADAS TRIKUMJI</w:t>
      </w:r>
    </w:p>
    <w:p>
      <w:pPr>
        <w:autoSpaceDN w:val="0"/>
        <w:autoSpaceDE w:val="0"/>
        <w:widowControl/>
        <w:spacing w:line="246" w:lineRule="exact" w:before="146" w:after="0"/>
        <w:ind w:left="347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Bhagirathkosh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(Urdu-Hindi Dictionary) by Dina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 Kaul, Munshi Naval Kishore Press, Lucknow, price as. 12/-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Complete Urdu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R. C. Bhushan, Longmans Green &amp;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Re. 1/12/. If you are able to get these two books, send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by registered post. His address is: C/o Ramji Kalyanji, </w:t>
      </w:r>
      <w:r>
        <w:rPr>
          <w:rFonts w:ascii="Times" w:hAnsi="Times" w:eastAsia="Times"/>
          <w:b w:val="0"/>
          <w:i w:val="0"/>
          <w:color w:val="000000"/>
          <w:sz w:val="22"/>
        </w:rPr>
        <w:t>Sowcarpeth, Madras. Take the money from Chi. Narandas.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read the other journal.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August 3, 1918. However,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 Vad 11 </w:t>
      </w:r>
      <w:r>
        <w:rPr>
          <w:rFonts w:ascii="Times" w:hAnsi="Times" w:eastAsia="Times"/>
          <w:b w:val="0"/>
          <w:i w:val="0"/>
          <w:color w:val="000000"/>
          <w:sz w:val="18"/>
        </w:rPr>
        <w:t>corres-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ponds to August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H.S.L. POLAK</w:t>
      </w:r>
    </w:p>
    <w:p>
      <w:pPr>
        <w:autoSpaceDN w:val="0"/>
        <w:autoSpaceDE w:val="0"/>
        <w:widowControl/>
        <w:spacing w:line="286" w:lineRule="exact" w:before="106" w:after="0"/>
        <w:ind w:left="491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 [1918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duly received my letters passed on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Millie. Among these is a letter from Hassan Imam wherein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is going to fulfil his promise to you and that your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been received before he forwarded some funds and a brief.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now from Dr. Mehta who has promised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if it becomes necessary to support Millie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incarceration. But I do not believe you will ever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fiery ordeal. If you have, sufficient for me to say that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have no anxiety about Millie.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to utter a note of warning about your duty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Pater. Are you bound to support him in his speculations or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style of life? Do you not spoil him? And may you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funds you receive are largely received by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public character? You may not divide the legal profession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activities. Have you not renounced the right to earn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your needs including humble family needs! You are a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home as well as abroad. Your life must influence the family life or </w:t>
      </w:r>
      <w:r>
        <w:rPr>
          <w:rFonts w:ascii="Times" w:hAnsi="Times" w:eastAsia="Times"/>
          <w:b w:val="0"/>
          <w:i w:val="0"/>
          <w:color w:val="000000"/>
          <w:sz w:val="22"/>
        </w:rPr>
        <w:t>it must stand separately as a protest against its orthodoxy and present-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shortcomings. I do not pretend to solve these riddles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point out that they exist for you and me and that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overlook them.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Sorabji is no more. These shocks sometimes so shake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want to live on this earth. But my faith in the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Providence enables me to regain my sanity. I have cabled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Sorabji. You will have read my tribute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sent me the Will and the policy and all the other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may have left with you. I went over to Surat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widow. Sorabji has left a most lovely daughter.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Late Sorabjji Shapurji Adajania”, 27-7-1918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cable about the scheme.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will reject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toto.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 one here seems disposed to accept it as it is. There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compromise in it. India is not getting what is right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expedient. Has the Civil Service any rights? Have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any rights as against the indigenous population?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think they have. There must be ceaseless warfare 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preposterous claim. I like the scheme as an honest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care for it without substantial amendment.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if it is not passed. I would not be overcautious lest nothing may </w:t>
      </w:r>
      <w:r>
        <w:rPr>
          <w:rFonts w:ascii="Times" w:hAnsi="Times" w:eastAsia="Times"/>
          <w:b w:val="0"/>
          <w:i w:val="0"/>
          <w:color w:val="000000"/>
          <w:sz w:val="22"/>
        </w:rPr>
        <w:t>seemingly be achieved.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say to my recruiting campaign?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activity undertaken for the sacred doctrine of ahimsa.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discovery that India has lost the power of fight -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She must regain the power and then if she will deliver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world the doctrine of ahimsa. She must give abundantly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strength, not out of her weakness. She may never do it.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would mean her effacement. She would lose her individuality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the other nations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worshipper of brute force.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work is perhaps the hardest task undertaken by me.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gain recruits. I shall still have given the best political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people.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 am building the Ashram on a new site.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work is slow.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so difficult to get men and material.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Montagu-Chelmsford Reform Scheme.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Mrs. West”, 23-6-1918.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MILLIE GRAHAM POLAK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read this and then send to Henry if you </w:t>
      </w:r>
      <w:r>
        <w:rPr>
          <w:rFonts w:ascii="Times" w:hAnsi="Times" w:eastAsia="Times"/>
          <w:b w:val="0"/>
          <w:i w:val="0"/>
          <w:color w:val="000000"/>
          <w:sz w:val="22"/>
        </w:rPr>
        <w:t>approve? I want you carefully to read the paragraph about Pater.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inquiring from Prabhudas, I came to know that Kashi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kitchen. I feel that she should be completely free of that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do only light household chores. Truly speaking, stitching,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grains and reading are the right activities for her,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for keeping her occupied. She should devote as much time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taking slow walks. My advice is that she should completely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taking medicines and observe control over her diet. It will do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she takes only rice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present.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no good when one is ill. There is nothing better than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the body on recovery from illness. The diet for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juice, green vegetables and things made of wheat but without </w:t>
      </w:r>
      <w:r>
        <w:rPr>
          <w:rFonts w:ascii="Times" w:hAnsi="Times" w:eastAsia="Times"/>
          <w:b w:val="0"/>
          <w:i/>
          <w:color w:val="000000"/>
          <w:sz w:val="22"/>
        </w:rPr>
        <w:t>ghee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Wheat </w:t>
      </w:r>
      <w:r>
        <w:rPr>
          <w:rFonts w:ascii="Times" w:hAnsi="Times" w:eastAsia="Times"/>
          <w:b w:val="0"/>
          <w:i/>
          <w:color w:val="000000"/>
          <w:sz w:val="22"/>
        </w:rPr>
        <w:t>kanji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made the same way as the rice </w:t>
      </w:r>
      <w:r>
        <w:rPr>
          <w:rFonts w:ascii="Times" w:hAnsi="Times" w:eastAsia="Times"/>
          <w:b w:val="0"/>
          <w:i/>
          <w:color w:val="000000"/>
          <w:sz w:val="22"/>
        </w:rPr>
        <w:t>kanji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also good. It is possible to remain fit by taking light food </w:t>
      </w:r>
      <w:r>
        <w:rPr>
          <w:rFonts w:ascii="Times" w:hAnsi="Times" w:eastAsia="Times"/>
          <w:b w:val="0"/>
          <w:i w:val="0"/>
          <w:color w:val="000000"/>
          <w:sz w:val="22"/>
        </w:rPr>
        <w:t>which helps to move bowels. If all this does not help, one should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foregoing item is an enclosure to this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Nadiad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date-line; Gandhiji was at Nadiad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Ashadha Vad </w:t>
      </w:r>
      <w:r>
        <w:rPr>
          <w:rFonts w:ascii="Times" w:hAnsi="Times" w:eastAsia="Times"/>
          <w:b w:val="0"/>
          <w:i w:val="0"/>
          <w:color w:val="000000"/>
          <w:sz w:val="18"/>
        </w:rPr>
        <w:t>13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in the year ‘1918’ and it corresponded to August 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sour gruel made by steeping a substance in water and letting the </w:t>
      </w:r>
      <w:r>
        <w:rPr>
          <w:rFonts w:ascii="Times" w:hAnsi="Times" w:eastAsia="Times"/>
          <w:b w:val="0"/>
          <w:i w:val="0"/>
          <w:color w:val="000000"/>
          <w:sz w:val="18"/>
        </w:rPr>
        <w:t>liquor ferment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to one’s state of health instead of trying in vain for cures.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would certainly do you no harm. On the contrary,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maximum potential for doing you good. Medicines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there is no limit to the harm they cause. A person like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Mehta, in spite of having worked under first-rate doctors abroad,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struggle hard. Thanks to the conditions here and our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for the medicines, he earns money and name for himself.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tobacco on teeth may do good.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Drakshasav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Kashi, will certainly help her. It is not a medicine. It is food.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diet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acts but slowly. We can experiment with it.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Jatashankar Vaidya prepares it hyginically.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cannot digest solid food. She should for sometime be on </w:t>
      </w:r>
      <w:r>
        <w:rPr>
          <w:rFonts w:ascii="Times" w:hAnsi="Times" w:eastAsia="Times"/>
          <w:b w:val="0"/>
          <w:i w:val="0"/>
          <w:color w:val="000000"/>
          <w:sz w:val="22"/>
        </w:rPr>
        <w:t>liquid diet only.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good this time and not accuse you of crimes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God and man regarding health. But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a curator euphemistically called a nurse. And how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occupy that post! If you cannot have a nurselike me,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love to you but at the same time enforce strict obedi-ence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doctor’s orders, you need a wife who would see that you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properly served, you never went out without an abdo-minal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 and who would not allow you to overworry yourself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news of the sickness of relatives. But marriage is probably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And not being able to nurse you myself I can only fret.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I pray and that is precisely what I am going to do.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well and free from harm so that you may glorify Him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strength, if such be His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quietly settling down to my task as if it was the most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Ayurvedic medicine for building up strength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1871-1940; British missionary; co-worker of Tagore and Gandhiji; honoured </w:t>
      </w:r>
      <w:r>
        <w:rPr>
          <w:rFonts w:ascii="Times" w:hAnsi="Times" w:eastAsia="Times"/>
          <w:b w:val="0"/>
          <w:i w:val="0"/>
          <w:color w:val="000000"/>
          <w:sz w:val="18"/>
        </w:rPr>
        <w:t>as “Deenabandhu” (brother of the poor)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for me. The side issues do puzzle me but I shall soon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them. They are not before me for immediate solution.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never been fashioned thus. I have always declined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satisfaction all the possible deductions. I have taken up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have come to me and always in trembling and fear.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 possibilities in Champaran, Kheda or Ahmedabad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when I made an unconditional offer of service in 1914. I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followed His will and no other and He will lead me”amid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encircling gloom”. It delights my heart to know that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teaching the boys. For me it is worth far more than his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I equally enjoy the idea of your sharing that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his. May God bless you both and keep you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convey my respects to Baradada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O. S. GHATE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GHATE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assure Mataji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our friends that I am leaving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unturned to secure a quick but perfectly honourable 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Iknow everything about Mr. Mahomed Ali’s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illness. And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hasten the discharge even on that ground. But I hate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ad </w:t>
      </w:r>
      <w:r>
        <w:rPr>
          <w:rFonts w:ascii="Times" w:hAnsi="Times" w:eastAsia="Times"/>
          <w:b w:val="0"/>
          <w:i/>
          <w:color w:val="000000"/>
          <w:sz w:val="22"/>
        </w:rPr>
        <w:t>misericordiam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take it that in due course they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my correspondence with Sir Wm. Vincent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(1861-1941); awarded Nobel Prize for Literature in </w:t>
      </w:r>
      <w:r>
        <w:rPr>
          <w:rFonts w:ascii="Times" w:hAnsi="Times" w:eastAsia="Times"/>
          <w:b w:val="0"/>
          <w:i w:val="0"/>
          <w:color w:val="000000"/>
          <w:sz w:val="18"/>
        </w:rPr>
        <w:t>1913; founder of Shantiniketan, now a University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Tagore; eldest brother of Rabindranath Tagore; he was affect-</w:t>
      </w:r>
      <w:r>
        <w:rPr>
          <w:rFonts w:ascii="Times" w:hAnsi="Times" w:eastAsia="Times"/>
          <w:b w:val="0"/>
          <w:i w:val="0"/>
          <w:color w:val="000000"/>
          <w:sz w:val="18"/>
        </w:rPr>
        <w:t>ionately called “Borodada”.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Counsel for the Ali Brothers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 of Mahomed Ali and Shaukat 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Shaukat Ali and editor of the weekly,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Comrade. </w:t>
      </w:r>
      <w:r>
        <w:rPr>
          <w:rFonts w:ascii="Times" w:hAnsi="Times" w:eastAsia="Times"/>
          <w:b w:val="0"/>
          <w:i w:val="0"/>
          <w:color w:val="000000"/>
          <w:sz w:val="18"/>
        </w:rPr>
        <w:t>Both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brothers were interned by the Government soon after the outbreak of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World War.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Member,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Sir Wm. talks of a tribunal of inquiry.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it. Before throwing the country in a very big agitation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Government every opportunity of a proper and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retreat. I hope the Brothers will, if called upon, appear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Should, however, an agitation become necessary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interview the Mataji before embarking upon it.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she desires....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DEV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threatened split. I do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overvaluing a mechanical and unnatural unity. If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parties representing definitely different policies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have their separate and distinct platforms? Each may press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policy for the country’s acceptance. The people can only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If one party goes stronger than another, the advent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retarded. If either is feeble or half-hearted we should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deserve to. The remedy lies in both becoming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At the present moment there is too much hypocrisy among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corrupts the people. No one will be deceived by a patched-up </w:t>
      </w:r>
      <w:r>
        <w:rPr>
          <w:rFonts w:ascii="Times" w:hAnsi="Times" w:eastAsia="Times"/>
          <w:b w:val="0"/>
          <w:i w:val="0"/>
          <w:color w:val="000000"/>
          <w:sz w:val="22"/>
        </w:rPr>
        <w:t>peace between the different sections.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Qureshi, editor of </w:t>
      </w:r>
      <w:r>
        <w:rPr>
          <w:rFonts w:ascii="Times" w:hAnsi="Times" w:eastAsia="Times"/>
          <w:b w:val="0"/>
          <w:i/>
          <w:color w:val="000000"/>
          <w:sz w:val="18"/>
        </w:rPr>
        <w:t>New Era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Words omitted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Dr. H. S. Dev, secretary, Servants of India Society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a Dhulia meeting deploring the rift in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SANTOK GANDHI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310" w:val="left"/>
          <w:tab w:pos="52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Rukhi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 ill so frequently? I know she is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birth but that only means that we should take all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care of her. To bring up children is a great art. It calls for much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on the part of parents. I should like you to submit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all if only you can thereby help the children to grow well.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told you that you may use turmeric if you think its absence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blame; you may use it to prepare things specially for Rukhi. If,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you succeed in improving her health, we may allow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turmeric for others as well. If you can but improve the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physique, even by introducing anything else besides turmeric,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do so. My own impression is that Rukhi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what she cannot digest or more than she can digest.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overloads her stomach and brings on illness. When she has recovered,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her on milk, rice and vegetables and very likely she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For some time yet she will not be able to digest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belief; I don’t know what your experience has been. Do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 All that I want is that you make her as strong as steel.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17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bread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DR. PRANJIVAN MEHTA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PRANJIVAN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started reading your article on smallpox. I have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some of it. It is quite a long one. You repeat things over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In fact, the article may even be considered beyond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However, you have taken great pains over it, and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valuable document. You have given a very good idea, but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 far better one, of the number of children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superstitious insistence on smallpox vaccin-ation.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Goddess of smallpox has been laid to rest, another,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terrible, has taken her place. Your article should be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 book and distributed to municipalities.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 it for popular consumption or write another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it and permit me to print that, I should like to circulate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another independent article in Gujarati, a short one,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 and distribute that one too. I shall finish reading this today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but I am putting down this suggestion because I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send it at once.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few copies right now. I want to give them to some </w:t>
      </w:r>
      <w:r>
        <w:rPr>
          <w:rFonts w:ascii="Times" w:hAnsi="Times" w:eastAsia="Times"/>
          <w:b w:val="0"/>
          <w:i w:val="0"/>
          <w:color w:val="000000"/>
          <w:sz w:val="22"/>
        </w:rPr>
        <w:t>doctors and obtain their opinion on it.</w:t>
      </w:r>
    </w:p>
    <w:p>
      <w:pPr>
        <w:autoSpaceDN w:val="0"/>
        <w:autoSpaceDE w:val="0"/>
        <w:widowControl/>
        <w:spacing w:line="220" w:lineRule="exact" w:before="26" w:after="3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20" w:lineRule="exact" w:before="18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M.D., Bar-at-Law, and jeweller; his association with Gandhiji began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Gandhiji on his arrival in England for the first time as a student. He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help to Gandhiji in his activities from the days of the Phoenix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till his death in 1933,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RAMNANDAN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3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RAMNANDAN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6, 1918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give you money for your journey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 it to your account. When you join up, I shall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your journey here if I am able to get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shall not be able to call you back until the time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up. You heard about what happened in the case of Shyamji.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improper to impose on the Ashram the burden of your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 can understand your aspirations. I feel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up family bonds ought not to be admitted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look nice to refuse you, nor does it seem proper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expenses. That is my dilemma. You alone can help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you are agreeable to going on the terms indicated above,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give you the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journey.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 ki Diary, </w:t>
      </w:r>
      <w:r>
        <w:rPr>
          <w:rFonts w:ascii="Times" w:hAnsi="Times" w:eastAsia="Times"/>
          <w:b w:val="0"/>
          <w:i w:val="0"/>
          <w:color w:val="000000"/>
          <w:sz w:val="18"/>
        </w:rPr>
        <w:t>Part 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HANMANTRAO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MR. HANMANTRAO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your health. I know that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desideratum is exercise. And when there is little exercise,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low, free from much nitrogen and fat. Wheat, fruit,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vegetables—these ensure good health. They may fail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The latter when wanted can be acquired by adding 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groundnuts. Can you not go to Bangalore or the Nilgiris?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but get invigorating climate, you will soon pick up. Baths and </w:t>
      </w:r>
      <w:r>
        <w:rPr>
          <w:rFonts w:ascii="Times" w:hAnsi="Times" w:eastAsia="Times"/>
          <w:b w:val="0"/>
          <w:i w:val="0"/>
          <w:color w:val="000000"/>
          <w:sz w:val="22"/>
        </w:rPr>
        <w:t>mental rest will do something for you but will not give you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entry in the 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Sabarmati Ashram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Shah; an inmate of the Ashram in its early days;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ant constructive worker of Saurashtra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frame. You ought yet to grow. Devdas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good to him. I know he will miss you when you go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Hindi book with you, in preference to any other literature.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after you get the change, wherever it is.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LETTER TO SHANKARLAL BANKER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1918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telegram to the revered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so concerned about me. It is your love which prompts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Whether or not I join will be determined solely by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I am certainly not likely to keep away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resentment. Will you maintain that I must join even if it is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serve better by not doing so?</w:t>
      </w:r>
    </w:p>
    <w:p>
      <w:pPr>
        <w:autoSpaceDN w:val="0"/>
        <w:autoSpaceDE w:val="0"/>
        <w:widowControl/>
        <w:spacing w:line="220" w:lineRule="exact" w:before="26" w:after="3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G. A. NATESAN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1918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thank you for looking after Devdas during his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convey my thanks to Dr. Krishnasamy for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Devdas.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hesitate to criticize my writings and doing[s]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the necessity.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54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 N. 2231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36" w:lineRule="exact" w:before="2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(1900-56); youngest son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Came in close contact with Gandhiji during the Ahmedabad textile mill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workers’ strike; publisher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secretary, 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Association; was convicted with Gandhiji in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 Sarabhai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Indian Review,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G.K DEVADHAR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1918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old lady of high culture. She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part in many ethical movements. But of course Polak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guide, friend and philosopher. He will take you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 know politically. Lest he forget, remind him to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polytechnic, Barnardo’s Home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allied institutions.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at close quarters, you may not quite like. You will,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them all with a critical eye. All is not gold that glitters. A </w:t>
      </w:r>
      <w:r>
        <w:rPr>
          <w:rFonts w:ascii="Times" w:hAnsi="Times" w:eastAsia="Times"/>
          <w:b w:val="0"/>
          <w:i w:val="0"/>
          <w:color w:val="000000"/>
          <w:sz w:val="22"/>
        </w:rPr>
        <w:t>safe voyage, pleasant sojourn, and safe return.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Mrs. Devadhar is better.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FULCHAND SHAH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1918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your criticism. And you need not have taken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[to offer it]. Your comments are on the whole just. If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Ashram such as it is, I would have been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all. My hope has been that good men will join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lapses in the Ashram prove that even such men are not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and are evidence of its imperfect state. Without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would never have come to be founded. His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>bespeak mine. When I said that I, too, was a novice, I meant it.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Servants of India Society, Poona; succeeded V.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>Sastri as its president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Union of Ethical Societies, London;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F.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Winterbottom”, 13-11-1908.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H.S.L. Polak; friend and co-worker of Gandhiji; editor of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Reuter”, 31-1-1908.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 for destitute children founded by Thomas John Barnardo (1845-</w:t>
      </w:r>
      <w:r>
        <w:rPr>
          <w:rFonts w:ascii="Times" w:hAnsi="Times" w:eastAsia="Times"/>
          <w:b w:val="0"/>
          <w:i w:val="0"/>
          <w:color w:val="000000"/>
          <w:sz w:val="18"/>
        </w:rPr>
        <w:t>1905) with headquarters in London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Gandhi; second son of Khushalchand Gandhi, Gandhiji’s cousin;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 manager of the Phoenix Settlement and later of the Satyagraha Ashram at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Ashram are a recreation for me and my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bound to be some breaking of things in the course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Out of all this the real thing will emerge. But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searching for it will secure it. If persons like you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as oxygen, the carbonic acid gas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eliminated.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gas will always appear and oxygen will always purify it. What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is true of the universe. Tell Maganlal and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told me and the thing will be on the rails.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give way to despair. Your criticism will be fruitful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your taking a determined stand and urges you on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for purification. You ought not to allow it to lead you to frustration.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now going to build the library. The school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time yet. My intention is to stop after building the hostels.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make additions to the loom-house sufficient to accomm-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odate us. It seems to me that we cannot escape having to spend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We shall, of course, not invite any more, though I think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may be needed. Weaving and agriculture were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wanted to do constructive work. I am not sorry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all this land. I am worried about the weaving programme. Its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must be as clear as light. There should be proper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over the work and that is why Maganlal has been asked to go </w:t>
      </w:r>
      <w:r>
        <w:rPr>
          <w:rFonts w:ascii="Times" w:hAnsi="Times" w:eastAsia="Times"/>
          <w:b w:val="0"/>
          <w:i w:val="0"/>
          <w:color w:val="000000"/>
          <w:sz w:val="22"/>
        </w:rPr>
        <w:t>round.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have to start weaving dhotis and saris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needed. Those who wear them include the poor too.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in making others forget beauty altogether. Not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khadi. Our desire, rather, is to seek out every weaver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 The effort may indeed cost us some money.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 rambling letter. You stated one 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other, the ideal. Both are true. One man of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tilt the balance on the side of virtue. I should like you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>that strength of character and use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to be sure, correct mistakes where we find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up what we cannot manage. I did this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Charnparan, and will do so here if necessary. Though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there is still need for a personal discussion.</w:t>
      </w:r>
    </w:p>
    <w:p>
      <w:pPr>
        <w:autoSpaceDN w:val="0"/>
        <w:autoSpaceDE w:val="0"/>
        <w:widowControl/>
        <w:spacing w:line="220" w:lineRule="exact" w:before="26" w:after="3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LETTER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9,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my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 you will find the answers to many </w:t>
      </w:r>
      <w:r>
        <w:rPr>
          <w:rFonts w:ascii="Times" w:hAnsi="Times" w:eastAsia="Times"/>
          <w:b w:val="0"/>
          <w:i w:val="0"/>
          <w:color w:val="000000"/>
          <w:sz w:val="22"/>
        </w:rPr>
        <w:t>of your questions,—what fruits to take, for instance.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use of oils, etc., is a difficult one.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not more than half an ounce [of these]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We do not have olive oil in this country. Sesame oil is good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but it is not quite as harmless. Dates and peanuts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hard, but if they are made part of one’s diet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tolerated. Of almonds very few should be taken. It is not good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milk products. One can subsist quite well on peanuts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guavas, etc. Peanuts are no substitute for almonds. Wheat is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way. But the word”fruit” is used in a technical sense in my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precisely defined. More will be found about vegetables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fruits in my book. But I see that vegetables are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Pulses are difficult to digest. On further experience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the best diet for India is wheat and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to do much physical labour may well use pulses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religious point of view what I said about milk still stands.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health and under Indian conditions,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milk seems an impossibility. It is many years since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I am under a vow never to take it in this life.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others to give up milk so long as I have not a substitute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qualities of milk. I had hoped that it would be possible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sesame and peanuts, and it is in a way possible, but as compared </w:t>
      </w:r>
      <w:r>
        <w:rPr>
          <w:rFonts w:ascii="Times" w:hAnsi="Times" w:eastAsia="Times"/>
          <w:b w:val="0"/>
          <w:i w:val="0"/>
          <w:color w:val="000000"/>
          <w:sz w:val="22"/>
        </w:rPr>
        <w:t>with milk these are somewhat deficient.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that, if you are in good health, you may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the normal way wheat, milk, rice, etc., and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fruits as may be easily available. You should fast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indisposed and have a ten-mile constitutional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every day. One question is left unanswered. It is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to chew sesame seeds, etc., instead of taking  the oil.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two or three tolas of anything containing fat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harmful. It seems better to eschew salt for two or three months 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in reply to an enquiry about diet.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entry in the 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Knowledge about Health”, a series of articles which appeared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were later published in the form of a book.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eleventh day of each. dark and bright fortnight observed with a fast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than to give it up altogether. I have been watching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what effects the eating of salt has on my body.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after a month or two I shall give you my experience.</w:t>
      </w:r>
    </w:p>
    <w:p>
      <w:pPr>
        <w:autoSpaceDN w:val="0"/>
        <w:autoSpaceDE w:val="0"/>
        <w:widowControl/>
        <w:spacing w:line="220" w:lineRule="exact" w:before="26" w:after="3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18" w:space="0"/>
            <w:col w:w="28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18" w:space="0"/>
            <w:col w:w="28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 ki Diary </w:t>
      </w:r>
      <w:r>
        <w:rPr>
          <w:rFonts w:ascii="Times" w:hAnsi="Times" w:eastAsia="Times"/>
          <w:b w:val="0"/>
          <w:i w:val="0"/>
          <w:color w:val="000000"/>
          <w:sz w:val="18"/>
        </w:rPr>
        <w:t>Part 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TO”THE TIMES OF INDIA”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1918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TIMES OF INDIA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of my recruiting address to a Surat meeting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dangerous it is for a public man to deliver anything but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My experiences of the reporting of my own speeches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sympathy go out to Mr. Tilak and I certainly think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remains what it is in India, the safest thing is to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them, and to accept their repudiation if they repudiate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imputed to them. And it is quite likely that Mr. Tilak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unjustly gagged. I hardly think that his gagging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in Maharashtra. But I know that here in Gujarat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becomes difficult. Many people will keep aloof simply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Mr. Tilak’s gag. I hold no brief for him and I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views and have told him that the conditions he requires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in the act of recruiting by men like him, and it hastens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of responsible government because it inspires confidence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gives us a power and strength which we do not possess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hope that Government will reconsider their decision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gag and thus also remove a serious obstacle in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recruiters.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however, digressed from my main theme. I wish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I never said that those who ask for conditions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be”cast out from their party” nor did I lay stress on the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On the contrary, after showing the differences between Mr. </w:t>
      </w:r>
      <w:r>
        <w:rPr>
          <w:rFonts w:ascii="Times" w:hAnsi="Times" w:eastAsia="Times"/>
          <w:b w:val="0"/>
          <w:i w:val="0"/>
          <w:color w:val="000000"/>
          <w:sz w:val="22"/>
        </w:rPr>
        <w:t>Tilak’s views and mine on the question of recruiting, I sympathized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audience in their dilemma in having to choose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a great distinguished and self-sacrificing patriot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and mine. I told them, however, that in their march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government, they could no longer be satisfied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ipse dixit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leaders, no matter how great they might be,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continuously have to weigh conflicting opinions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choice without in any way diminishing their regard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whose opinion they felt constrained to reject. And I then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it was to their whole interest that they should join the 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finally I put my facorite idea before the audience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partnership with the British, the most becoming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effecting their purpose was to help them during the war.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however, makes the helping of the Empire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my speech. I do not mind it. But I do wish to 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if public men were to be judged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reports of their speeches, in the majority of cases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a poor show. Could you, a great journal, not insure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only accurate reports of public speeches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columns?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13-8-1918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4316" w:space="0"/>
            <w:col w:w="21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4316" w:space="0"/>
            <w:col w:w="219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SIR SURENDRANATH BANERJEA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redirected from Ahmedabad where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engaged in recruiting. A visit to Calcutta means at least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 going and coming back. If I am to do my work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satisfactorily, it is impossible for me to absent myself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at the present moment I dare not do so, for I have just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that they have acceded to my proposal to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depot in Gujarat and to form a Gujarat Company.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agree that I cannot leave this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I could have come, I do not know that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much assistance. I hold strong, and probably peculiar, views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1848-1925; one of the founders of the Indian National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its Poona session of 1895; member of the Central Legislature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shared by many of the leaders. I implicitly believed that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devote our attention exclusively to recruiting, we should gain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in a year’s time, if not sooner.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our utterly ignorant countrymen to enlist </w:t>
      </w:r>
      <w:r>
        <w:rPr>
          <w:rFonts w:ascii="Times" w:hAnsi="Times" w:eastAsia="Times"/>
          <w:b w:val="0"/>
          <w:i/>
          <w:color w:val="000000"/>
          <w:sz w:val="22"/>
        </w:rPr>
        <w:t>nolens volens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an army of Home Rulers who could be willing soldiers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they will be soldiering for the sake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do, at the same time, believe that we should declare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Montagu Chelmsford Scheme in unequivocal terms,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fix the minimum of our demands and seek to en-force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costs. I consider the scheme to be good in its con-ception.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much modification. We should have no difficulty in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unanimous conclusion. I should like a party in the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simply pledged to these two propositions,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the one hand in the prosecution of the war, and </w:t>
      </w:r>
      <w:r>
        <w:rPr>
          <w:rFonts w:ascii="Times" w:hAnsi="Times" w:eastAsia="Times"/>
          <w:b w:val="0"/>
          <w:i w:val="0"/>
          <w:color w:val="000000"/>
          <w:sz w:val="22"/>
        </w:rPr>
        <w:t>enforcing the national demands on the other.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at a critical moment like this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patched-up truce between the so-called extremists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moderates, each giving up a little in favour of the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a clear enunciation of the policy of each group or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those who, by the intrinsic merit of their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agitation, make themselves a power in the land will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>day before the House of Commons.</w:t>
      </w:r>
    </w:p>
    <w:p>
      <w:pPr>
        <w:autoSpaceDN w:val="0"/>
        <w:autoSpaceDE w:val="0"/>
        <w:widowControl/>
        <w:spacing w:line="220" w:lineRule="exact" w:before="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LETTER TO PROF. JEVONS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1918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PROF. JEVONS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note. I like it in the main. We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as many men as may be needed and this not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agency, but by Home Rule organizations. If we do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Home Rule. I do not agree with your financial side.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between England and India is hopelessly misleading.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Prof. Jevons’ note on “India’s Share in the War”,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had suggested enhancement of taxes.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Stanley Jevons (1875-1955); Professor of Political Economy,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Allahabad University; founder of </w:t>
      </w:r>
      <w:r>
        <w:rPr>
          <w:rFonts w:ascii="Times" w:hAnsi="Times" w:eastAsia="Times"/>
          <w:b w:val="0"/>
          <w:i/>
          <w:color w:val="000000"/>
          <w:sz w:val="18"/>
        </w:rPr>
        <w:t>The Indian Journal of Economics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can afford. India is poverty-stricken. A few have enriched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during the war. But the masses? I have come in the clo-sest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them in Kaira and Champaran. They have nothing.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Kaira, the exorbitant demands of the Government have impoverished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people who were once rich and powerful. In Champaran,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have sucked the life-blood out of the people. You talk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in the salt tax and send a shudder through my body. If you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to the people owing to the tax,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say,”Whatever else is done, the tax must go today”.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heaviness of it which oppresses, but the monopoly has artificially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price of salt and today the poor find it most difflcult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salt at a reasonable price. To them salt is as necessary as water </w:t>
      </w:r>
      <w:r>
        <w:rPr>
          <w:rFonts w:ascii="Times" w:hAnsi="Times" w:eastAsia="Times"/>
          <w:b w:val="0"/>
          <w:i w:val="0"/>
          <w:color w:val="000000"/>
          <w:sz w:val="22"/>
        </w:rPr>
        <w:t>and 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publication of the note, I think it need not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have no faith in the Government and they feel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honesty in their dealings with the people.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phenomenon. We do not trust you and yet we want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 consciousness of the wrongs done to the people but their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to remedy them. Enslavement of the nation is thorough.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Englishmen have not deliberately meant it but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more if they had. I only cling to England because I belive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be sound at heart and because I believe that India can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mission to the world better through England. If I had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I so thoroughly detest her act of disarming India, her haughty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exclusive military policy and her sacrifice of India’s riches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on the altar of commercial greed, that I should declare myself a </w:t>
      </w:r>
      <w:r>
        <w:rPr>
          <w:rFonts w:ascii="Times" w:hAnsi="Times" w:eastAsia="Times"/>
          <w:b w:val="0"/>
          <w:i w:val="0"/>
          <w:color w:val="000000"/>
          <w:sz w:val="22"/>
        </w:rPr>
        <w:t>rebel.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to give you a long letter but my pen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checked.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LETTER TO B. G. HORNIMAN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1918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peremptory letter. Though it was written on the 8th,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received yesterday. I suppose we have to put up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vagaries of the Postal Department during this time of stress. Really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recruiting mad. I do nothing else, think of nothing else,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and therefore feel ill-fitted to discharge any presidential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>function, save one on recruiting. Will you not therefore excuse me?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RASIKMANI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1918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to my wife only yesterday and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replying. Kindly forgive me. Though we two are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equal rights, we have dicided our spheres of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convenience. Moreover, at the time of our marriage,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altogether illiterate. I gave her some education with great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several reasons, I have not been able to do so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It is not possible, therefore, for her to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I don’t think my wife can read out her speech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She will certainly not be able to prepare her own speech.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conversant with your activities and hence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extempore either. Very regretfully, therefore, we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>to request you all to excuse us.</w:t>
      </w:r>
    </w:p>
    <w:p>
      <w:pPr>
        <w:autoSpaceDN w:val="0"/>
        <w:autoSpaceDE w:val="0"/>
        <w:widowControl/>
        <w:spacing w:line="220" w:lineRule="exact" w:before="26" w:after="28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 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Horniman’s invitation to Gandhiji to become the presi-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dent of the Humanitarian Conference. Horniman was editor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Bombay Chronicle.</w:t>
      </w:r>
    </w:p>
    <w:p>
      <w:pPr>
        <w:autoSpaceDN w:val="0"/>
        <w:autoSpaceDE w:val="0"/>
        <w:widowControl/>
        <w:spacing w:line="22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Hindu Stri Mandal. The letter was in reply to her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Gandhi to preside over the annual function of the Mandal and the Dadabhai </w:t>
      </w:r>
      <w:r>
        <w:rPr>
          <w:rFonts w:ascii="Times" w:hAnsi="Times" w:eastAsia="Times"/>
          <w:b w:val="0"/>
          <w:i w:val="0"/>
          <w:color w:val="000000"/>
          <w:sz w:val="18"/>
        </w:rPr>
        <w:t>Naoroji birthday celebrations.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FULCHAND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PULCHAND,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very important discussion yesterday. If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works patiently to see that my suggestions are acted upon,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soon have the Ashram in the condition in which you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it, and rightly. At present you are that person. Please hold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at once and settle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my sense up to a quarter to six yesterday and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store of health. Then, all a-tremble, I broke the fast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trouble on myself. Nor did I exercise self-restraint in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eat; I 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had taken vegetable soup only,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result would certainly not have followed. Today I am too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up or walk. I have almost to crawl to reach the lavatory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griping pain there that I feel like screaming. Though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pain, I am very happy indeed. I am getting a vivid idea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well-deserved, immediate punishment can be. I am sure my pain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 at a quarter to six. If I committed an error in eating,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punishment to suffer for 24 hours. And the punishment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short because I have fasted today. Don’t worry on my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by tomorrow I shall be completely free from the pain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If I am not careless in diet, I shall be my normal self in three or </w:t>
      </w:r>
      <w:r>
        <w:rPr>
          <w:rFonts w:ascii="Times" w:hAnsi="Times" w:eastAsia="Times"/>
          <w:b w:val="0"/>
          <w:i w:val="0"/>
          <w:color w:val="000000"/>
          <w:sz w:val="22"/>
        </w:rPr>
        <w:t>four days.</w:t>
      </w:r>
    </w:p>
    <w:p>
      <w:pPr>
        <w:autoSpaceDN w:val="0"/>
        <w:autoSpaceDE w:val="0"/>
        <w:widowControl/>
        <w:spacing w:line="220" w:lineRule="exact" w:before="2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 IV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semi-liquid preparation of rice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On or 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14,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realizing in my own experience the principle that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has a universal application. Ba’s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gives the news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Devdas has made a mistake and that must have set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I have been taking stringent measures and, with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will get over the thing. Today is the third day of a near-fast and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that the pain is getting less severe.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not likely to have a moment free.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in all you do. Have no scruples about taking milk or ghee.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write and describe things to me, and give other news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others keep busy in manual work, ask Santok. Even Radha, </w:t>
      </w:r>
      <w:r>
        <w:rPr>
          <w:rFonts w:ascii="Times" w:hAnsi="Times" w:eastAsia="Times"/>
          <w:b w:val="0"/>
          <w:i w:val="0"/>
          <w:color w:val="000000"/>
          <w:sz w:val="22"/>
        </w:rPr>
        <w:t>Keshu or Krishna may write. Or Giridhari, if he gets any time.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5767.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on the third day of the “near-fast” which, in all </w:t>
      </w:r>
      <w:r>
        <w:rPr>
          <w:rFonts w:ascii="Times" w:hAnsi="Times" w:eastAsia="Times"/>
          <w:b w:val="0"/>
          <w:i w:val="0"/>
          <w:color w:val="000000"/>
          <w:sz w:val="18"/>
        </w:rPr>
        <w:t>probability, began when he was taken ill with dysentery on August 12, 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 (1869-1942); Gandhiji’s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IMPERIAL CONFERENCE RESOLUTIONS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1918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contribution of Mahatma Gandhi sent to Mr. G. A. Natesan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current issue of </w:t>
      </w:r>
      <w:r>
        <w:rPr>
          <w:rFonts w:ascii="Times" w:hAnsi="Times" w:eastAsia="Times"/>
          <w:b w:val="0"/>
          <w:i/>
          <w:color w:val="000000"/>
          <w:sz w:val="18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sent to us for publication in advance: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Conference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status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emigrating to the Colonies reads well on the surface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highly deceptive. We need not consider it a great achievement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pass the same laws against the colonials that they may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It is like a giant telling a dwarf that the latter is free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blow. Who is to refuse permission and passports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colonials desiring to enter India? But Indians, no matter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are, are constantly being refused permission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even for temporary periods. South Africa legislation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emigration was purged of the racial taint by the passive resistance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a summary of the proceedings of the Conference cabled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to the Viceroy “The fifteenth meeting of the Conference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on July 25th. The first subject discussed was reciprocity of treatment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Dominions. This discussion followed on the resolution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last year, accepting the principle of reciprocity and a further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to that effect . . . in pursuance of which the Conference agreed as follows: (I)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inherent function of the Governments of several communities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Commonwealth including India that each should enjoy complete control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composition of its own population by means of restriction on immigration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communitics. (2) British citizens domiciled in any British country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admitted into any other British country for visits for the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or commerce including temporary residence for the purpose of education.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such visits should be regulated on the principle of reciprocity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(a) The right of the Government  of  India  is  recognized  to enact laws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the effect of subjecting British citizens domiciled in any other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the same conditions in visiting India as those imposed on Indians desiring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visit such country. (b) Such right of visit or temporary residence shall, in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case, be embodied in the passport or written permit issued by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domicile and subject to </w:t>
      </w:r>
      <w:r>
        <w:rPr>
          <w:rFonts w:ascii="Times" w:hAnsi="Times" w:eastAsia="Times"/>
          <w:b w:val="0"/>
          <w:i/>
          <w:color w:val="000000"/>
          <w:sz w:val="18"/>
        </w:rPr>
        <w:t>vise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by an officer appointed by and acting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 to be visited. If such a country so desires, such right shall not extend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 or temporary residence for labour purpose or to permanent settlement.  (3)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already permanently domiciled in other British countries should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in their wives and minor children on condition (a) that no more than one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children shall be admitted for each such Indian, and (b) that each individual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shall be certified by the Government of India as being the lawful wife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 of such Indian. The Conference recommends other questions covered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Memoranda presented to the Conference by the representatives of India.”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the administrative principles still continue and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so long as India remains both in name and substance a </w:t>
      </w:r>
      <w:r>
        <w:rPr>
          <w:rFonts w:ascii="Times" w:hAnsi="Times" w:eastAsia="Times"/>
          <w:b w:val="0"/>
          <w:i w:val="0"/>
          <w:color w:val="000000"/>
          <w:sz w:val="22"/>
        </w:rPr>
        <w:t>dependency.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arrived at regarding those who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practically restates the terms of the Settlement of 1914.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extends to Canada and Australia, it is a decided gain, for in Canada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there was a big agitation owing to the refusal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admit the wives and children of its Sikh settlers.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add that the South African Settlement provides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those who had plural wives before the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if the latter had at any time entered South Africa.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thing in a predominantly Christian country to confine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legality to only one wife. But it is necessary even for that country,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humanity and for the sake of friendship for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same Imperial Federation to which they belong adminis-</w:t>
      </w:r>
      <w:r>
        <w:rPr>
          <w:rFonts w:ascii="Times" w:hAnsi="Times" w:eastAsia="Times"/>
          <w:b w:val="0"/>
          <w:i w:val="0"/>
          <w:color w:val="000000"/>
          <w:sz w:val="22"/>
        </w:rPr>
        <w:t>tratively, to allow the admission of plural wives and their progeny.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agreement still evades the qutstion of inequality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 other matters. Thus, the difficulty of obtaining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Africa, the prohibition to hold landed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the Free State, and virtual prohibition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itself of the entry of Indians into the Free State, the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of Indian children to enter the ordinary Government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municipal franchise in the Transvaal and the Free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practical deprivation of the Union franchise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barring perhaps the Cape. The resolutions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therefore are decidedly an eyewash. There is no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in the Colonies and decidedly no recognition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regarding India. The Fijian atrocities, to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drawn pointed attention, show what is possible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Crown Colonies which are under direct Imperial control.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15-8-1918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LETTER TO ROBERT HENDERSON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HENDERSON,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back. I am passing through the severest illness of </w:t>
      </w:r>
      <w:r>
        <w:rPr>
          <w:rFonts w:ascii="Times" w:hAnsi="Times" w:eastAsia="Times"/>
          <w:b w:val="0"/>
          <w:i w:val="0"/>
          <w:color w:val="000000"/>
          <w:sz w:val="22"/>
        </w:rPr>
        <w:t>my life and I was incapable of sending you a letter earlier. I was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with your simple, frank, straightforward letter. I thank you for it. </w:t>
      </w:r>
      <w:r>
        <w:rPr>
          <w:rFonts w:ascii="Times" w:hAnsi="Times" w:eastAsia="Times"/>
          <w:b w:val="0"/>
          <w:i w:val="0"/>
          <w:color w:val="000000"/>
          <w:sz w:val="22"/>
        </w:rPr>
        <w:t>I rarely take notice of incorrections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in my reported speeches.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little opportunity even of reading them, but as this one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was, I knew, calculated to do so much mischief, I felt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 inaccuracies. I am glad I did so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 has silenced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provided [me] an opportunity of becoming acquainted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today is as good as it can be Still, I shall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bed. I suffered very much. It was all my fault. It is no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this. The punishment has been commensurate with the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worry about me at all. The nursing leaves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For every service required, there are ten persons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it and everyone showers the utmost love. This naturally puts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of you. However, I have not felt your absence. You serve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by going on with your work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; and, besides, that is our strict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this letter Mahadev Desai writes in his Diary:” [Gandhiji] delieed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on recruiting at Surat in the begining od th month. Some one sent a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>. In it there were sentences that gave an impression of being critial of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Talik Maharaj. The report was very defective. [Gandhiji] wrote a stiff letter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>about this. Reading that letter. Mr. Henderson, a civilian from Surat, wrote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Gandhiji Expressing his regret fpr cpmmitting ‘a serious mistake’”.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10-8-1918.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We must conscientiously observe the rigid rule that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his post even on account of illness. I don’t feel that I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peace of mind even for a moment during all this terrible pain.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down here. Let us hope that in a few days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better health than I used to and observing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>tasteless food more scrupulously.</w:t>
      </w:r>
    </w:p>
    <w:p>
      <w:pPr>
        <w:autoSpaceDN w:val="0"/>
        <w:autoSpaceDE w:val="0"/>
        <w:widowControl/>
        <w:spacing w:line="220" w:lineRule="exact" w:before="10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JAMNADAS DWARKADAS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very anxious to write to you, being in severe pain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so earlier and even today I can only dictate.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 but am sufficiently restored to be able to dictate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am well on the way to recovery and so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distressed to hear of your affair. Untruth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truth because of purity of motive. Just as a moneyed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to have but one eye for watching things, there is only one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Likewise, there are many paths of untruth,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thief has as many as four eyes, as the saying goes. A person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mazy network of paths is ruined and, if he happens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or trustee, he also ruins the person whose interests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protect. You will see this borne out by your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others, on hundreds of occasions. No one has ever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come, to harm through truth. How can you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highway? Why did you?</w:t>
      </w:r>
    </w:p>
    <w:p>
      <w:pPr>
        <w:autoSpaceDN w:val="0"/>
        <w:autoSpaceDE w:val="0"/>
        <w:widowControl/>
        <w:spacing w:line="220" w:lineRule="exact" w:before="26" w:after="3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member of the Home Rule League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ANANDSHANKAR DHRUVA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worrying on my account bespeaks your love for me.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exact description of what I have been through: On Monday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I suffered unbearable pain, even worse, if I could apply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adjective still. I remained almost unconscious on those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wanted to scream all the time, but controlled the urge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effort. On Wednesday I felt better comparatively, and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improving day by day. Movement is still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thanks to extreme weakness. I shall have to be in bed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days, but I am hopeful that everything will be all 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 position being this, the question of taking medicine,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you, does not arise. If you indeed want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medicine, I shall certainly let you have them some day.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will admit that it would have been almost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an ailment such as mine in so short a time.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suffice to reassure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award. The workers were waiting for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for the rains and now they will have peace. I, too,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it. Although they have been getting 35 per cent, I believed </w:t>
      </w:r>
      <w:r>
        <w:rPr>
          <w:rFonts w:ascii="Times" w:hAnsi="Times" w:eastAsia="Times"/>
          <w:b w:val="0"/>
          <w:i w:val="0"/>
          <w:color w:val="000000"/>
          <w:sz w:val="22"/>
        </w:rPr>
        <w:t>your award would greatly strengthen their position.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the cause of my ailment. I have often revolved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while lying in bed, a line from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often sing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Shri Krishna says to Uddhav: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Mysterious is the way karma works itself out.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sure, we cannot do otherwise than sing to this effect,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ignorance of many things is boundless, but, in fact,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is not so mysterious as all that. It is quite straight and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reap as we sow. We get what we deserve. In this illness,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fault at every step. I must admit that nature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warnings. I paid no heed to them and persisted in my ways,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one mistake after another. I got punished for the first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1869-1942; Sanskrit scholar and Gujarati writer; Pro-Vice-Chancellor of the </w:t>
      </w:r>
      <w:r>
        <w:rPr>
          <w:rFonts w:ascii="Times" w:hAnsi="Times" w:eastAsia="Times"/>
          <w:b w:val="0"/>
          <w:i w:val="0"/>
          <w:color w:val="000000"/>
          <w:sz w:val="18"/>
        </w:rPr>
        <w:t>Benares Hindu University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song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mistake; the punishment for the second was severer still. This went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severity of the punishment increasing with every lapse, as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I see most clearly that there is no kindness like nature’s.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God is love; and every mistake is punished in love. I am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much through this illness.</w:t>
      </w:r>
    </w:p>
    <w:p>
      <w:pPr>
        <w:autoSpaceDN w:val="0"/>
        <w:autoSpaceDE w:val="0"/>
        <w:widowControl/>
        <w:spacing w:line="220" w:lineRule="exact" w:before="26" w:after="24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75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75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Mahavevbhaini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LETTER TO GOKULDAS PAREKH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letter written in the month of June was addressed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the War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got it only two days ago.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you did not receive even so much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from me. Though I got the letter so late, its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to me on that account. I am, naturally, always eager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pleased. I see that you are, and think myself fortunate. I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that the people of Kheda are strong enough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many tasks. I have learnt, and have been learning, much by my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contacts with these men and women. I trust you are well.</w:t>
      </w:r>
    </w:p>
    <w:p>
      <w:pPr>
        <w:autoSpaceDN w:val="0"/>
        <w:autoSpaceDE w:val="0"/>
        <w:widowControl/>
        <w:spacing w:line="220" w:lineRule="exact" w:before="26" w:after="3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638" w:space="0"/>
            <w:col w:w="28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Bombay Legislative Council from the Kaira District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War Conference held at Bombay on June 10, 1918, under the chairman-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ship of the Governor, Lord Willingdon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MANASUKHLAL RAOJIBHAI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MANASUKHLAL,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am down with serious illness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am confined to bed. Perhaps this will be my deliverance.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 continue, my own. The mind is perfectly at peace.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 have invited this illness by my own stupidity makes </w:t>
      </w:r>
      <w:r>
        <w:rPr>
          <w:rFonts w:ascii="Times" w:hAnsi="Times" w:eastAsia="Times"/>
          <w:b w:val="0"/>
          <w:i w:val="0"/>
          <w:color w:val="000000"/>
          <w:sz w:val="22"/>
        </w:rPr>
        <w:t>the pain I am going through seem less severe than it is.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present condition of the educated young 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pitiable. If there is anything by which I can rouse this class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useful work, I can now do it, but it seems to me that the time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ripe. That class is now lost in a delusion of its own creation.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this delusion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never have come to possess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through the policies of Tilak and Besant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these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aside moral principles in politics but believe that sometimes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right thing to do.”Tit for tat” is a principle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openly accepted. I don’t think I can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this class which has embraced their policy to accept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do what I will. Let them adopt—and they will—whatever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indirectly from my work, my writings and my speeches.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give anything, they will reject it, as they well might.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Mrs. Besant and Tilak Maharaj is mistaken,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indeed, but their achievement has been simply heroic.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it is impossible to measure. It is from them that the young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patriotism. How can they, all so suddenly, disown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gurus? I would never ask them to do so, either. All the same,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come when the educated will turn away from the policy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mentioned, though not ceasing to regard the two with reverence,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my faith in the ancient greatness of India.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Kauravas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but the Pandavas who triumphed in those times and the five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clear at this point, as indicated by a mark of interrogation </w:t>
      </w:r>
      <w:r>
        <w:rPr>
          <w:rFonts w:ascii="Times" w:hAnsi="Times" w:eastAsia="Times"/>
          <w:b w:val="0"/>
          <w:i w:val="0"/>
          <w:color w:val="000000"/>
          <w:sz w:val="18"/>
        </w:rPr>
        <w:t>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president of the Theosophical Society; founder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Central Hindu College at Benares; president Indian National Congress, 1917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Cousins of the Pandavas—the five sons of Pandu and heroes of the </w:t>
      </w:r>
      <w:r>
        <w:rPr>
          <w:rFonts w:ascii="Times" w:hAnsi="Times" w:eastAsia="Times"/>
          <w:b w:val="0"/>
          <w:i/>
          <w:color w:val="000000"/>
          <w:sz w:val="18"/>
        </w:rPr>
        <w:t>Maha-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bharata.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war between the Kauravas and the Pandavas forms the central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theme of the epic.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imagined to be capable of holding their own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thousands. It is inconceivable to me that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 will accept the perverted rule of”tit for tat”.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For my part, I have been pleading with these two persons,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doing all this I can only follow my own way. Sometimes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bring about great delay but that is inevitable.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done, ought to be done, only behind the scene.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decided, this time, not to attend the Congress, and for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above. Nor do I intend to attend the Conference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party. My absence itself will strike the people.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ask questions; if necessary, I will state my views then.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long enough letter. It is not to be published.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you to ponder over.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SHANKARLAL BANKER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health is not yet restored completely.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it will take time. The thing has gone deeper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You need not worry. I do not have to think about Jamnadas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more. Vithalbhai,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his lights, thought it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withdrawal of resignation. I suggest that he should keep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resign, facing the storm that may follow.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I told you, that I had not advised Jamnadas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altogether, but that he must certainly give up a post of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That would be in his own interest and in public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The Congress will! suffer in no way. Why should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 we have repeatedly done it before now through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lapses? What further harm will it suffer now through a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>action? If Jamnadas sticks to his decision, his capacity for service will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J. Patel (1873-1933); elder brother of Vallabhbhai Patel; called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Bar in 1908; member of the Bombay Legislative Council and the Imperial Legis-</w:t>
      </w:r>
      <w:r>
        <w:rPr>
          <w:rFonts w:ascii="Times" w:hAnsi="Times" w:eastAsia="Times"/>
          <w:b w:val="0"/>
          <w:i w:val="0"/>
          <w:color w:val="000000"/>
          <w:sz w:val="18"/>
        </w:rPr>
        <w:t>lative Council; the first elected president of Indian Legislative Assembly, 1925-30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immensely. Remain firm yourself, and keep him firm. My </w:t>
      </w:r>
      <w:r>
        <w:rPr>
          <w:rFonts w:ascii="Times" w:hAnsi="Times" w:eastAsia="Times"/>
          <w:b w:val="0"/>
          <w:i w:val="0"/>
          <w:color w:val="000000"/>
          <w:sz w:val="22"/>
        </w:rPr>
        <w:t>respectful greetings to your mother.</w:t>
      </w:r>
    </w:p>
    <w:p>
      <w:pPr>
        <w:autoSpaceDN w:val="0"/>
        <w:autoSpaceDE w:val="0"/>
        <w:widowControl/>
        <w:spacing w:line="220" w:lineRule="exact" w:before="2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two months’ report about the Hindi class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You have come to like the work as if you were born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proved yourself so fit for it that it has become difficult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Besides, I cannot imagine that anyone else can do better.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keep you firm in your determination. Preserve your health,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so that the Madras Presidency reverberates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unifying tunes of Hindi, the great gulf which exists at present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and the North disappears and the people in the two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one. Anyone who brings this about will, through that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achievement, rise to be among the immortals. May you attain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You have the capacity for this and should not give it up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account. Increase your knowledge of Hindi day by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your moral character. One who is truthful, chaste,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the rule of nonhoarding and is full of compassion and valour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his power felt in the whole world. Through it,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draw people towards you. You will then find it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Hindi. Holding these views, how can I think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war? you are as good as in the war, though working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patience. It does not matter in the least that you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war. How can I ask the other brothers, either, to do so? Harilal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more a brother and Manialal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come;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come, if he can. If you have not continued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 them at once. Be sure they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support to you. Any person or nation that discards without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son, who had separated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son, who was in 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 with a set formula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reason a practice coming down from a distant past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great value. In this modern age, great oceanic waves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above us all; morning and evening </w:t>
      </w:r>
      <w:r>
        <w:rPr>
          <w:rFonts w:ascii="Times" w:hAnsi="Times" w:eastAsia="Times"/>
          <w:b w:val="0"/>
          <w:i/>
          <w:color w:val="000000"/>
          <w:sz w:val="22"/>
        </w:rPr>
        <w:t>sandhya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we may save ourselves from being submerged by them,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we understand their significance and follow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intelligently.</w:t>
      </w:r>
    </w:p>
    <w:p>
      <w:pPr>
        <w:autoSpaceDN w:val="0"/>
        <w:autoSpaceDE w:val="0"/>
        <w:widowControl/>
        <w:spacing w:line="220" w:lineRule="exact" w:before="2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N. M. SAMARTH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SAMARTH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many thanks for your letter. I do believe in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that is what I have applied in the main, but I believe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nature cure and fasting. Nature cure is hydropathy and enema.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food I am taking is fruit juices, principally orange juice.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confess that nature cure means to that extent want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purely religious cure. I have not the courage to keep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the latter when I know that the disease is due to a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nature’s laws.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be with you tomorrow nor can I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to the movement. I wish to hold myself aloof from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movements, for I hold views which are acceptable to neither party.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at the present moment all the leaders should concentrate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upon recruiting to the exclusion practically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 know that the Extremists do not agree with me and I hardly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Moderates go as far as I go. Whilst I accept the M. C.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main, to make it acceptable I should insist upon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 and my insistence would go the length of wrecking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if the modifications were not accepted after exhausting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at my disposal. To get the modifications accepted,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hesitate to use what has been commonly called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 The Moderates will not accept this condition. I must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1914 Congress Deputation to England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Montagu-Chelmsford Scheme of Reforms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bide my time patiently and plough my own solitary furrow.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LETTER TO B.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1918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am abstaining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because I know that I hold views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 principal leaders. Indeed when I discussed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with Mrs. Besant, she agreed with me that I should abstain.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going to attend the Moderates’ Conference. I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render the greatest service to the country by devoting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recruiting work. Neither party would be prepared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that I go. Then I would accept principles of the M.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and definitely state the minimum of improvements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and fight for their attainment unto death. For this, Moderates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not prepared and the Extremists, in so far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are not in the sense I mean. I therefore feel that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at the present moment. So far as the bringing together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 is concerned, I should do nothing by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do not approve of any give and take. These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parties in the country. They should put their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before the Government and the country and agitate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Then only in my opinion shall we make real headway.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we seem to be moving in a vicious circle.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Chakravarty’s letter in which he had said that Gandhiji’s 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Surendranath Banerjea was being misunderstood and that he should make a statement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say that he was not against the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leader; chairman of the Reception Committee for the special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of the Congress in Calcutta in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B. G. TILAK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grateful to you for your sympathy.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be concerned about my health? God be thanked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well. Of course I shall not be able to leave my bed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great pain. It has only now subsided.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propose to attend the Congress or the Moderates’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either. I see that my views are different from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have already told you about them. My view is that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 of recruitment for the war and enlist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recruits we can render a very great service to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Mrs. Besant and you do not share this view. The Moderates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not take up the work earnestly. This is one thing.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that we accept the substance of the Montagu-Chelmsford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explain clearly the improvements that we wish to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fight till death to have these improvements accepted.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will not accept this is clear enough. Even if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accept it, you will certainly not fight in the way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Mrs. Besant has declared that she is not a satyagrahi.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satyagraha as [only] a weapon of the weak.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caught in this false position. And I do not wish to carry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the Congress in opposition to you both. I have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 own formula. And it is my conviction that if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complete, both Mrs. Besant and you will accept my formula. I can </w:t>
      </w:r>
      <w:r>
        <w:rPr>
          <w:rFonts w:ascii="Times" w:hAnsi="Times" w:eastAsia="Times"/>
          <w:b w:val="0"/>
          <w:i w:val="0"/>
          <w:color w:val="000000"/>
          <w:sz w:val="22"/>
        </w:rPr>
        <w:t>be patient.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Moderates and the Extremists should each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minor positions and come together is a thing repugnant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wings in the country. I do not believe that it will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make the positions of both clear to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do not at all like the attempt to bring together the Extremists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Moderates. It will do much good if both the parties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their respective positions before the Govern-ment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May God help you in your undertaking.</w:t>
      </w:r>
    </w:p>
    <w:p>
      <w:pPr>
        <w:autoSpaceDN w:val="0"/>
        <w:autoSpaceDE w:val="0"/>
        <w:widowControl/>
        <w:spacing w:line="220" w:lineRule="exact" w:before="26" w:after="30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648" w:space="0"/>
            <w:col w:w="2868" w:space="0"/>
          </w:cols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 ki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given under this date in the </w:t>
      </w:r>
      <w:r>
        <w:rPr>
          <w:rFonts w:ascii="Times" w:hAnsi="Times" w:eastAsia="Times"/>
          <w:b w:val="0"/>
          <w:i/>
          <w:color w:val="000000"/>
          <w:sz w:val="18"/>
        </w:rPr>
        <w:t>Diary.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discipline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LETTER TO P. C.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RAY,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heard of my illness. It was a very serious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dysentery. Though I seem to be convalescent, I am utterly prostrate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weakness. I can scarcely move out of my bed or even sit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>any length of time. The great question is how to build up this broken-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body. I have abstained from milk and its products for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vowed to do so for life. I therefore need a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butter. Hitherto in my strength, I have found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in groundnuts, walnuts and such other nuts, but fats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all these nuts are too strong for my delicate stomach.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 exact vegetable substitute for ghee and milk. I have tried </w:t>
      </w:r>
      <w:r>
        <w:rPr>
          <w:rFonts w:ascii="Times" w:hAnsi="Times" w:eastAsia="Times"/>
          <w:b w:val="0"/>
          <w:i/>
          <w:color w:val="000000"/>
          <w:sz w:val="22"/>
        </w:rPr>
        <w:t>kopra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milk and almond milk before now. The physiological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milks is totally different from that of cow’s milk.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vegetable substitutes for ghee or butter and for milk?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name them, or better still, if you can procure them, send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up in the north they manufacture ghee out of delicate </w:t>
      </w:r>
      <w:r>
        <w:rPr>
          <w:rFonts w:ascii="Times" w:hAnsi="Times" w:eastAsia="Times"/>
          <w:b w:val="0"/>
          <w:i/>
          <w:color w:val="000000"/>
          <w:sz w:val="22"/>
        </w:rPr>
        <w:t>mhoura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seed which is not the same as the ordinary ghee but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olive oil. Please enlighten me if you can. It hurts 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only letter of a recent date addressed to you should be of so </w:t>
      </w:r>
      <w:r>
        <w:rPr>
          <w:rFonts w:ascii="Times" w:hAnsi="Times" w:eastAsia="Times"/>
          <w:b w:val="0"/>
          <w:i w:val="0"/>
          <w:color w:val="000000"/>
          <w:sz w:val="22"/>
        </w:rPr>
        <w:t>utterly doleful and selfish character. Forgive me if you can.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presumably addressed to Dr. P. C. Ray (1861-1944) the eminent </w:t>
      </w:r>
      <w:r>
        <w:rPr>
          <w:rFonts w:ascii="Times" w:hAnsi="Times" w:eastAsia="Times"/>
          <w:b w:val="0"/>
          <w:i w:val="0"/>
          <w:color w:val="000000"/>
          <w:sz w:val="18"/>
        </w:rPr>
        <w:t>chemist.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JAMNALAL BAJAJ</w:t>
      </w:r>
    </w:p>
    <w:p>
      <w:pPr>
        <w:autoSpaceDN w:val="0"/>
        <w:autoSpaceDE w:val="0"/>
        <w:widowControl/>
        <w:spacing w:line="246" w:lineRule="exact" w:before="146" w:after="0"/>
        <w:ind w:left="299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Shravan Krishna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28,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draft for Rs. 5,000. No harm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delay. Have no anxiety about my health. It is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I shall have to be in bed a few days more.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very weak.</w:t>
      </w:r>
    </w:p>
    <w:p>
      <w:pPr>
        <w:autoSpaceDN w:val="0"/>
        <w:autoSpaceDE w:val="0"/>
        <w:widowControl/>
        <w:spacing w:line="220" w:lineRule="exact" w:before="26" w:after="320"/>
        <w:ind w:left="0" w:right="7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Panchaven Putrako Bapuke Ashirvad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INDIANS AND THE TRANSVAAL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writes to the Press under date 29th August: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Ahmed Mahomed Kachalia, President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Transvaal, cables me to invite the attention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may desire go to the Transvaal,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such men can, for the needs of the local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enter that Colony. If there be any such in the Presidency,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apply to the President, British Indian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P.O. Box No. 6522, Johannesburg, stating their educa-</w:t>
      </w:r>
      <w:r>
        <w:rPr>
          <w:rFonts w:ascii="Times" w:hAnsi="Times" w:eastAsia="Times"/>
          <w:b w:val="0"/>
          <w:i w:val="0"/>
          <w:color w:val="000000"/>
          <w:sz w:val="22"/>
        </w:rPr>
        <w:t>tional and other qualifications, age and place of residence, the appli-</w:t>
      </w:r>
      <w:r>
        <w:rPr>
          <w:rFonts w:ascii="Times" w:hAnsi="Times" w:eastAsia="Times"/>
          <w:b w:val="0"/>
          <w:i w:val="0"/>
          <w:color w:val="000000"/>
          <w:sz w:val="22"/>
        </w:rPr>
        <w:t>cations to reach the President on or before the 30th October, 1918.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Review,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September, 1918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1889-1942; whom Gandhiji regarded as his fifth son; Treasurer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for a number of years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C. F. ANDREWS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suffered indeed, but no more than I have deserved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trace definitely and directly the causes of this illness. They do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credit and show how weak I am in spite of all my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those weaknesses. This illness shows me all the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continuously we break the known laws of nature.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so difficult to overcome as that of the palate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so difficult that we think so little about it.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of the palate means mastery of everything. But of this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later. I am steadily progressing. My peace has never been disturbed.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have any anxiety about me. I would not have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on any account whatsoever. I think that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are doing the finest work of your lives. You are now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poems. They are living poems. I wish I was in Shantiniketan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side by side with the privileged boys listening to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>discourses and also yours.</w:t>
      </w:r>
    </w:p>
    <w:p>
      <w:pPr>
        <w:autoSpaceDN w:val="0"/>
        <w:autoSpaceDE w:val="0"/>
        <w:widowControl/>
        <w:spacing w:line="220" w:lineRule="exact" w:before="8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FRAGMENT OF LETTER TO DR. PRANJIVAN MEHTA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give about Malaviyaji’s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efforts for unity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the papers. That Panditji would make some such move </w:t>
      </w:r>
      <w:r>
        <w:rPr>
          <w:rFonts w:ascii="Times" w:hAnsi="Times" w:eastAsia="Times"/>
          <w:b w:val="0"/>
          <w:i w:val="0"/>
          <w:color w:val="000000"/>
          <w:sz w:val="22"/>
        </w:rPr>
        <w:t>was expected. But I am afraid all the resolutions will now be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hearted. A little reflection should convince us that we may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but must demand it firmly. The people will rise as,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that, they are enabled to realize that they are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what they demand. This is not asking for the moon but a </w:t>
      </w:r>
      <w:r>
        <w:rPr>
          <w:rFonts w:ascii="Times" w:hAnsi="Times" w:eastAsia="Times"/>
          <w:b w:val="0"/>
          <w:i w:val="0"/>
          <w:color w:val="000000"/>
          <w:sz w:val="22"/>
        </w:rPr>
        <w:t>very practical proposition.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lV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long waiting, I got your two letters simultaneously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improving. There is no cause at all for anxiety.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 indeed. Never, from first to last, did I lose control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did I worry about the end. While the illness lasted,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pain but the fear of death did not touch me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dreams. When, moreover, the pain was extreme, I longed to die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it all. My wanting to remain active while I live is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no desire to live just that I may work. May be I desire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but it is not to be had by desiring it. One must be fit for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your work so important that you should not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coming over to see how I am. Rest assured that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quite well. I see no possibility now of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France; it seems, rather, that I shall not have to go to the front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the Allies winning every day in the battlefields of France.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situation, it does not seem likely that they will take us there.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know in about a month. Even if I have to go, I cannot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to France. Possibly, I may have to go to Mesopotamia.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 1946); founder of the Benares Hindu Univer-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sity; member, Imperial Legislative Council; twice president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has written a primer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Hindu religion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book which even the old can read with interest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instructive. To me it appears to be a unique book.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to me every morning. I find it of absorbing interest.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come across an elementary book like this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It is the distilled essence of Anandshankarbhai’s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thinking. You should read it over and over again.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follow any of the episodes, ask [someone] and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mean. I am arranging to have the book sent to you.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your handwriting.</w:t>
      </w:r>
    </w:p>
    <w:p>
      <w:pPr>
        <w:autoSpaceDN w:val="0"/>
        <w:autoSpaceDE w:val="0"/>
        <w:widowControl/>
        <w:spacing w:line="220" w:lineRule="exact" w:before="2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HARILAL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health is improving. There is no cause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anxiety. I shall have to be in bed for some days more. The nursing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leaves nothing to be desired. I cannot imagine even an emperor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better looked after. I was very pleased to learn that you cook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food and that you enjoy doing so. Maybe you will find this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instructive experience; understand through it the secret of life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repairing past mistakes, bring light into your life. I wish you do so.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be happy if you keep writing regularly.</w:t>
      </w:r>
    </w:p>
    <w:p>
      <w:pPr>
        <w:autoSpaceDN w:val="0"/>
        <w:autoSpaceDE w:val="0"/>
        <w:widowControl/>
        <w:spacing w:line="220" w:lineRule="exact" w:before="2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Gujarati entitled </w:t>
      </w:r>
      <w:r>
        <w:rPr>
          <w:rFonts w:ascii="Times" w:hAnsi="Times" w:eastAsia="Times"/>
          <w:b w:val="0"/>
          <w:i/>
          <w:color w:val="000000"/>
          <w:sz w:val="18"/>
        </w:rPr>
        <w:t>Hindu Dharmani Balpothi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(1892-1942); Gandhiji’s secretary for 25 years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PUNDALIK</w:t>
      </w:r>
    </w:p>
    <w:p>
      <w:pPr>
        <w:autoSpaceDN w:val="0"/>
        <w:autoSpaceDE w:val="0"/>
        <w:widowControl/>
        <w:spacing w:line="246" w:lineRule="exact" w:before="146" w:after="0"/>
        <w:ind w:left="2610" w:right="0" w:firstLine="2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Shravan, Janmashtami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PUNDALIK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to Kakaji and to me have given me much satisfac-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is a very good decision not to leave Bhitiharwa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or permission. I see the Superintendent wants to give trouble.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 that you have answered him patiently. Do not talk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Do go round the village and instruct people in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lanes, houses, etc., clean. Write to me regularly. I shall answer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of course, I am ill. There is too much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recovered, I intend to go to Champaran if only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time. God protect you.</w:t>
      </w:r>
    </w:p>
    <w:p>
      <w:pPr>
        <w:autoSpaceDN w:val="0"/>
        <w:autoSpaceDE w:val="0"/>
        <w:widowControl/>
        <w:spacing w:line="220" w:lineRule="exact" w:before="2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messages are all before me. They are like a soothing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balm. The more I contemplate this illness, the more deeply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love of man to man must be and therefore love of God to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but the beneficent hand of nature and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appears to us on the surface to be violent visitations of nature are </w:t>
      </w:r>
      <w:r>
        <w:rPr>
          <w:rFonts w:ascii="Times" w:hAnsi="Times" w:eastAsia="Times"/>
          <w:b w:val="0"/>
          <w:i w:val="0"/>
          <w:color w:val="000000"/>
          <w:sz w:val="22"/>
        </w:rPr>
        <w:t>in reality nothing but so many acts of love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will not worry about me. It would be a calamity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account your glorious work of Shantiniketan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interrupted. I cannot describe to you what a great delight it is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your and Gurudev’s work in Shantiniketan and I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approach every one of your letters with a shudder,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might have interrupted this noble work of Gurudev’s.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great relief to me to find that both of you had finished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Tamaji Katagade, a volunteer from Maharashtra, who managed the </w:t>
      </w:r>
      <w:r>
        <w:rPr>
          <w:rFonts w:ascii="Times" w:hAnsi="Times" w:eastAsia="Times"/>
          <w:b w:val="0"/>
          <w:i w:val="0"/>
          <w:color w:val="000000"/>
          <w:sz w:val="18"/>
        </w:rPr>
        <w:t>Bhitiharwa Pathashala in Champaran for some time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term teaching the boys without interruption and in full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your health.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thank Barodada for his blessings which I value and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for his good wishes. Remember me to Mr. Rudra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of us all,</w:t>
      </w:r>
    </w:p>
    <w:p>
      <w:pPr>
        <w:autoSpaceDN w:val="0"/>
        <w:autoSpaceDE w:val="0"/>
        <w:widowControl/>
        <w:spacing w:line="220" w:lineRule="exact" w:before="2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PUNDALIK</w:t>
      </w:r>
    </w:p>
    <w:p>
      <w:pPr>
        <w:autoSpaceDN w:val="0"/>
        <w:autoSpaceDE w:val="0"/>
        <w:widowControl/>
        <w:spacing w:line="246" w:lineRule="exact" w:before="146" w:after="0"/>
        <w:ind w:left="48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PUNDALIK,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been questioned regarding your status,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use this letter in proof of the fact that you have been sent to Cham-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paran by me to conduct the school at Bhitiharwa and to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education amongst the people in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or to conduct any other school in Champaran to which I may </w:t>
      </w:r>
      <w:r>
        <w:rPr>
          <w:rFonts w:ascii="Times" w:hAnsi="Times" w:eastAsia="Times"/>
          <w:b w:val="0"/>
          <w:i w:val="0"/>
          <w:color w:val="000000"/>
          <w:sz w:val="22"/>
        </w:rPr>
        <w:t>send you.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5215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LETTER TO MILLIE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1918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 am writing this, I am watching the glorious rain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cending in torrents before me. It will gladden the hearts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There was a great dread of a most severe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overtaking Western India. In the twinkling of an eye, all that fear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It has given place to boundless joy; this rain is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for millions upon millions of cattle. There is probably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earth that is so dependent on rain as India.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part this rain must have played in giving me health.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K. Rudra, Principal, St. Stephen’s College, Delhi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Millie Graham Polak, wife of H. S. L,. Polak; author of </w:t>
      </w:r>
      <w:r>
        <w:rPr>
          <w:rFonts w:ascii="Times" w:hAnsi="Times" w:eastAsia="Times"/>
          <w:b w:val="0"/>
          <w:i/>
          <w:color w:val="000000"/>
          <w:sz w:val="18"/>
        </w:rPr>
        <w:t>Mr. Gandhi: The Man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(1930)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agonies—all due to my own follies.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adequate to the wrong done by me to the body. Through a faulty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I was suffering from dysentery. Whilst I was getting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ate when I should have refrained and that brought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crisis. I am so reduced in body that I have now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anew but there is no cause for anxiety. I am convalescent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taking some nourishment and am daily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and I hope to be able to walk about in ten days’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about nursing. Everything that human lovecan do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done for me. It was my privilege and my pain to be on the sickbed—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find so much love rained on me, pained that I should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through my weakness and folly. This rich experiencing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an added call on such service as I may be capable of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humanity. But service to humanity is service of self and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is self-purification. How shall I purify myself? It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been agitating me thro-ughout my sickness; Pray for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LETTER TO C. F.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an agreeable surprise. I never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Marwaris’ Colony was so strong at Shantiniketan. If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remain there their full time, what a link they must form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Bengal and I have no doubt that if the Poet continues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begun, he will hold all the Gujaratis that are there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and many more must follow. I do feel tempted to ask: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anyone looking after the sanitation of the place? Had water </w:t>
      </w:r>
      <w:r>
        <w:rPr>
          <w:rFonts w:ascii="Times" w:hAnsi="Times" w:eastAsia="Times"/>
          <w:b w:val="0"/>
          <w:i w:val="0"/>
          <w:color w:val="000000"/>
          <w:sz w:val="22"/>
        </w:rPr>
        <w:t>supply been put in order?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 think I am getting on. Progress is vexingly slow.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almost to be built anew. Naturally it takes time;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got to be done out [of] ingredients from day to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milk and its products. But I feel that I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assure you neither recruiting nor the Congress proceedings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degree worry me. I cannot say with you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look at the papers about them. On the contrary, I am eagerly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Andrews’ letter saying that there were 70 Gujarati and Marwari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in Shantiniketan and that Tagore looked after them lovingly and welcomed </w:t>
      </w:r>
      <w:r>
        <w:rPr>
          <w:rFonts w:ascii="Times" w:hAnsi="Times" w:eastAsia="Times"/>
          <w:b w:val="0"/>
          <w:i w:val="0"/>
          <w:color w:val="000000"/>
          <w:sz w:val="18"/>
        </w:rPr>
        <w:t>their parents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Congress proceedings. But I do not allow them to worry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Mr. Rudra’s anxiety for me. You will tell him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and assure him that the joint prayers of you all cannot fail </w:t>
      </w:r>
      <w:r>
        <w:rPr>
          <w:rFonts w:ascii="Times" w:hAnsi="Times" w:eastAsia="Times"/>
          <w:b w:val="0"/>
          <w:i w:val="0"/>
          <w:color w:val="000000"/>
          <w:sz w:val="22"/>
        </w:rPr>
        <w:t>to give me health and comfort.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 45.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DEVDAS GANDHI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1918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did not attend the Congress was that I sensed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atmosphere of extreme unreality after my talks with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Tilak Maharaj. I thought it imperative that, at a great moment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instead of indulging in fruitless controversies about the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thought out ways and means of getting our demands accepted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them. I placed my views on the subject before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we had two great weapons. One was that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out to make sacrifices in the war and win the testimony of the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as to our fitness.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testimony, it gives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strength that nothing can withstand it. The second way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up our minds once for all about what we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it like fanatics and fight till death to get it accepted.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rejected both suggestions. I felt, therefore, that it was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attend the Congress and that, by not going, I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known silently but effectively. It was with this thought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>gave up the idea of attending.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LETTER TO KARSANDAS CHITALIA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1918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of Kesariprasad’s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resignation. He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on attending the Congress and had a talk with me too. I told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that he would do well to suppress the desire, if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permitted, and obey the instructions that might be issued.  But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suppress his desire. I am afraid Kesariprasad felt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all the time.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afforded no scope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The prohibition against attending the Congress brought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to a head. The absence of Gujaratis or of any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mean an end of this Society. It will remain for ever.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character like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attract others like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grants him long life, India will realize his worth by and by.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activities are going on and attracting people,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inclinations. This has given rise to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purposeless discontent. There is bound to be frustration in the end.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Shastriar will come to be remembered then and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anguish will turn to him and be comforted.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2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Associated with Bhagini Samaj, Bombay, and Servants of India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Kesariprasad Manilal Thakore of Ahmedabad; a signatory to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(1919)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Servants of India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 (1869-1946); scholar, statesman; president, Servants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Society, 1915-27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KHUSHALCHAND GANDHI</w:t>
      </w:r>
    </w:p>
    <w:p>
      <w:pPr>
        <w:autoSpaceDN w:val="0"/>
        <w:autoSpaceDE w:val="0"/>
        <w:widowControl/>
        <w:spacing w:line="294" w:lineRule="exact" w:before="124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HUMBLE RESPECTS TO MU. BHAISHRI,</w:t>
      </w:r>
    </w:p>
    <w:p>
      <w:pPr>
        <w:autoSpaceDN w:val="0"/>
        <w:tabs>
          <w:tab w:pos="550" w:val="left"/>
          <w:tab w:pos="2150" w:val="left"/>
          <w:tab w:pos="4230" w:val="left"/>
          <w:tab w:pos="4510" w:val="left"/>
          <w:tab w:pos="4850" w:val="left"/>
          <w:tab w:pos="55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arrived just a little while ago and I am replying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mediately. You have a right to write to me even in bitter words.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would write to me in this manner if not you? I also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shocked. But there seems to be some misunderstanding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of the case. I do not at all desire that kind of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at large. In the Ashram, however, from the beginning,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our rule not to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is different from that of the society outside.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here on a visit, the same practice was followed. Dudhabhai,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L[akshmi] all three lived with me at Kocharab and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with me. Dudhabhai’s wife used to enter the kitchen, too.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boy. What we are doing at present is not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believed that nobody had any objection to L(akshmi).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chance that I discovered that such objections to her existed,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in a manner which was rather amusing. I have said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to you that the present position is not new. That Chi.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that girl is a new position, but in itself, it is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Now about the propriety or otherwise of the practice.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the inmates of the Ashram should observe the </w:t>
      </w:r>
      <w:r>
        <w:rPr>
          <w:rFonts w:ascii="Times" w:hAnsi="Times" w:eastAsia="Times"/>
          <w:b w:val="0"/>
          <w:i/>
          <w:color w:val="000000"/>
          <w:sz w:val="22"/>
        </w:rPr>
        <w:t>Varnadharma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have been guilty of the impropriety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imputed to me. However, for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renounced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Grihasthashram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have accepted a particular ideal and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self-control, to behave towards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differently from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written after an untouchable family, Dudhabhai,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and infant daughter Lakshmi, were admitted to the Kocharab Ashram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11, 1915 and the Ashram was shifted from Kocharab to the western bank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Sabarmati in July 1917.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 Vad </w:t>
      </w:r>
      <w:r>
        <w:rPr>
          <w:rFonts w:ascii="Times" w:hAnsi="Times" w:eastAsia="Times"/>
          <w:b w:val="0"/>
          <w:i w:val="0"/>
          <w:color w:val="000000"/>
          <w:sz w:val="18"/>
        </w:rPr>
        <w:t>10 in 1917 fell on August 12, when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Bettiah in Bihar; in 1918 on August 31 when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Ahmedabad; in 1919 and 1920, on August 20 and 9 respectively; on both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Gandhiji was in Bombay. The letter was, therefore, presumably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>August 31,1918.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traditional Indian social system based on birth and hereditary occupation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Untouchable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householder’s stage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they behave towards others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not ahimsa, expression not of love but of hatred.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kitchen, </w:t>
      </w:r>
      <w:r>
        <w:rPr>
          <w:rFonts w:ascii="Times" w:hAnsi="Times" w:eastAsia="Times"/>
          <w:b w:val="0"/>
          <w:i/>
          <w:color w:val="000000"/>
          <w:sz w:val="22"/>
        </w:rPr>
        <w:t>Luharas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Bhatiyas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Brahmins, </w:t>
      </w:r>
      <w:r>
        <w:rPr>
          <w:rFonts w:ascii="Times" w:hAnsi="Times" w:eastAsia="Times"/>
          <w:b w:val="0"/>
          <w:i/>
          <w:color w:val="000000"/>
          <w:sz w:val="22"/>
        </w:rPr>
        <w:t>Khatris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Rajputs,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</w:t>
      </w:r>
      <w:r>
        <w:rPr>
          <w:rFonts w:ascii="Times" w:hAnsi="Times" w:eastAsia="Times"/>
          <w:b w:val="0"/>
          <w:i/>
          <w:color w:val="000000"/>
          <w:sz w:val="22"/>
        </w:rPr>
        <w:t>Banias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have been taking their meals together.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course that all these classes of people inter-dine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another; the whole of India knows it. Nobody has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the practice. Why, then, should anybody be shocked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now? If you have not considered the practice such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 a radical one, what objection can there be against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girl L[akshmi] having her meals in our kitchen?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respect custo-mary practices as long as they are not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universal princi-ples of morality. If, however, they are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principle, their violation is the real dharma. I, at any rate,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this from our shastras themselves. Since, therefore, this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new, I beg of you not to consider it as such and feel hurt,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it to be an old one, regard it as unavoidable and 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hurt. Please believe that I have not taken a single step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self-will or thoughtlessly, but have done what I have done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careful consideration of its moral propriety or otherwise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believed it to be dharma. And, therefore, I wish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with me. If our caste-men are offended by my step,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their forgiveness, and all of us will patiently suffer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From you, I ask for a blessing, and it is this:”My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is fearlessly doing what he believes to be dharma. O God,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that”. I do beg this much of you that you should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feel hurt by this step and bear with what you cannot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often, we simply cannot understand what is dharma and what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Vyasji has with great skill presented numerous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confusion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Shantiparva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such is the position,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do? Only that one should fearlessly go on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conscience bids one to do and bear the sufferings which follow </w:t>
      </w:r>
      <w:r>
        <w:rPr>
          <w:rFonts w:ascii="Times" w:hAnsi="Times" w:eastAsia="Times"/>
          <w:b w:val="0"/>
          <w:i w:val="0"/>
          <w:color w:val="000000"/>
          <w:sz w:val="22"/>
        </w:rPr>
        <w:t>as a result of doing so.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62" w:after="0"/>
        <w:ind w:left="0" w:right="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33104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RESOLUTION BY GUJARAT SABHA,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 Sabha, of which Mr. Gandhi is the President, issued some time ago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translation of a resolution unanimously passed at its general meeting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at Ahmedabad: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Sabha, the easiest and straightest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attaining swarajya is to help the Empire in the hour of danger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all available men for fighting and other purposes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war, and therefore this Sabha resolves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 all possible despatch undertake recruiting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obtain the necessary sanction, and advises other kindred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to do likewise. The Sabha authorizes the President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to take all necessary steps with a view to enforcing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 resolution.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>, September, 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daily getting better. Please have no anxiety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not meet in the body, communion of the spirit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Just at present I am doing a bit of reading. The book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is a collection of remarkable essays on religion by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 Dhruva of the Gujarat College. You have seen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essays are pure gold. He is one of the greatest Sanskrit scholars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Presidency. These essays have given me great comfort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more fully to realize the meaning of communion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in that deeper and fuller [meaning] that I use the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ourselves.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before, I would not have you leave Bolpur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whatsoever. Your work is there and nowhere else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that wretched introduction of yours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Hindi book on emigration to the colonies? I have only just glanced 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 feel that you have given an undeserved certificate.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currency to inaccuracies, fulsome flattery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I propose to go through the book carefully and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your edification some of the glaring inaccuracies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work. There is really no merit in an author remaining unknown.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remain unknown to those who he wishes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introduction does credit to your heart. You are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Lord Willingdon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say, you are always afraid to say”no”.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far rather that you retained the English characteristics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said”no” when it is”no” which should really be said. I suppose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 privilege of love sternly to say”no”.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sermonize, but you must really reform yourself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must pass on to you all the rascals I meet.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settle your accounts with Gurudev and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2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Courtay: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SHANKARLAL BANKER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7, 1918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to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when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you had concealed a great deal about your health. It was not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sary. I wish you would not take undue liberty with the body,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trust in medicines. My experience in life has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me in the idea that one ought not to do so. I took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please my palate and have been paying the penalty.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story in ninety-nine out of a hundred cases of illness.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this discipline of the body is extremely difficult,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it is the true end of human effort. It is easier to conquer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 than to subdue the enemies in our body.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man who succeeds in this conquest, the former will be easy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Bombay, 1913-8; of Madras, 1919-24, and Viceroy, 1931-6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 Sarabhai, sister of Ambalal Sarabhai; a leading millowner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Ahmedabad; she was on the side of the workers in the dispute between the workers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millowners.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The self-government which you, I and all others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is in fact this. Need I say more? The point of it all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the country only with this body. Your ideals are noble,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noblest of them would be in vain without the requisite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LETTER TO P. C.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1918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problem with me is not quite so simple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it. It is not regard for the calf that in my illness prevents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milk, but I have taken a definite </w:t>
      </w:r>
      <w:r>
        <w:rPr>
          <w:rFonts w:ascii="Times" w:hAnsi="Times" w:eastAsia="Times"/>
          <w:b w:val="0"/>
          <w:i/>
          <w:color w:val="000000"/>
          <w:sz w:val="22"/>
        </w:rPr>
        <w:t>vow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take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products even in illness and I feel that it is better to die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 vow knowingly and deliberately taken. Every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taking today was before me when I took the vow.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most difficult to find a substitute for milk.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 some of our oils so as to make them easily digestible?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American chemists have done so with cottonseed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Cottonseed oil without being refined is not eatable but now people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impunity. I do not say that they have refined it to the extent I </w:t>
      </w:r>
      <w:r>
        <w:rPr>
          <w:rFonts w:ascii="Times" w:hAnsi="Times" w:eastAsia="Times"/>
          <w:b w:val="0"/>
          <w:i w:val="0"/>
          <w:color w:val="000000"/>
          <w:sz w:val="22"/>
        </w:rPr>
        <w:t>want; that is a question of degree.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20" w:lineRule="exact" w:before="20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Dr. Ray’s letter in which he had said that, though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ingredients of milk were available in other items, there was no good substitute for </w:t>
      </w:r>
      <w:r>
        <w:rPr>
          <w:rFonts w:ascii="Times" w:hAnsi="Times" w:eastAsia="Times"/>
          <w:b w:val="0"/>
          <w:i w:val="0"/>
          <w:color w:val="000000"/>
          <w:sz w:val="18"/>
        </w:rPr>
        <w:t>milk. Dr. Ray, as an old friend, urged Gandhiji to take milk.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RANCHHODLAL PATWARI</w:t>
      </w:r>
    </w:p>
    <w:p>
      <w:pPr>
        <w:autoSpaceDN w:val="0"/>
        <w:autoSpaceDE w:val="0"/>
        <w:widowControl/>
        <w:spacing w:line="266" w:lineRule="exact" w:before="1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Ganesh Chaturthi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SHRI RANCHHODBHAI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improving. There is much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and hence I am confined to bed. There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Just when my health was returning to normal, I got fever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and that increased the weakness. There is no fever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this illness of mine. I thought I would never get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dysentery. I was myself to blame for it. Though I kept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my skin had grown too soft and, though I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handicapped, the calf-muscles were not as hard as they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friends have always told me that I should not go without salt.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better that the skin should be a little rough, in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go to France or Mesopotamia, and with this idea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salt. This brought on diarrhoea. I should have taken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that I should stop eating, but I fasted only partially.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was acute dysentery. In this disease, food is like poison; despite </w:t>
      </w:r>
      <w:r>
        <w:rPr>
          <w:rFonts w:ascii="Times" w:hAnsi="Times" w:eastAsia="Times"/>
          <w:b w:val="0"/>
          <w:i w:val="0"/>
          <w:color w:val="000000"/>
          <w:sz w:val="22"/>
        </w:rPr>
        <w:t>that, I continued to eat. Thus I have had to pay for my lack of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people will have a hard time of it for lack of rains.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side, there has been some rain at any rate. About Kathiawad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inquiring from visitors and also read the news in the papers. I </w:t>
      </w:r>
      <w:r>
        <w:rPr>
          <w:rFonts w:ascii="Times" w:hAnsi="Times" w:eastAsia="Times"/>
          <w:b w:val="0"/>
          <w:i w:val="0"/>
          <w:color w:val="000000"/>
          <w:sz w:val="22"/>
        </w:rPr>
        <w:t>gather from all this that conditions there are much worse than here.</w:t>
      </w:r>
    </w:p>
    <w:p>
      <w:pPr>
        <w:autoSpaceDN w:val="0"/>
        <w:autoSpaceDE w:val="0"/>
        <w:widowControl/>
        <w:spacing w:line="260" w:lineRule="exact" w:before="40" w:after="16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quite see that you cannot leave the work there and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shall get hold of a copy of </w:t>
      </w:r>
      <w:r>
        <w:rPr>
          <w:rFonts w:ascii="Times" w:hAnsi="Times" w:eastAsia="Times"/>
          <w:b w:val="0"/>
          <w:i/>
          <w:color w:val="000000"/>
          <w:sz w:val="22"/>
        </w:rPr>
        <w:t>Pataka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read the article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want to understand the other side fully and,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it, I shall not hesitate for a moment to give up my view.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 have so far come across are all based on tradition.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hear an argument based on true dharma. I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untouchables purely out of considerations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nothing to do with politics. It certainly has political implications,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never looked at it from that point of view. I should also like </w:t>
      </w:r>
      <w:r>
        <w:rPr>
          <w:rFonts w:ascii="Times" w:hAnsi="Times" w:eastAsia="Times"/>
          <w:b w:val="0"/>
          <w:i w:val="0"/>
          <w:color w:val="000000"/>
          <w:sz w:val="22"/>
        </w:rPr>
        <w:t>to add that it is not my intention that tradition should never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97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220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Life-long friend of Gandhiji; served as Dewan in princely States of Western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 The true dharma is unchanging, while tradition may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time. If we were to follow some of the tenets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moral anarchy. We have quietly discarded them altogether.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regards from</w:t>
      </w:r>
    </w:p>
    <w:p>
      <w:pPr>
        <w:autoSpaceDN w:val="0"/>
        <w:autoSpaceDE w:val="0"/>
        <w:widowControl/>
        <w:spacing w:line="266" w:lineRule="exact" w:before="62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2793. Courtesy: Patwari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FRAGMENT OF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1918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know that I am against the use of pulses by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You know my fears about oil as well. All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soup, and oil too. It is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use of fats and what they call proteins, to rebuild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weak because of the vow not to take milk. Milk protein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it contains are easily absorbed in the blood stream, but not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in oils. All pulses contain protein, but this protein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a weak person] to digest. And yet both [pulses and oil]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consumed, as I said above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was a mistake. Such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occur while I am searching for a substitute for milk.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not possible to carry on without some oil or other. The quantity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will have to be determined.  In the process, mistakes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occur, and there will be set-backs, too, occasionally.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19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Laws of Manu, the Hindu lawgiver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pulse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 the part of the letter not reproduced in the source.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Desai, it described an upset caused by wrong food.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HARILAL GANDHI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1918</w:t>
      </w:r>
    </w:p>
    <w:p>
      <w:pPr>
        <w:autoSpaceDN w:val="0"/>
        <w:tabs>
          <w:tab w:pos="550" w:val="left"/>
          <w:tab w:pos="1570" w:val="left"/>
          <w:tab w:pos="1950" w:val="left"/>
          <w:tab w:pos="63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cooking takes some time but I believe that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wasted. It is also generally not true that some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could be done during that time. Ninety-five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waste more time every day than is taken up in cooking.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rather liberal in my estimate in saying ninety-five per cent.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surprised in how short a time a person doing his own cooking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finishes it when he is very busy. If I give my own example,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 with studies in England I did not take more than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in the morning and in the evening for cooking. In the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prepare porridge, and this took exactly twenty minutes;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evening, I prepared soup. As it did not require stirring,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time spent was in getting the materials ready. After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on the fire, I would sit by and read. Occasionally,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from Benares. I ask all of them what they do.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Brahrnins cook their own food. One of them told me that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khichdi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ate it with milk and pickles. While he was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meal,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getting baked. This </w:t>
      </w:r>
      <w:r>
        <w:rPr>
          <w:rFonts w:ascii="Times" w:hAnsi="Times" w:eastAsia="Times"/>
          <w:b w:val="0"/>
          <w:i/>
          <w:color w:val="000000"/>
          <w:sz w:val="22"/>
        </w:rPr>
        <w:t>bhakhri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with milk in the evening. In this, he spent three-quarters of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all. This is an extreme case I have cited. I do not want you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particular. This is only to illustrate that it is possible to do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in a very short time. That student was quite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because </w:t>
      </w:r>
      <w:r>
        <w:rPr>
          <w:rFonts w:ascii="Times" w:hAnsi="Times" w:eastAsia="Times"/>
          <w:b w:val="0"/>
          <w:i/>
          <w:color w:val="000000"/>
          <w:sz w:val="22"/>
        </w:rPr>
        <w:t>khichdi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milk or curds and pickles gave him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 he needed. Anyone who can get good milk or curds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little for other things. Do not imagine that I write this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always cook yourself. I have said all this only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occasion, you should not hesitate in the least to do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and [when you have to do it] be so unhappy, all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that you were wasting your time. Otherwise,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your ways, I can have no objection to your calling Chanchi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good things to eat and enjoying life, within limits. Only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repeat your mistakes. I want you not to be too eager </w:t>
      </w:r>
      <w:r>
        <w:rPr>
          <w:rFonts w:ascii="Times" w:hAnsi="Times" w:eastAsia="Times"/>
          <w:b w:val="0"/>
          <w:i w:val="0"/>
          <w:color w:val="000000"/>
          <w:sz w:val="22"/>
        </w:rPr>
        <w:t>to get rich quickly.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Preparation of rice, pulses, etc., cooked together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thick bread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Chanchalbehn Gandhi, wife of Gandhiji’s eldest son, Harilal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Sorabji’s death, of Dr. Jivraj’s being on his death-bed,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passing away of Sir Ratan Tata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life is so transitory,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restlessness? Why this running after money? Get what-ever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can earn by ordinary but steady efforts. Resolve in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that you will not forsake the path of truth in pursuit of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mind as firm as you can and then go ahead making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20" w:lineRule="exact" w:before="2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7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RANCHHODDAS PATWARI</w:t>
      </w:r>
    </w:p>
    <w:p>
      <w:pPr>
        <w:autoSpaceDN w:val="0"/>
        <w:autoSpaceDE w:val="0"/>
        <w:widowControl/>
        <w:spacing w:line="246" w:lineRule="exact" w:before="146" w:after="0"/>
        <w:ind w:left="1950" w:right="0" w:firstLine="2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Ganesh Chaturthi,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RANCHHODBHAI,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health is gradually improving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weak and so am confined to bed. There is no cause for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I had quite recovered, but in the meantime I had fever,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weakness. Now there is no fever at all. I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disease. I had thought I could never have a disease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dysentery. I am myself responsible for the disease, of course.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keeping fairly good health, but my skin had become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tender. I had been able to manage without salt for a long time;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were still not as sturdy as they should have been. Doctor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constantly telling me to take salt. I may well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France or Mesopotamia in which case it would not do to have a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So I started the salt experiment. That gave me dysentery.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taken the warning and fasted. Yet I fasted only partially.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I developed acute dysentery. Taking food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dysentery is like taking poison. Still I ate. Thus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the punishment for not observing restraint. People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 a lot of suffering because of the failure of rains.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little rain this side at least. I ask for news about Kathiawar from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1871-1918; Parsi philanthropist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reference to Gandhiji’s having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 attack of dysentery;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Autobiography—Part V, Chapeter XXVIII”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1918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Ganesh Chaturthi </w:t>
      </w:r>
      <w:r>
        <w:rPr>
          <w:rFonts w:ascii="Times" w:hAnsi="Times" w:eastAsia="Times"/>
          <w:b w:val="0"/>
          <w:i w:val="0"/>
          <w:color w:val="000000"/>
          <w:sz w:val="18"/>
        </w:rPr>
        <w:t>fell on September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passing by here. I also get information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From all that I gather that the situation there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than it is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very well understand that you cannot leave the work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here. I shall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Pataka 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read it. I want to understand fully the opposite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And if I find dharma in it I will not hesitate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give up my view. All the arguments I have so far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proceed from the orthodox doctrine. I have not heard so far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argument resting on true religion. I have raised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purely from the religious point of view. It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political problem. It can certainly have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but I have never had that in view. I also wish to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intend suggesting that orthodox religion should not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recognition. True religion is firm like a rock.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should change with the change in times. If we were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some of the things mentioned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committing immorality. We have silently abandoned those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regards,</w:t>
      </w:r>
    </w:p>
    <w:p>
      <w:pPr>
        <w:autoSpaceDN w:val="0"/>
        <w:autoSpaceDE w:val="0"/>
        <w:widowControl/>
        <w:spacing w:line="266" w:lineRule="exact" w:before="6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LETTER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inquiries you have made about me,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my humiliation, I mean my illness. I am getting better,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am too weak yet to move about beyond a few minutes’ stroll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verandah. Much as I should like to be with you at Poornea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there desire my presence, it is impossible for me to do so.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you are going to behave yourself and deliver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 or Urdu, whatever the national language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Let the young men learn through your example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cultivating their mother tongue, for to them Hindi or Urdu is not only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1879-1949; poet, patriot, Congress leader and a close associate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of the Bihar Students’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language, but their mother tongue. Do let me have a line.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Desai55.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PUNDALIK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Bhadrapad Sud 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PUNDALIK,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all your letters very carefully. All your answers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Such always is the effect of truth. The courage that is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up with an insult from the Superintendent does not lie in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insult with insult.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would not have had to endure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even a hundredth part of what he will have to endure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forbearance. He in fact wants that you should become excited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vent to unbecoming speech. Now I answer your questions: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93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receive a written notice from the Government to leave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school or Bhitiharwa you should leave the school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Bhitiharwa and telegraph to me.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You should answer any questions that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in the way you have been doing. Speak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There is no harm in telling him all that I write.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full faith in your truthfulness.</w:t>
      </w:r>
    </w:p>
    <w:p>
      <w:pPr>
        <w:autoSpaceDN w:val="0"/>
        <w:autoSpaceDE w:val="0"/>
        <w:widowControl/>
        <w:spacing w:line="220" w:lineRule="exact" w:before="26" w:after="0"/>
        <w:ind w:left="0" w:right="6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5217;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lV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TELEGRAM TO DR. PRANJIVAN MEHTA</w:t>
      </w:r>
    </w:p>
    <w:p>
      <w:pPr>
        <w:autoSpaceDN w:val="0"/>
        <w:autoSpaceDE w:val="0"/>
        <w:widowControl/>
        <w:spacing w:line="270" w:lineRule="exact" w:before="66" w:after="5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</w:tr>
      <w:tr>
        <w:trPr>
          <w:trHeight w:hRule="exact" w:val="2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 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OMIT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REFERENCES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    SPECIAL        FITNESS      OF       GUJARAT.          WRITING           FULLY. 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DR. PRANJIVAN MEHTA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1918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I sent you a telegram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today. Your idea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excellent but there is no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being carried out in the present atmosphere. No other province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support it. You must he aware that Bengal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such an end. It has even been trying secretly to secure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itself before others. Will there be any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try to secure it first for Gujarat? Sarma made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as yours, in a slightly different form,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laughed out by all the members, very improperly,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admit. Mr. Montagu has attached weight to it but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the present British administration to make so important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that the new Councils which would come into existence could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it. So much about your proposal.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you have advanced to establish the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only lead to bitterness. As things stand, it is a controversial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Maharashtra will be able to put forward stronger evidence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to claim swaraj for itself. Madras will maintain that it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Western modes so completely that no other province could be fitter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it. Gujarat is generally considered a very backward area; and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Mehta, taking a hint from a speech of Montagu’s, had written an article </w:t>
      </w:r>
      <w:r>
        <w:rPr>
          <w:rFonts w:ascii="Times" w:hAnsi="Times" w:eastAsia="Times"/>
          <w:b w:val="0"/>
          <w:i w:val="0"/>
          <w:color w:val="000000"/>
          <w:sz w:val="18"/>
        </w:rPr>
        <w:t>elaborating the idea of swaraj for Gujarat.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6, 1918, B. N. Sarma moved a resolution in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 recommending the redistribution of provincial areas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basis. The resolution was defeated by a large majority;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India in 1917-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you use on our side will be used against us. Not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 deterred by these arguments on the other side. It is essential,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to consider whether it would be proper to start this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in the prevailing atmosphere. Take this into account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what you think best. I shall be ready to carry out what you say.</w:t>
      </w:r>
    </w:p>
    <w:p>
      <w:pPr>
        <w:autoSpaceDN w:val="0"/>
        <w:autoSpaceDE w:val="0"/>
        <w:widowControl/>
        <w:spacing w:line="220" w:lineRule="exact" w:before="26" w:after="3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 w:num="2" w:equalWidth="0">
            <w:col w:w="3638" w:space="0"/>
            <w:col w:w="28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6" w:bottom="478" w:left="1440" w:header="720" w:footer="720" w:gutter="0"/>
          <w:cols w:num="2" w:equalWidth="0">
            <w:col w:w="3638" w:space="0"/>
            <w:col w:w="28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SPEECH ON”THE PILGRIM’S PROGRESS”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1918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Commencing readings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Pilgrim’s Progress </w:t>
      </w:r>
      <w:r>
        <w:rPr>
          <w:rFonts w:ascii="Times" w:hAnsi="Times" w:eastAsia="Times"/>
          <w:b w:val="0"/>
          <w:i w:val="0"/>
          <w:color w:val="000000"/>
          <w:sz w:val="18"/>
        </w:rPr>
        <w:t>after Ashram prayers :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then, friends, look, who was the author of this? One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Bunyan. Do you know who he was? A man with a will, like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suffered imprisonment for the sake of truth,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submitted to ordeals for its sake; and as our Tilak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Rahasya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jail, so this Bunyan wrote in jail this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pilgrim’s journey. Call it a journey or progress or rise,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will— he wrote that.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commentaries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have,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Pilgrim’s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commentary on the Bible. No, one cannot describe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commentary. It is, rather an exposition of the most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the Bible. In English, the book is esteemed 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classic and placed almost on a level with the Bible. And Bunyan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it in such simple and beautiful language for children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wherever English is spoken, it is considered a most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for them. Even more, he says in his preface to the book,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in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in time to come it will be read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all. And indeed it is as good as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Tulsi’s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fountain of delight for children while grown-ups go messing </w:t>
      </w:r>
      <w:r>
        <w:rPr>
          <w:rFonts w:ascii="Times" w:hAnsi="Times" w:eastAsia="Times"/>
          <w:b w:val="0"/>
          <w:i w:val="0"/>
          <w:color w:val="000000"/>
          <w:sz w:val="22"/>
        </w:rPr>
        <w:t>around, and so likewise this book is of absorbing interest to children.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now, let us read a little from the book. Hear what he says 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I walked through the wilderness of this world . . . .” In our </w:t>
      </w:r>
      <w:r>
        <w:rPr>
          <w:rFonts w:ascii="Times" w:hAnsi="Times" w:eastAsia="Times"/>
          <w:b w:val="0"/>
          <w:i w:val="0"/>
          <w:color w:val="000000"/>
          <w:sz w:val="22"/>
        </w:rPr>
        <w:t>books, too, life in this world is described as a forest of impenetrable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Prahlad was a devotee of God persecuted by his unbelieving father, the demon </w:t>
      </w:r>
      <w:r>
        <w:rPr>
          <w:rFonts w:ascii="Times" w:hAnsi="Times" w:eastAsia="Times"/>
          <w:b w:val="0"/>
          <w:i w:val="0"/>
          <w:color w:val="000000"/>
          <w:sz w:val="18"/>
        </w:rPr>
        <w:t>king Hiranyakashipu. Gandhiji often spoke of him as an ideal satyagrhahi.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type w:val="continuous"/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and likewise he has described it as a wilderness. He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that, in that labyrinthine wilderness of life, all tired, he 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fearful den—tired out, that is, not only with physical fatigue,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his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turned over a great many thoughts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had heard countless things from countless sources, but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come by the truth. So this poor man, all tired in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bewildered, fell asleep in his exhaustion. He slept and dreamt a dream.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dream, whom did  he see,  do  you think? Do you know, Rukhi,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it was that he saw? A man in rags. Well, then, kiddies, tell me,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Sudama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dressed when he went to Lord Krishna? Had he put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 with a silken border, or a coat of lace or a jolly flat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 puggree and a scarf of brocade? Oh, no ! He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rags, and so was this one, too. Here, Rukhi, do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Sudama had on? You may not, but I do, for I was born in Porbandar,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of Sudama. Well, then, which way was Sudama facing?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Homewards? Brother dear, he had left his home and was making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where the Lord dwelt. Even so, our Pilgrim had turned his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home and taken a road that led elsewhere. And, again,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carry on his shoulder? See, Rukhi, he had a burden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like the gunny-bag, weighing five maunds, which that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bring on his back when we were at Kochrab. He used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drenched with perspiration and bent so low, how could I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erect? This man, here, had a book in his hand. It was none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Bible. Tears flowed from his eyes as he read it.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Gopichand? As he sat bathing, his mother stood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him from above, tears from her eyes dropping on his body.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cloud to be seen; whence this rain, then? Gopichand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saw that it fell from his mother’s eyes. Why had she tears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eyes? Well, I shall explain that some other time. This good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had tears falling from his eyes. He had set out for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he was a prince among the lovers of God and hence the tears in </w:t>
      </w:r>
      <w:r>
        <w:rPr>
          <w:rFonts w:ascii="Times" w:hAnsi="Times" w:eastAsia="Times"/>
          <w:b w:val="0"/>
          <w:i w:val="0"/>
          <w:color w:val="000000"/>
          <w:sz w:val="22"/>
        </w:rPr>
        <w:t>his 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20" w:lineRule="exact" w:before="4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Sudama and Krishna, disciples of the same guru, Sandipani, were friends. </w:t>
      </w:r>
      <w:r>
        <w:rPr>
          <w:rFonts w:ascii="Times" w:hAnsi="Times" w:eastAsia="Times"/>
          <w:b w:val="0"/>
          <w:i w:val="0"/>
          <w:color w:val="000000"/>
          <w:sz w:val="18"/>
        </w:rPr>
        <w:t>Sudama had a large family and was very poor. His wife chided him for his other-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worldliness and persuaded him to go to Krishna for help. Yet once in the presence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Lord, he forgot to ask for help. But when he returned home, he found it </w:t>
      </w:r>
      <w:r>
        <w:rPr>
          <w:rFonts w:ascii="Times" w:hAnsi="Times" w:eastAsia="Times"/>
          <w:b w:val="0"/>
          <w:i w:val="0"/>
          <w:color w:val="000000"/>
          <w:sz w:val="18"/>
        </w:rPr>
        <w:t>transformed by riches.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SHUAIB QURESHI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1918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sufficient strength in my fingers and my wrists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own hieroglyphics. As it is, I must rest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a friendly wrist and equally friendly fingers. You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Committee to investigate the Brothers’ case.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creeping, whether the motion is upward or downward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satyagrahi, all motion is upward. If the Government have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is well for us all. If they have meant ill, by the infallible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causation it must react upon them and therefore it must go ill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not with us, the only condition being that we do not act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they. It is only because in the vast majority of cases we meet evil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that it continues to grow like weeds. Resist not evil is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being. We come into the world with a double nature,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and man. The latter has continually to gain ascendancy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former, but this is a digression, and for me a diversion which,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indulge in this letter. To return to our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 am keeping in close touch with the Brothers through Mr. </w:t>
      </w:r>
      <w:r>
        <w:rPr>
          <w:rFonts w:ascii="Times" w:hAnsi="Times" w:eastAsia="Times"/>
          <w:b w:val="0"/>
          <w:i w:val="0"/>
          <w:color w:val="000000"/>
          <w:sz w:val="22"/>
        </w:rPr>
        <w:t>Ghate.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NANUBHAI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1918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go as far as to conclude that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up is over. But the signs I see indicate that this will be so.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assume that heroism is to be acquired only by fighting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One can do so even while keeping out of it. War is one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among many others. But, if it is a powerful means, it is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one. We can cultivate manliness in a blameless way. If,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we are carrying on with the body, we can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the war which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wage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have acquired manliness.</w:t>
      </w:r>
    </w:p>
    <w:p>
      <w:pPr>
        <w:autoSpaceDN w:val="0"/>
        <w:autoSpaceDE w:val="0"/>
        <w:widowControl/>
        <w:spacing w:line="220" w:lineRule="exact" w:before="6" w:after="20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638" w:space="0"/>
            <w:col w:w="28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34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638" w:space="0"/>
            <w:col w:w="28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 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47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KALYANJI MEHTA</w:t>
      </w:r>
    </w:p>
    <w:p>
      <w:pPr>
        <w:autoSpaceDN w:val="0"/>
        <w:autoSpaceDE w:val="0"/>
        <w:widowControl/>
        <w:spacing w:line="246" w:lineRule="exact" w:before="146" w:after="0"/>
        <w:ind w:left="1550" w:right="0" w:firstLine="4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Bhadrapad, Krishna Paksh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SHRI KALYANJI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like me to have told you that you could certainly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wife, that she could manage to live on the verandah outside.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this does not find favour with anyone else in the Ashram.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will have none of it. Everyone believes that she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privacy at least; as long as this cannot be assured to your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arrival is likely to displease the other ladies very much.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if I can find a spot where she could have some privacy. </w:t>
      </w:r>
      <w:r>
        <w:rPr>
          <w:rFonts w:ascii="Times" w:hAnsi="Times" w:eastAsia="Times"/>
          <w:b w:val="0"/>
          <w:i w:val="0"/>
          <w:color w:val="000000"/>
          <w:sz w:val="22"/>
        </w:rPr>
        <w:t>You had better wait till I find one.</w:t>
      </w:r>
    </w:p>
    <w:p>
      <w:pPr>
        <w:autoSpaceDN w:val="0"/>
        <w:autoSpaceDE w:val="0"/>
        <w:widowControl/>
        <w:spacing w:line="220" w:lineRule="exact" w:before="26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has been no letter from you for a long time. There 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been no occasion I too have not written to you. I am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strength. A season of the Hindi Sahitya Sammelan,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one held in Indore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held in Bombay. I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there who can work for it. Very few may be interested.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had said that he would shoulder this responsibility.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in the matter but he has not answered. So I take it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volunteer his services. Still, you should go to him and find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find out who else are likely to take up the work. A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must be set up at once. The session may be held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that the preparations for it should start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Kalyanji Vithalbhai Mehta, a Congress leader of Surat District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29,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 16-7-1909.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The session was held in Bombay from April 19 to 21,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now. I wish you would undertake this work. I shall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instructions from here. I shall be able to write more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inform me whether or not you will be willing. Bhai Ram Naresh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Tripathi has gone there on behalf of the Hindi Sahitya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(Allahabad). Meet him and write to me what he says and what his </w:t>
      </w:r>
      <w:r>
        <w:rPr>
          <w:rFonts w:ascii="Times" w:hAnsi="Times" w:eastAsia="Times"/>
          <w:b w:val="0"/>
          <w:i w:val="0"/>
          <w:color w:val="000000"/>
          <w:sz w:val="22"/>
        </w:rPr>
        <w:t>views are. His address is: Seth Har Dayal Nevatia, Bombay—2.</w:t>
      </w:r>
    </w:p>
    <w:p>
      <w:pPr>
        <w:autoSpaceDN w:val="0"/>
        <w:autoSpaceDE w:val="0"/>
        <w:widowControl/>
        <w:spacing w:line="220" w:lineRule="exact" w:before="2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After Bapu wrote this letter, he heard from Jamnadas that you had just recov-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ered from a serious illness. How is your health now? Bapu wants me to say that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fully recovered, that is, if you have not recovered enough to undergo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strain, you may decline without any hesitation. Why did you not write about your </w:t>
      </w:r>
      <w:r>
        <w:rPr>
          <w:rFonts w:ascii="Times" w:hAnsi="Times" w:eastAsia="Times"/>
          <w:b w:val="0"/>
          <w:i w:val="0"/>
          <w:color w:val="000000"/>
          <w:sz w:val="18"/>
        </w:rPr>
        <w:t>health?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BHAGWANJI ANOOPCHAND MEHTA</w:t>
      </w:r>
    </w:p>
    <w:p>
      <w:pPr>
        <w:autoSpaceDN w:val="0"/>
        <w:autoSpaceDE w:val="0"/>
        <w:widowControl/>
        <w:spacing w:line="246" w:lineRule="exact" w:before="146" w:after="0"/>
        <w:ind w:left="2810" w:right="0" w:firstLine="2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Bhadarva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BHAGWANJI,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bed-ridden. I have gained only enough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a little in the Ashram. Even otherwise there would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what I would do after coming there. Kathiawar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thoughts, The only question is about what can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>am constantly thinking about 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5802. Also C.W. 3025.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It appears from the contents that this letter was written in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REPLY TO BIRTHDAY GREETINGS IN THE ASHRAM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I worthy of the love which you have shown me by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coming over here this morning? I don’t think I am.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outside the Ashram, I do not say anything merely in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and here surely I would not do so. My words, there-fore,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just a form of good manners. I simply feel in the depth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that I am not worthy of the boundless love you proffer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who has dedicated himself to the service of others,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may he expected. In comparison, the little that I have done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account. You, too, all of you, have dedicated your-selves to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enjoin you all to hold back your veneration. It is not in the fitness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express it before a person is dead. For, how can we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worth of his work before his death, before we have seen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entirety? Even after his death, it takes some time to assess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point, therefore, in our celebrating the birth anniversary of a man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his death.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shall I say to you? This morning, before four,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thought.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put a question to me: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I expected of him? And of Devdas? Of Chhotalal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telling you what I expect of each one of you individually,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what I expect from you all. It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to perfection our first and last vow, the vow of truth.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practise what we believe to be the means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accordingly, you should carry out as well as you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with which the Ashram has been established and bring all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The Ashram will be judged by your actions and your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established for the service of India and, through it,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many critics. Critics there will always be,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criticism need not make us nervous, provided we are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vow of truth, the first and the last of our vows.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>indulging in hypocrisy and fraud, it would have been a different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birthday fell on this date according to the Indian calendar.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Surendralal, a member of Satyagraha Ashram, Sabarmati, Ahmedabad. He ser-</w:t>
      </w:r>
      <w:r>
        <w:rPr>
          <w:rFonts w:ascii="Times" w:hAnsi="Times" w:eastAsia="Times"/>
          <w:b w:val="0"/>
          <w:i w:val="0"/>
          <w:color w:val="000000"/>
          <w:sz w:val="18"/>
        </w:rPr>
        <w:t>ved as a teacher in Gandhiji’s school at Barharwa, Champaran.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Chhotalal, a member of Satyagraha Ashram, Sabarmati. He was a weaving </w:t>
      </w:r>
      <w:r>
        <w:rPr>
          <w:rFonts w:ascii="Times" w:hAnsi="Times" w:eastAsia="Times"/>
          <w:b w:val="0"/>
          <w:i w:val="0"/>
          <w:color w:val="000000"/>
          <w:sz w:val="18"/>
        </w:rPr>
        <w:t>master and teacher of Hindi in Gandhiji’s school at Barharwa, Champaran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 am sure no one has a doubt that our aim is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 Ashram is the sum-total of the character of us all. I wish,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every one of us has so high a character that the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will be large enough. I keep a constant vigil to observe how far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to, or can live up to, the vow and I find many failings in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whether I shall succeed in getting rid of them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life. Whatever shortcomings have developed in you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have come to be there solely because of me.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pray to God to free you and me of our failings and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success in my mission. I will strive to be worthy of the love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me and the veneration you show towards me. I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grant me the necessary strength. May you, too,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your duty ! I pray that we, you and I, may be of help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What else shall I say? Your devotion will not fail to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reward. Go, therefore, and let each of you occupy himself or herself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or her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HARILAL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1918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feeling that I am now going. I have very little time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becoming weaker and weaker. I am not able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But my heart is at peace and so I do not find the going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 think whatever inheritance I am leaving to you brothers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What would you have gained if I had left money?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 of character which I am leaving to you is invaluable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wish you to cherish it. Follow the path of religion. I 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for a copy of it. If you think you can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 letter to Devdas.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apply that letter to yourself, do so.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11272. Courtesy: Chhaganlal Gandhi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Bhadrapad, October 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 telegram today. It must have scared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not to be scared. I cannot expect you to have that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My health, instead of improving, is steadily declining.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to take any cereals. Taking only fruit cannot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hence it must necessarily succumb. In that event,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forbearance and show the strength of a Kshatriya.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alive in your actions, you will be judged not as having loved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but as having loved the soul. And then, you will have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pure relationship with me. I have placed great hopes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your character and follow the path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far as possible. Proceed with your studies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necessary and carry on my activities. Help Chi. Maganlal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utmost. Consider Bhai Mahadev your elder. He will have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you. I have sent you the wire to come if you cannot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But my advice is: stay where you are. That is the true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devotion. What more are you going to gain by coming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service can I have from you? You are already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 to me. But do as you think proper. Send copies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Manilal and Ramdas. I hope that they too will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my work. My body has become like an old garment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it is not at all difficult for me to discard it.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burden of a new garment. But I do not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myself to be freed of that burden. But the time is not past </w:t>
      </w:r>
      <w:r>
        <w:rPr>
          <w:rFonts w:ascii="Times" w:hAnsi="Times" w:eastAsia="Times"/>
          <w:b w:val="0"/>
          <w:i w:val="0"/>
          <w:color w:val="000000"/>
          <w:sz w:val="22"/>
        </w:rPr>
        <w:t>yet. That qualification can be acquired even in a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11271. Courtesy: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LETTER TO GANGABEHN MAJMUNDAR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11, 1918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only today the postcard giving the news that you, Kiki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fallen ill. I was, however, glad to read that,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God, you were all improving. The bodies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way of service should be as strong as steel.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our forefathers could thus harden their bodies.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pathetically weak and succumb to the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germs in the atmosphere. The only way to escape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fallen state, is self-control, moderation, call it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It is the opinion of doctors, and they are right, that the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least risk if two things are attended to. Even after one feels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recovered from an illness, one should take only liquid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bland food easy to digest, and should continue to rest in bed.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deceived when the fever comes down on the second or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resume their work and start eating as usual. This brings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again, and generally it proves fatal. I would, therefore,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to remain confined to bed. Write to me every day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your health. I am still in bed and will have to remain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days; but it can be said that my health is improving.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have forbidden even writing letters; but how can I help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If you are inconvenienced there and want to come over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do. There are ten sick-beds in the Ashram just 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serious case appears to be that of Shankarlal. Even he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taken a turn for the better today.</w:t>
      </w:r>
    </w:p>
    <w:p>
      <w:pPr>
        <w:autoSpaceDN w:val="0"/>
        <w:autoSpaceDE w:val="0"/>
        <w:widowControl/>
        <w:spacing w:line="220" w:lineRule="exact" w:before="2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63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enterprising widow who discovered for Gandhiji the old spinning wheel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Vijapur in the former Baroda State and started a khadi production centre there;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THE PRESS : THE LATE A. M.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KACHALIA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20,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1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mournful duty to bring to public notice another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Indian whose death has been just cabled to me. He bore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name of Ahmed Mahomed Kachalia. He was for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years President of the British Indian Association of the 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during the passive resistance campaign that Mr. Kachalia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leapt to fame and acquired among the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 prestige unequalled by any other Indian. It was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July 1907, under the shadow of a tree in the holy mosque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that Mr. Kachalia hurled defiance at the might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 and his Government. Mr. Hosken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brought a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to be delivered to the great mass meeting that was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mosque compound, to the effect that in resisting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Indians were breaking their heads against a stone.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Kachalia was one of the speakers. As I am dictating these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humble tribute, his voice rings in my ears. He said:”In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Allah, I wish to state that though my head may be severed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trunk, I shall never obey the Asiatic Registration Act.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unmanly and dishonourable to subscribe to a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reduces me to slavery.” And he was among the very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flinched through those long and weary eight years of untold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Mr. Kachalia was by no means amongst the least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sufferers. He felt that as a leader his sacrifice should be striking,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should stop at nothing if thereby the honour of this country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published in </w:t>
      </w:r>
      <w:r>
        <w:rPr>
          <w:rFonts w:ascii="Times" w:hAnsi="Times" w:eastAsia="Times"/>
          <w:b w:val="0"/>
          <w:i/>
          <w:color w:val="000000"/>
          <w:sz w:val="18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27-10-1918, and </w:t>
      </w:r>
      <w:r>
        <w:rPr>
          <w:rFonts w:ascii="Times" w:hAnsi="Times" w:eastAsia="Times"/>
          <w:b w:val="0"/>
          <w:i/>
          <w:color w:val="000000"/>
          <w:sz w:val="18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October, 1918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M. Cachalia passed away on this date.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Hosken, M.L.A. (Transvaal) and ex-president of the Association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of Commerce of South Africa. He was sympathetic to the cause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Immigratopm Bill Debate”, 20-7-1907; 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31-12-1907 and ; Before 10-1-1908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saved. He reduced himself to poverty. He said goodbye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comforts of life towhich he was used, and night and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a cause he held sacred. Naturally he acquired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over the Indian community throughout South Africa and 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to conjure with amongst them. As may be imagined,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often disputes among Mahomedans and Hindus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community. Mr. Kachalia held the scales even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conflicting interests and everyone knew that his decisions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just and sound. Mr. Kachalia was practically illiterate.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self-made man. But his common sense was of the rarest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It always stood him in good stead and he was able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confidence and respect of many Europeans who came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is irreparable and it would be doubly felt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coming as it does, closely after Mr. Sorabji’s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Almighty give this noble soul the rest and peace which,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>he fully deserves.</w:t>
      </w:r>
    </w:p>
    <w:p>
      <w:pPr>
        <w:autoSpaceDN w:val="0"/>
        <w:autoSpaceDE w:val="0"/>
        <w:widowControl/>
        <w:spacing w:line="220" w:lineRule="exact" w:before="26" w:after="30"/>
        <w:ind w:left="0" w:right="2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4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21-10-1918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 LETTER TO V. S. SRINIVASA SASTRI</w:t>
      </w:r>
    </w:p>
    <w:p>
      <w:pPr>
        <w:autoSpaceDN w:val="0"/>
        <w:autoSpaceDE w:val="0"/>
        <w:widowControl/>
        <w:spacing w:line="232" w:lineRule="exact" w:before="140" w:after="0"/>
        <w:ind w:left="475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20,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SASTRIAR,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being on sick-bed, I cannot restrain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my own humble tribute to your own and other friends’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memory. Both the society and the country have lost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Of all the members of the Society, it was with Dr. Deva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closest touch and the more I knew him the more I loved him. </w:t>
      </w:r>
      <w:r>
        <w:rPr>
          <w:rFonts w:ascii="Times" w:hAnsi="Times" w:eastAsia="Times"/>
          <w:b w:val="0"/>
          <w:i w:val="0"/>
          <w:color w:val="000000"/>
          <w:sz w:val="22"/>
        </w:rPr>
        <w:t>If I may say so, Dr. Deva found fuller scope in Champaran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There he was placed amid surroundings which tested all </w:t>
      </w:r>
      <w:r>
        <w:rPr>
          <w:rFonts w:ascii="Times" w:hAnsi="Times" w:eastAsia="Times"/>
          <w:b w:val="0"/>
          <w:i w:val="0"/>
          <w:color w:val="000000"/>
          <w:sz w:val="22"/>
        </w:rPr>
        <w:t>his great qualities including his medical knowledge. He never flinched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Surat”, 1-8-1918.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 Shrikrishna Deva (died October 8, 1918); a Durbar surgeon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Sangli, he joined the Servants of India Society in 1914 and worked with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the Champaran campaign.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failed. Though he started his relations with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planters with suspicion, he disarmed them at the 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The Sub-Divisional Officer at Bettiah with whom he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often told me that he likedDr. Deva for his selflessness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devotion to his work. How could he do otherwise? For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medical adviser to the helpless villagers but was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dispenser. He took medicines to their homes. He attended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He bent his own body to clean the village wells, to fix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road. With Messrs Soman and Randive, in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 grass-hut, which was used as school at Bhitiharwa,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a few days’ time, to the marvel of everybody, a pucca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and, comparatively delicate though he was in body,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side by side with able-bodied villagers who, touched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responded to his call for help in building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designed for their sake. What, however, is the pleasantest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experiences of Dr. Deva is the tribute Mr. Soman, a B.A., LL.B.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Belgaum, pays to his memory in a letter just received from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Nationalists’ school. He was one of the volunteers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He is himself a staunch and true worker. He says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he approached Dr. Deva with a great deal of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to his attitude towards the Nationalists, but he adds that”it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many days before the suspicion and mistrust gave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confidence and respect.” Indeed they, retaining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the end, became fast friends. Dr. Deva was never a fanatic.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boundless charity in him, and therefore both had the rare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bright side of his opponent’s case. The Society has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lost in him a fine collector and advertiser. He was a true man.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Servant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31-10-1918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TELEGRAM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1918</w:t>
      </w:r>
    </w:p>
    <w:p>
      <w:pPr>
        <w:autoSpaceDN w:val="0"/>
        <w:tabs>
          <w:tab w:pos="1110" w:val="left"/>
          <w:tab w:pos="1910" w:val="left"/>
          <w:tab w:pos="2930" w:val="left"/>
          <w:tab w:pos="4010" w:val="left"/>
          <w:tab w:pos="4730" w:val="left"/>
          <w:tab w:pos="5470" w:val="left"/>
          <w:tab w:pos="631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YIELDS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690" w:val="left"/>
          <w:tab w:pos="1690" w:val="left"/>
          <w:tab w:pos="2350" w:val="left"/>
          <w:tab w:pos="3190" w:val="left"/>
          <w:tab w:pos="3950" w:val="left"/>
          <w:tab w:pos="55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830" w:val="left"/>
          <w:tab w:pos="1450" w:val="left"/>
          <w:tab w:pos="2450" w:val="left"/>
          <w:tab w:pos="3630" w:val="left"/>
          <w:tab w:pos="479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CONSIDERS</w:t>
      </w:r>
    </w:p>
    <w:p>
      <w:pPr>
        <w:autoSpaceDN w:val="0"/>
        <w:tabs>
          <w:tab w:pos="790" w:val="left"/>
          <w:tab w:pos="1430" w:val="left"/>
          <w:tab w:pos="2050" w:val="left"/>
          <w:tab w:pos="2790" w:val="left"/>
          <w:tab w:pos="3670" w:val="left"/>
          <w:tab w:pos="4290" w:val="left"/>
          <w:tab w:pos="523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AS-</w:t>
      </w:r>
    </w:p>
    <w:p>
      <w:pPr>
        <w:autoSpaceDN w:val="0"/>
        <w:tabs>
          <w:tab w:pos="910" w:val="left"/>
          <w:tab w:pos="1610" w:val="left"/>
          <w:tab w:pos="2650" w:val="left"/>
          <w:tab w:pos="4210" w:val="left"/>
          <w:tab w:pos="515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790" w:val="left"/>
          <w:tab w:pos="2010" w:val="left"/>
          <w:tab w:pos="3530" w:val="left"/>
          <w:tab w:pos="4150" w:val="left"/>
          <w:tab w:pos="4770" w:val="left"/>
          <w:tab w:pos="54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FEDERATION,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DELIBERATE</w:t>
      </w:r>
    </w:p>
    <w:p>
      <w:pPr>
        <w:autoSpaceDN w:val="0"/>
        <w:tabs>
          <w:tab w:pos="650" w:val="left"/>
          <w:tab w:pos="1970" w:val="left"/>
          <w:tab w:pos="2950" w:val="left"/>
          <w:tab w:pos="3690" w:val="left"/>
          <w:tab w:pos="4470" w:val="left"/>
          <w:tab w:pos="4910" w:val="left"/>
          <w:tab w:pos="55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1510" w:val="left"/>
          <w:tab w:pos="2730" w:val="left"/>
          <w:tab w:pos="43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PECUNIARY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BUR-</w:t>
      </w:r>
    </w:p>
    <w:p>
      <w:pPr>
        <w:autoSpaceDN w:val="0"/>
        <w:tabs>
          <w:tab w:pos="2170" w:val="left"/>
          <w:tab w:pos="3830" w:val="left"/>
          <w:tab w:pos="52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DENS.  IT     IS 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3650" w:val="left"/>
          <w:tab w:pos="5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          THAT        THE 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EVER-DEEPENING</w:t>
      </w:r>
    </w:p>
    <w:p>
      <w:pPr>
        <w:autoSpaceDN w:val="0"/>
        <w:tabs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POVERTY         OF         INDIA   IS      NOT          FULLY             REALIZED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810" w:val="left"/>
          <w:tab w:pos="2130" w:val="left"/>
          <w:tab w:pos="2930" w:val="left"/>
          <w:tab w:pos="3950" w:val="left"/>
          <w:tab w:pos="47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UN-</w:t>
      </w:r>
    </w:p>
    <w:p>
      <w:pPr>
        <w:autoSpaceDN w:val="0"/>
        <w:tabs>
          <w:tab w:pos="1410" w:val="left"/>
          <w:tab w:pos="2670" w:val="left"/>
          <w:tab w:pos="3530" w:val="left"/>
          <w:tab w:pos="471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ANIMOUSLY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RESO-</w:t>
      </w:r>
    </w:p>
    <w:p>
      <w:pPr>
        <w:autoSpaceDN w:val="0"/>
        <w:tabs>
          <w:tab w:pos="970" w:val="left"/>
          <w:tab w:pos="1890" w:val="left"/>
          <w:tab w:pos="2450" w:val="left"/>
          <w:tab w:pos="3450" w:val="left"/>
          <w:tab w:pos="45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MEET-</w:t>
      </w:r>
    </w:p>
    <w:p>
      <w:pPr>
        <w:autoSpaceDN w:val="0"/>
        <w:tabs>
          <w:tab w:pos="1910" w:val="left"/>
          <w:tab w:pos="3650" w:val="left"/>
          <w:tab w:pos="459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 ON 10TH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INTO</w:t>
      </w:r>
    </w:p>
    <w:p>
      <w:pPr>
        <w:autoSpaceDN w:val="0"/>
        <w:tabs>
          <w:tab w:pos="990" w:val="left"/>
          <w:tab w:pos="1510" w:val="left"/>
          <w:tab w:pos="2290" w:val="left"/>
          <w:tab w:pos="2890" w:val="left"/>
          <w:tab w:pos="4050" w:val="left"/>
          <w:tab w:pos="517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HEAVILY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INDIA</w:t>
      </w:r>
    </w:p>
    <w:p>
      <w:pPr>
        <w:autoSpaceDN w:val="0"/>
        <w:tabs>
          <w:tab w:pos="1050" w:val="left"/>
          <w:tab w:pos="1810" w:val="left"/>
          <w:tab w:pos="2930" w:val="left"/>
          <w:tab w:pos="3570" w:val="left"/>
          <w:tab w:pos="4330" w:val="left"/>
          <w:tab w:pos="53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SABHA,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BEST</w:t>
      </w:r>
    </w:p>
    <w:p>
      <w:pPr>
        <w:autoSpaceDN w:val="0"/>
        <w:tabs>
          <w:tab w:pos="1270" w:val="left"/>
          <w:tab w:pos="2030" w:val="left"/>
          <w:tab w:pos="3470" w:val="left"/>
          <w:tab w:pos="475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AID</w:t>
      </w:r>
    </w:p>
    <w:p>
      <w:pPr>
        <w:autoSpaceDN w:val="0"/>
        <w:tabs>
          <w:tab w:pos="890" w:val="left"/>
          <w:tab w:pos="1810" w:val="left"/>
          <w:tab w:pos="2390" w:val="left"/>
          <w:tab w:pos="3050" w:val="left"/>
          <w:tab w:pos="4130" w:val="left"/>
          <w:tab w:pos="51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</w:t>
      </w:r>
    </w:p>
    <w:p>
      <w:pPr>
        <w:autoSpaceDN w:val="0"/>
        <w:tabs>
          <w:tab w:pos="2890" w:val="left"/>
          <w:tab w:pos="493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STATUTORY    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CONTRIBUTIONS.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SABHA</w:t>
      </w:r>
    </w:p>
    <w:p>
      <w:pPr>
        <w:autoSpaceDN w:val="0"/>
        <w:tabs>
          <w:tab w:pos="1450" w:val="left"/>
          <w:tab w:pos="2490" w:val="left"/>
          <w:tab w:pos="3470" w:val="left"/>
          <w:tab w:pos="4250" w:val="left"/>
          <w:tab w:pos="539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1310" w:val="left"/>
          <w:tab w:pos="2210" w:val="left"/>
          <w:tab w:pos="3170" w:val="left"/>
          <w:tab w:pos="479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RECEIVE</w:t>
      </w:r>
    </w:p>
    <w:p>
      <w:pPr>
        <w:autoSpaceDN w:val="0"/>
        <w:tabs>
          <w:tab w:pos="1450" w:val="left"/>
          <w:tab w:pos="2890" w:val="left"/>
          <w:tab w:pos="3610" w:val="left"/>
          <w:tab w:pos="4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29-10-1918</w:t>
      </w:r>
    </w:p>
    <w:p>
      <w:pPr>
        <w:autoSpaceDN w:val="0"/>
        <w:autoSpaceDE w:val="0"/>
        <w:widowControl/>
        <w:spacing w:line="240" w:lineRule="exact" w:before="2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by Gandhiji as president of the Gujarat Sabha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26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PUNDALIK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475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PUNDALIK,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was shown to Bapuji. It has not pleased him. He sends you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message: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comes across a variety of things in the world, but 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get involved in every one of them. One ought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oneself with things that are part of one’s duty.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meddles with what is not his job is not prompted by any concern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right—he is merely conceited. Your duty is only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children and to look after matters of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you may not transgress its limits. Therefore your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stopping the police and getting the cattle released was not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they will not prosecute you for stopping the police,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prosecuting you will only involve you in further trouble.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write to me about everything. Continue to write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But do not ever leave the field of school work to meddle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else. Your duty is only that and nothing else,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be angry with the Saheb either. I hope you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>cautious in your behaviour in future.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Mahatmaji’s message. You will accept it with reverence. He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have written, but his hand and fingers have not the strength.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Kaka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unwell today. It must be influenza.</w:t>
      </w:r>
    </w:p>
    <w:p>
      <w:pPr>
        <w:autoSpaceDN w:val="0"/>
        <w:autoSpaceDE w:val="0"/>
        <w:widowControl/>
        <w:spacing w:line="220" w:lineRule="exact" w:before="18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5221</w:t>
      </w:r>
    </w:p>
    <w:p>
      <w:pPr>
        <w:autoSpaceDN w:val="0"/>
        <w:autoSpaceDE w:val="0"/>
        <w:widowControl/>
        <w:spacing w:line="220" w:lineRule="exact" w:before="16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Dattatraya Balkrishna Kalelkar was so called in the Ganganath Vidyalaya —a </w:t>
      </w:r>
      <w:r>
        <w:rPr>
          <w:rFonts w:ascii="Times" w:hAnsi="Times" w:eastAsia="Times"/>
          <w:b w:val="0"/>
          <w:i w:val="0"/>
          <w:color w:val="000000"/>
          <w:sz w:val="18"/>
        </w:rPr>
        <w:t>school in Baroda State where he served as a teacher before joining Gandhiji as a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HARILAL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1918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There is nothing particular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am always thinking how you may come to be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and remain so. If I could help you by any word of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knew that word, I would write it at once.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what this world means, but I have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it every moment and I see it exactly as it has been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sages, and that so vividly that I feel no interest in it. Activity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inescapable so long as there is this body and, therefore,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pleases me is to be ever occupied with activity of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It is no exaggeration to say that I experience wave after wave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joy from the practice of self-restraint which such work requires.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find true happiness in the measure that one understands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lives accordingly. If this calamity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puts you in a frame of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such happiness will be yours, we may even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If your mind can ever disengage itself from its concerns,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all this. We are all well. Those who were ill are 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recovery—I too am doing well. I take it that you show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Ba and hence I do not write separately to 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left the Ashram yesterday and we are the poorer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I very much miss his sunny face.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 mean when I tell you how deeply grateful I feel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 the recent death of the addressee’s wife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years 1918 to 1921 it was only in 1918 that Gandhiji was at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on November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having allowed him to pass a few days at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 under the heavy strain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school work in Shantiniketan places upon yon.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original.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V. S. SRINIVASA SASTRI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and I fully appreciate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that has prompted it. I assure you that I take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care I can of my health. It is no joke for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>rarely been laid up in bed to have more than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it. And if my sickness is still further prolonged,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to my ignorance or folly, or both. I cannot ascribe any relapse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of skill or attention of medical friends. They are helpless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what to them are my crankisms. But they have become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myself and give me the greatest comfort and joy even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excruciating pain. Here is an extract about the late Dr. Deva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from the Rev. F. Z. Hodge of Motihari.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of exceptional independence and liberal thought.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well or rather as well as you can under the strain that </w:t>
      </w:r>
      <w:r>
        <w:rPr>
          <w:rFonts w:ascii="Times" w:hAnsi="Times" w:eastAsia="Times"/>
          <w:b w:val="0"/>
          <w:i w:val="0"/>
          <w:color w:val="000000"/>
          <w:sz w:val="22"/>
        </w:rPr>
        <w:t>exacting public work imposes upon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5,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  <w:tab w:pos="730" w:val="left"/>
          <w:tab w:pos="4210" w:val="left"/>
          <w:tab w:pos="63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I feel I am regaining strength.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Jamnalalji? Once or twice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from the contents that this letter was written after the one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dated September 24, 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place, and it is my impression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He will co-operate fully in the Hindi Sahitya Sammelan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him. We must now start the work immediately.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Satyadevji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there at present and will be there for another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He will proceed to Madras on Thursday night.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whatever you may be doing.</w:t>
      </w:r>
    </w:p>
    <w:p>
      <w:pPr>
        <w:autoSpaceDN w:val="0"/>
        <w:autoSpaceDE w:val="0"/>
        <w:widowControl/>
        <w:spacing w:line="22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230. DRAFT TELEGRAM TO H. S. L. POLAK</w:t>
      </w:r>
    </w:p>
    <w:p>
      <w:pPr>
        <w:autoSpaceDN w:val="0"/>
        <w:autoSpaceDE w:val="0"/>
        <w:widowControl/>
        <w:spacing w:line="270" w:lineRule="exact" w:before="6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1918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MMORTAL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9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AFRICA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POSSIBILITY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SHIPPING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DIFFICULTY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          UNDESIRABLE            HERE      BEFORE        SPRING.         CONSULT FULLY. </w:t>
      </w:r>
    </w:p>
    <w:p>
      <w:pPr>
        <w:autoSpaceDN w:val="0"/>
        <w:autoSpaceDE w:val="0"/>
        <w:widowControl/>
        <w:spacing w:line="266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10955. Courtesy: Not known</w:t>
      </w:r>
    </w:p>
    <w:p>
      <w:pPr>
        <w:autoSpaceDN w:val="0"/>
        <w:autoSpaceDE w:val="0"/>
        <w:widowControl/>
        <w:spacing w:line="292" w:lineRule="exact" w:before="36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MESSAGE ON OPENING SWADESHI STORE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1918</w:t>
      </w:r>
    </w:p>
    <w:p>
      <w:pPr>
        <w:autoSpaceDN w:val="0"/>
        <w:autoSpaceDE w:val="0"/>
        <w:widowControl/>
        <w:spacing w:line="260" w:lineRule="exact" w:before="42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bed-ridden, I am unable to be present, but my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of course. If you have faith in swadeshi goods,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fruit. If our love for the country is sincere, we just cannot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goods. I should like the store to be on a larger scale still.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prosper only when the people cultivate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with religious devotion.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18"/>
        </w:rPr>
        <w:t>17-11-1918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Revashankar Jagjivan Jhaveri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Swami Satyadev Parivrajak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 Swadeshi Store at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MESSAGE TO FIRST RAILWAY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16,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that, not being well, I am unable to be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on railways falls under two heads: one, securing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and, two, removing the ignorance of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>The key to swaraj lies in self-help.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24-11-1918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PUNDALIK</w:t>
      </w:r>
    </w:p>
    <w:p>
      <w:pPr>
        <w:autoSpaceDN w:val="0"/>
        <w:autoSpaceDE w:val="0"/>
        <w:widowControl/>
        <w:spacing w:line="254" w:lineRule="exact" w:before="140" w:after="0"/>
        <w:ind w:left="4464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PUNDALIK,</w:t>
      </w:r>
    </w:p>
    <w:p>
      <w:pPr>
        <w:autoSpaceDN w:val="0"/>
        <w:autoSpaceDE w:val="0"/>
        <w:widowControl/>
        <w:spacing w:line="26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received your letter. He has also read all your letters to Kaka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Saheb. He thinks that you should calmly wait and watch and go on working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unperturbed. Whatever has to be done about you will be done by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Brajkishore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Babu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Letters have been written to them from 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also should see Gorakh Babu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keep both of them informed.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put up a strong defence on your behalf. It will not be proper to write to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about you just yet.</w:t>
      </w:r>
    </w:p>
    <w:p>
      <w:pPr>
        <w:autoSpaceDN w:val="0"/>
        <w:autoSpaceDE w:val="0"/>
        <w:widowControl/>
        <w:spacing w:line="220" w:lineRule="exact" w:before="18" w:after="0"/>
        <w:ind w:left="0" w:right="9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54" w:lineRule="exact" w:before="74" w:after="0"/>
        <w:ind w:left="432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(Under Gandhiji’s direction)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5219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1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Nadiad, along with the Gujarat Political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Prasad, advocate of Darbhanga; member, Bihar and Orissa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Council; active co-worker of Gandhiji in Champaran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1884-1963; statesman and scholar; chairman Constituent Assembly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1946-9; President of India, 1950-62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Gorakh Prasad (1869-1962); a pleader of Motihari; for some time host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Champaran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MAHOMED ALI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delight to receive a letter from you after ages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were. The letters from you all are evidence of your great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for which I am deeply grateful and if, as some return for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strain the letter of my vow and do what you suggest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do so. But there is no getting out of the self-imposed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false to God and man and to myself if I disregarded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taken after the fullest deliberation and in anticipation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that have followed it. All my usefulness will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if yielding to so many friends’ advice I reconsider my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sickness as a time of trial and temptation for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need is the prayerful support and encouragement of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within the four corners of the restriction I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possible in order to preserve the body. Just now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appeared on the scene who has undertaken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by massage, ice application and deep breathing.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in two months’ time I shall have put on sufficient flesh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to be able to move out and undertake ordinary mental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treatment is rational and natural. What is more, I have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and with proper dietetic changes I do hope that the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prophecy will be fulfilled. I have had the charges against you 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never read a weaker or flimsier indictment and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will be decisive, straight and dignified. It is evident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Committee has been appointed to furnish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anescape. Anyway we can now contemplate the findings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Com-mittee with complete indifference. Your defence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strong that if the Committee’s finding is hostile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can be raised which will make India resound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over the monstrous injustice under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so long and so patiently. I wish I was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>Chhindwara to assist in drawing up your reply, but that was not to be.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respects to Amma Saheb. I am pining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and to meet the children and to come in closer touch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>As I said at the Lucknow meeting, my interest in your release is quite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selfish. We have a common goal and I want to utilize your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uttermost, in order to reach that goal. In the proper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question lies the realization of swaraj. However, of this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meet, as I hope we shall soon do.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Home: Political (Deposit): December, 1918: No. 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SAROJINI NAIDU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appreciated your little note. I observe that you have survived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operation. I hope that it will be entirely successful, so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 many a year to come continue to hear your songs. For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when I shall be able to leave this sick-bed of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other, I cannot put on flesh and gain more strength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have. I am making a mighty attack. The doctors of course despair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self-imposed restrictions under which I am labouring.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they have been my greatest consolation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protracted illness. I have no desire whatsoever to live upon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breaking those disciplinary and invigorating restrictions.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restrict the body somewhat, they free the soul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consciousness of it which I should not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possess.”You can’t serve God and Mammon” has a clearer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meaning for me after those vows. I do not infer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all, but they are for me. If I broke them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perfectly worthless. Do let me have an occasional line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2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HARILAL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23,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HARILAL,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translation. I am still confined to 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gone through your corrections. Once again I have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 had been satisfied with your corrections,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impudent as to reject the translation after it was printed.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the publication of your translation only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your translation needed drastic changes. It still retains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appear to me to be mistakes. My complaint is that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pass as good Gujarati. This defect remains even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corrections. Lest I be unfair to you even unwittingly, I placed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before the teachers. They went through it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view that the Gujarati of the translation did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original, that it did not convey the strict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original, and the language appeared clumsy. While they were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translation, an inmate of the Ashram having only passable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familiarity with Gujarati was sitting by. He was not aware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were doing. But when he heard the translation, he commented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not able to follow the Gujarati language.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it seems only proper not to take the risk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as it is. I had hoped that you would discard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and do it afresh. Instead of going over the same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thrice, if you had laboured as much over a fresh translation,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satisfied. But how could you do a fresh translation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you do not see the faults that we see in your translation?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 translation. After I recover, if you can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 at the Ashram, we shall go over the translation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my comments. I naturally wish that you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the faults 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sad for a moment when I learnt that your family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with influenza and there was even a death. But such news is </w:t>
      </w:r>
      <w:r>
        <w:rPr>
          <w:rFonts w:ascii="Times" w:hAnsi="Times" w:eastAsia="Times"/>
          <w:b w:val="0"/>
          <w:i w:val="0"/>
          <w:color w:val="000000"/>
          <w:sz w:val="22"/>
        </w:rPr>
        <w:t>pouring in from everywhere so that now the mind is hardly affected.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19990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year has been inferred from the reference to Gandhiji’s illness.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6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HARILAL GANDHI</w:t>
      </w:r>
    </w:p>
    <w:p>
      <w:pPr>
        <w:autoSpaceDN w:val="0"/>
        <w:autoSpaceDE w:val="0"/>
        <w:widowControl/>
        <w:spacing w:line="224" w:lineRule="exact" w:before="148" w:after="0"/>
        <w:ind w:left="46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26, 1918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 some news about myself yesterday. I give you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My health is both good and bad. I feel that the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have taken place in some respects has not come about.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complain about food now. Everyone says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me to go out for some time, and I also think I should.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therefore, thinking of doing so, and am making arrangements.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you come over before I leave. Whatever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you may pour out before me without any hesitation.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vent to your feelings before me, before whom else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so? I shall be a true friend to you. What would it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any difference of opinion between us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yours? We shall have a quiet talk. The final decision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 you. I fully realize that your state at present is like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dreaming. Your responsibilities have increased, your trials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your temptations will increase likewise. To a man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 fact of being such, that is, having a wife, is a great check.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check over you has disappeared.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paths branch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stand now. You have to decide which you will take.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often sing in the Ashram; its first line runs: </w:t>
      </w:r>
      <w:r>
        <w:rPr>
          <w:rFonts w:ascii="Times" w:hAnsi="Times" w:eastAsia="Times"/>
          <w:b w:val="0"/>
          <w:i/>
          <w:color w:val="000000"/>
          <w:sz w:val="22"/>
        </w:rPr>
        <w:t>Nirbalke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bala Rama.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pray to God for help in a spirit of pride but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confesses oneself as helpless. As I lie in bed, every day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insignificant we are, how very full of attachments and aversions,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evil desires sway us. Often I am filled with shame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 of my mind. Many a time I fall intodespair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my body craves and wish that it should perish.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I can very well judge that of others. I shall give you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my experience; you may accept what you can. All this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come.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had lost his wife some time ago.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Refrain of Surdas’s famous hymn, “He is the help of the helpless,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of the weak.”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490" w:val="left"/>
          <w:tab w:pos="4810" w:val="left"/>
        </w:tabs>
        <w:autoSpaceDE w:val="0"/>
        <w:widowControl/>
        <w:spacing w:line="258" w:lineRule="exact" w:before="34" w:after="0"/>
        <w:ind w:left="13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238. REPLIES TO QUESTIONS ON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 xml:space="preserve">MONTAGU-CHELMSFORD SCHEME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, a Gujarati daily published at Bombay, a writer has addressed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open questions to Mahatma Gandhi: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On behalf of Gujarat you sent a monster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Mr. Montagu in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asked for certain rights for India. Does the Montagu-Chelmsford Scheme fall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 of those rights or not?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If it does fall short, why is it that you did not attend the special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support the demand for granting these rights?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If you believe that the Montagu-Chelmsford Scheme satisfies the Indian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0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public, why did you not attend the Moderate Conference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?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</w:t>
            </w:r>
          </w:p>
        </w:tc>
      </w:tr>
      <w:tr>
        <w:trPr>
          <w:trHeight w:hRule="exact" w:val="824"/>
        </w:trPr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4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those questions, Mr. Gandhi has sent the following replies: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(I) All the rights asked for in the Congress-League Scheme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conceded in the Montagu-Chelmsford Scheme.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I did not attend the Special Congress, because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on certain principles with the leaders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 I thought it improper to place my views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platform. As I did not want to convey even my dumb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the matters in dispute, I chose to remain absent.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Just as I had differences of opinion on principles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 leaders, so I had differences with the Moderate leaders also.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thought it proper not to attend their Conference, too.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cannot enter into discussion as to what is my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principles, because that is acomplicated subject.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 sick-bed is sufficient reason for my refusing discussion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personal opinion.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December, 1918 quoting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New Times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E. S. Montagu”, before 13-9-1917.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session of the Indian National Congress held at Bombay in </w:t>
      </w:r>
      <w:r>
        <w:rPr>
          <w:rFonts w:ascii="Times" w:hAnsi="Times" w:eastAsia="Times"/>
          <w:b w:val="0"/>
          <w:i w:val="0"/>
          <w:color w:val="000000"/>
          <w:sz w:val="18"/>
        </w:rPr>
        <w:t>August-September, 1918, under the presidentship of Syed Hasan Imam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November, 1918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TELEGRAM TO MILL-HANDS AT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17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BED,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RECOVERING.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THEREFORE</w:t>
            </w:r>
          </w:p>
        </w:tc>
      </w:tr>
      <w:tr>
        <w:trPr>
          <w:trHeight w:hRule="exact" w:val="298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UNABLE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MILL-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HANDS.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Bengalee, </w:t>
      </w:r>
      <w:r>
        <w:rPr>
          <w:rFonts w:ascii="Times" w:hAnsi="Times" w:eastAsia="Times"/>
          <w:b w:val="0"/>
          <w:i w:val="0"/>
          <w:color w:val="000000"/>
          <w:sz w:val="18"/>
        </w:rPr>
        <w:t>4-12-1918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INDIAN NATIONAL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1918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regret being unable to attend the Congress this time. My health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too poor. I hope delegates from both sides will be there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Congress. I pray to God that the Congress may succeed in its labours.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Pratap,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30-12-1918</w:t>
      </w:r>
    </w:p>
    <w:p>
      <w:pPr>
        <w:autoSpaceDN w:val="0"/>
        <w:autoSpaceDE w:val="0"/>
        <w:widowControl/>
        <w:spacing w:line="240" w:lineRule="exact" w:before="3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out on the evening of December 2 at the meeting of Mill-Hands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under the auspices of the Madras Labour Union Employment Bureau.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Substance of a letter read out at the Delhi session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by Madan Mohan Malaviya.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MILLIE GRAHAM POLAK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EVASHANKAR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AGJIVAN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OREGAUM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451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29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still write with great difficulty. I have to move my pen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schoolboy. This is there to send X’mas greetings and all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for the next year. I expect you in Bombay before long.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making a little progress. I have had so many setbacks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now predict anything. I simply wait upon God, making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get better and then trusting Him to the uttermost.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LETTER TO COLLECTOR OF CHAMPARAN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Pundalik who is in charge of the school at Bhitiharwa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he is being often questioned about hisrepresentative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his activity, I write this to say that Mr. Pundalik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me and has been selected by me for the work 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recommendation of Dr. Deva of the Servants of India Society. </w:t>
      </w:r>
      <w:r>
        <w:rPr>
          <w:rFonts w:ascii="Times" w:hAnsi="Times" w:eastAsia="Times"/>
          <w:b w:val="0"/>
          <w:i w:val="0"/>
          <w:color w:val="000000"/>
          <w:sz w:val="22"/>
        </w:rPr>
        <w:t>He is a voluntary unpaid worker.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 N. 5220</w:t>
      </w:r>
    </w:p>
    <w:p>
      <w:pPr>
        <w:autoSpaceDN w:val="0"/>
        <w:autoSpaceDE w:val="0"/>
        <w:widowControl/>
        <w:spacing w:line="220" w:lineRule="exact" w:before="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“Bombay, December 29” in the date-line as also from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ill-health;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Mill-Hands at Madras”, 2-12-1918 to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Maganlal Mehta”, 10-1-1919.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Quoted by Mahadev Desai in letter to Pundalik in Hindi which stated: “Your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continue to come. You should go on working steadfastly. Mahatmaji has sent </w:t>
      </w:r>
      <w:r>
        <w:rPr>
          <w:rFonts w:ascii="Times" w:hAnsi="Times" w:eastAsia="Times"/>
          <w:b w:val="0"/>
          <w:i w:val="0"/>
          <w:color w:val="000000"/>
          <w:sz w:val="18"/>
        </w:rPr>
        <w:t>to the Collector the following letter about you.”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MAGANLAL GANDHI</w:t>
      </w:r>
    </w:p>
    <w:p>
      <w:pPr>
        <w:autoSpaceDN w:val="0"/>
        <w:autoSpaceDE w:val="0"/>
        <w:widowControl/>
        <w:spacing w:line="246" w:lineRule="exact" w:before="146" w:after="0"/>
        <w:ind w:left="503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ARWAR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that some thieves had attempted to steal things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Someone should be asked to sleep in the verandah.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Lallubhai last night. It would be a good arrangement to send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with him. Put away all anxiety and work on with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5714.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1918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ESTHER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my first attempt to write after the relapse.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quite clear about your course of duty,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as well that you responded to Mr. Andrews’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doubt the utility of your going there. Your letters to follow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point clear. I am very, very sorry that you are not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during this long vacation. The enforced separation however </w:t>
      </w:r>
      <w:r>
        <w:rPr>
          <w:rFonts w:ascii="Times" w:hAnsi="Times" w:eastAsia="Times"/>
          <w:b w:val="0"/>
          <w:i w:val="0"/>
          <w:color w:val="000000"/>
          <w:sz w:val="22"/>
        </w:rPr>
        <w:t>brings you closer to the Ashram.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hear that I daily wear the vests made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perpetual reminder of your long service. I am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 last two days but no progress like this can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until it lasts a fortnight or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from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31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staff of the Danish Missionary Society in South India. She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visited Sabarmati Ashram as a preparation for her educational work.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Esther Faering should work at Shantiniketan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1919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must get used to having ups and downs and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the worse for them, because it appears that before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protracted illness I am likely still to have many ups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downs. Just at the present moment I seem to be all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hypodermic injections to which I thought I must reconcile myself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the expected results. They are intended to whet my appetite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confess that my food today is the envy of a gourmand,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to quantity and quality. But no one knows when I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set-back. I dare say a careful observer could even cast a table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prognosticate the next relapse and the others to follow. I am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very eminent doctor. He wants to give 15 injections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given four. The prospect before me is therefore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very pleasant and the needle-pricks are decidedly unpleasant. </w:t>
      </w:r>
      <w:r>
        <w:rPr>
          <w:rFonts w:ascii="Times" w:hAnsi="Times" w:eastAsia="Times"/>
          <w:b w:val="0"/>
          <w:i w:val="0"/>
          <w:color w:val="000000"/>
          <w:sz w:val="22"/>
        </w:rPr>
        <w:t>What are we not prepared to bear in order that we may live?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Bishop of Calcutta is dead. It must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wrench for you, but I suppose it is well that he is free from pain.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my convenience is concerned your having sent Miss Faering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Bolpur was all right. But I did consider your action impulsive.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she entirely filled your place I can have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But I felt upon Miss Faering’s letter that she could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take the higher English classes, or for that matter, even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at Shantiniketan. I suppose there is nothing insurm ountable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possessing the faith that Miss Faering does abundantly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succeeded where thousands would have failed. Has she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discharge from the Danish Mission, because you talk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 after her finishing Bolpur. If she has got her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causing any bad feeling, it is a great thing. I am in Bombay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up to the 15th. I shall then have to consider the propriety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Colombo. You need not worry about my election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delegate. I have not come to any final conclusion.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actuality faces me, I know that the way will be as clear to 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skies. I am, therefore,”careful for nothing”. I am not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as a deputee, but I shall not avoid the task if I must perform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doing 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DR. PRANJIVAN MEHTA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health, like the moon, has its phases; it waxes and it wanes;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 jumps the new moon day. The pain caused by piles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completely, but I have no appetite and feel weak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and to that extent the illness persists.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 LETTER  TO MATHURADAS TRIKUMJI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After January 9,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cannot be concluded that because the goat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restless animal,the person who drinks goat’s milk will also become </w:t>
      </w:r>
      <w:r>
        <w:rPr>
          <w:rFonts w:ascii="Times" w:hAnsi="Times" w:eastAsia="Times"/>
          <w:b w:val="0"/>
          <w:i w:val="0"/>
          <w:color w:val="000000"/>
          <w:sz w:val="22"/>
        </w:rPr>
        <w:t>restless.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already taking milk twice a day. If I do so three 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it will only give me loose motions. Putting soda into curd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changes its properties.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rheumatism at all. But many people have pain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joints from exhaustion. Such is the case with me. But now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much reduced. Had it been due to rheumatism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aggravated rather than subsided. The reason why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that you should learn to come to correct conclusions.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draw incomplete conclusions. It is like one-sided judgement. </w:t>
      </w:r>
      <w:r>
        <w:rPr>
          <w:rFonts w:ascii="Times" w:hAnsi="Times" w:eastAsia="Times"/>
          <w:b w:val="0"/>
          <w:i w:val="0"/>
          <w:color w:val="000000"/>
          <w:sz w:val="22"/>
        </w:rPr>
        <w:t>Do you understand?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Reench if he remembers me.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3728</w:t>
      </w:r>
    </w:p>
    <w:p>
      <w:pPr>
        <w:autoSpaceDN w:val="0"/>
        <w:autoSpaceDE w:val="0"/>
        <w:widowControl/>
        <w:spacing w:line="220" w:lineRule="exact" w:before="5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consumption of goat’s milk which Gandhiji 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January 9, 1919;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Maganlal Gandhi”, 10-1-1919,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Narhari Parikh”, 21-1-1919 and”Letter to Maganlal Gandhi”, 5-2-1919.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1919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I have been thinking so much about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I often feel a strong urge to share some of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all. But, thanks to physical weakness and mental torpor,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write nor dictate. Today I cannot help dictating.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 am making at present, my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bears witness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no weakness. I am making them with a detached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my strength,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main purpose being to satisfy all of you and </w:t>
      </w:r>
      <w:r>
        <w:rPr>
          <w:rFonts w:ascii="Times" w:hAnsi="Times" w:eastAsia="Times"/>
          <w:b w:val="0"/>
          <w:i/>
          <w:color w:val="000000"/>
          <w:sz w:val="22"/>
        </w:rPr>
        <w:t>the other friends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simply cannot bear to look at Ba’s face.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is often like that on the face of a meek cow and gives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feeling, as a cow occasionally does, that in her own dumb man-ner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saying something. I see, too, that there is selfishness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hers; even so, her gentleness overpowers me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relax in all matters in which I possibly may. Only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ago, she was making herself miserable about milk, and, on the 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 of the moment, asked me why,  if I might not take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I would not take goat’s milk. This went home. When I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vow, I was not thinking of the goat at all. I knew nothing, then,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goat’s milk and it was not a goat’s suffering which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before my mind. My vow related only to cow’s milk.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buffalo either. But taking buffalo’s milk would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chief aim [in taking the vow]. It was different with goat’s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felt I could relieve friends of much of their concern.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take goat’s milk. Though, from one point of view, my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retain its full value, now that I know all about goat’s milk,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lose its value altogether. Be that as it may, I am glad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and done with, for friends’ agony was increasing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Mehta kept bombarding me with telegrams.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cow’s milk and goat’s milk, if the goat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after. It is even on record that in England the goat’s milk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richer than the cow’s. The milk from our goats is considered lighter,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an advantage rather than otherwise. Be the fact of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is, I have done all I could. I even let the doctor to inject arsenic,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strychnine and iron. If my health does not come round after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cannot say that it will if I give up the vow [restricting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use] of no more than five articles [a day]. No one, therefore,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now to complain of. We shall have to be patient and watch </w:t>
      </w:r>
      <w:r>
        <w:rPr>
          <w:rFonts w:ascii="Times" w:hAnsi="Times" w:eastAsia="Times"/>
          <w:b w:val="0"/>
          <w:i w:val="0"/>
          <w:color w:val="000000"/>
          <w:sz w:val="22"/>
        </w:rPr>
        <w:t>what effect all these changes have. Though I have allowed myself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my conscience does not, for a single moment, cease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me,”Why all this labour?”,”What would you do with life?”,”What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would so much exert yourself to reform?” When I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Germany’s Kaiser, I feel as if a great Being were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as we play with cowries. We are infinitely smaller,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globe on which we move, than the ants moving on a ball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that ball and like them, ever ignorant, we press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crushed. Despite such thoughts, I have not even a moment’s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duty. We cannot cease wholly from activity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 do must tend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man so active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the most perfect peace. In the Ashram, too, we must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activity. Do what you think best in regard to the suggestion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about sowing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about weaving.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do. And remember that you can engage a servant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kitchen, if you feel the need.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been suffering from influenza. To me the marvel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keep so well in spite of incessant wanderings.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God protects those whom He wants to use as His instruments,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let Him do the guiding without any opposition.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entertain no anxiety on your behalf. I feel certain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all the strength you need for your mission. For 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going through ups and downs. I am not clear, as you seem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desirability of my going to England, either for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may be able to do, or for the sake of my health. I 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feeling my way and taking it step by step.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highest good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SWAMI SATYADEV</w:t>
      </w:r>
    </w:p>
    <w:p>
      <w:pPr>
        <w:autoSpaceDN w:val="0"/>
        <w:autoSpaceDE w:val="0"/>
        <w:widowControl/>
        <w:spacing w:line="246" w:lineRule="exact" w:before="146" w:after="0"/>
        <w:ind w:left="461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10,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66" w:after="0"/>
        <w:ind w:left="7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13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 SATYADEVJI,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dictated the above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sorrow.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startled me. A learned and experienced person like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any work after having started it. Devdas is a child.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leave me till he is absolutely sure about my health.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give up this sacred feeling by coercion. Nor do I want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believe that whatever my state of health, Devdas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But Devdas does not think so. He believes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doubt about my health, his duty is to be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I tell him? Even so, there was much argument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Devdas has agreed that if your reply, which he is awaiting,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satisfactory, he will leave this place and go to Madras.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not give up your work in Madras any time.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believe that the letters you have written me are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your anger. You must give up the anger and be calm.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my prayer.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have ups and downs.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I do have the confidence that even if I do not keep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there cannot be any sudden decline either. I have now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goat’s milk. Hence there is every chance of my regaining </w:t>
      </w:r>
      <w:r>
        <w:rPr>
          <w:rFonts w:ascii="Times" w:hAnsi="Times" w:eastAsia="Times"/>
          <w:b w:val="0"/>
          <w:i w:val="0"/>
          <w:color w:val="000000"/>
          <w:sz w:val="22"/>
        </w:rPr>
        <w:t>health quickly.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11909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in the text to Devdas’s work in Madras and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agreeing to take goat’s milk, which he started in 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‘Coming from one with a disturbed mind even a boon is frightening.’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suffering from piles.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1918 - 20 MAY,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some days I am again trying to write you. I am still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 feel like writing to you and so am writing this.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about absence of letters from me, but I have been regular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letters to you. There is so much confusion on the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sometimes letters even get lost in transit. Just as some others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letters I wrote to them, you also may not have got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right, whenever you fail to get a letter from me, to assume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displeased by something you did or wrote.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 to get hurt over such things. Moreover, you have done or </w:t>
      </w:r>
      <w:r>
        <w:rPr>
          <w:rFonts w:ascii="Times" w:hAnsi="Times" w:eastAsia="Times"/>
          <w:b w:val="0"/>
          <w:i w:val="0"/>
          <w:color w:val="000000"/>
          <w:sz w:val="22"/>
        </w:rPr>
        <w:t>said nothing which might have displeased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in my mind that Manilal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and for the present you should continue to help him.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raise the level of </w:t>
      </w:r>
      <w:r>
        <w:rPr>
          <w:rFonts w:ascii="Times" w:hAnsi="Times" w:eastAsia="Times"/>
          <w:b w:val="0"/>
          <w:i/>
          <w:color w:val="000000"/>
          <w:sz w:val="22"/>
        </w:rPr>
        <w:t>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gradually. If you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ability to write on your own, you may do so. Only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it, and that is knowledge of facts. If you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agriculture, do write a good article on that subject.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aspiring writers who have no grasp of the subject they write on,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foolhardy enough to try to write on it and fail in their attempt.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an easy subject and begin writing on it, you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You could have written a vivid account of the passing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Sheth Cachalia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start writing that way, you will get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able, by and by, to write very well. When Mr. Polak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joined </w:t>
      </w:r>
      <w:r>
        <w:rPr>
          <w:rFonts w:ascii="Times" w:hAnsi="Times" w:eastAsia="Times"/>
          <w:b w:val="0"/>
          <w:i w:val="0"/>
          <w:color w:val="000000"/>
          <w:sz w:val="22"/>
        </w:rPr>
        <w:t>me, his  writings were dull and too long. After about four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he was able to write better and by the end of the year, had </w:t>
      </w:r>
      <w:r>
        <w:rPr>
          <w:rFonts w:ascii="Times" w:hAnsi="Times" w:eastAsia="Times"/>
          <w:b w:val="0"/>
          <w:i w:val="0"/>
          <w:color w:val="000000"/>
          <w:sz w:val="22"/>
        </w:rPr>
        <w:t>made excellent progress. Your great misfortune is that you lack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suggested in the source.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“Fragment of Letter to Ramdas Gandhi”,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16-1-1919 where the 2nd para of this letter is already reproduced under the same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was at this time in Natal on the Phoenix Farm with Manilal.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ailing for a long time and had to finally undergo an </w:t>
      </w:r>
      <w:r>
        <w:rPr>
          <w:rFonts w:ascii="Times" w:hAnsi="Times" w:eastAsia="Times"/>
          <w:b w:val="0"/>
          <w:i w:val="0"/>
          <w:color w:val="000000"/>
          <w:sz w:val="18"/>
        </w:rPr>
        <w:t>operation for piles on January 20, 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Sheth Ahmed Mohomed Cachalia who had died in South Africa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>20, 1918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H.S.L.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 ability. There is no reason at all for you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 brains. If only you cultivate interest in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you have ability enough to do both.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seems to be improving. I have started taking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seems to be doing me much good. I must be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about four and a half seers of it. Besides drinking milk, I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dry fruits and rice twice every day. If I can digest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milk I am taking, my weight is likely to increase very fast.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HARILAL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Pause Krishna Chaturdashi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that has befallen you distresses me. We are so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that the moment of death, particularly that of a dear one,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frightens us. I have often felt that it is at such a moment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tested. Anyone even the least little bit aware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nature of death. It is futile to mourn.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are not new but if someone voices them in times of trouble, </w:t>
      </w:r>
      <w:r>
        <w:rPr>
          <w:rFonts w:ascii="Times" w:hAnsi="Times" w:eastAsia="Times"/>
          <w:b w:val="0"/>
          <w:i w:val="0"/>
          <w:color w:val="000000"/>
          <w:sz w:val="22"/>
        </w:rPr>
        <w:t>they console us. It is with that purpose in mind that I write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not to be distressed at all over the translation.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does not give the impression that you have rushed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anyhow; but only a few display the love that one should feel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mother tongue. I notice in your translation the mistakes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commits. I am sure you will notice them 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them 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Unfortunately, I noticed the translation after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 is already reproduced in “Fragment of Letter to Ramdas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16-1-1919.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this on January 9, 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It appears from the contents that this letter was written after the one prece-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 it.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Paush Krishna Chaturdashi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January 20 in 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 had already been printed. I urge you to do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afresh instead of revising what you have done. It will not take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the translation will be readable.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19991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NARAHARI PARIKH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12.30 a.m. just now. I got the piles removed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suffered enough, I was given morphia by injection.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drowsy in consequence and fell asleep. I slept from 2 p.m. onwards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just awakened, at midnight. Hence the mind is calm,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likely to get sleep again for some time. Besides,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turn to watch, and therefore, feeling inclined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you, I am dictating this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hopes that after the operation I shall be free of piles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good. If that happens, my health is likely to improve very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remain here for at least a month, and then, before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I shall first visit the Ashram. No one, I beg, should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criticism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freedom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myself in regard to milk. If any person feels that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has shown weakness, through illness maybe, or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it is his duty to draw the friend’s attention to the weakness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observed. A man is under so strong a temptation to fall, and </w:t>
      </w:r>
      <w:r>
        <w:rPr>
          <w:rFonts w:ascii="Times" w:hAnsi="Times" w:eastAsia="Times"/>
          <w:b w:val="0"/>
          <w:i w:val="0"/>
          <w:color w:val="000000"/>
          <w:sz w:val="22"/>
        </w:rPr>
        <w:t>Nature herself has made it so very easy for him to indulge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deception, that even a vigilant person, if he is weak, or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abstinences lack the genuine spirit of renunciation, is sure to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I have said above, friends must keep an eye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I wish that all of you maintain such watch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It is in this that our elevation lies, yours and mine. Before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any great change, I invariably consult Mahadev at any rate,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Co-worker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Which, in the letter to Mahadev Desai, as quoted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was: “We are all happy that you have started taking goat’s milk. But strength lies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up the vow straightaway instead of putting new constructions upon it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manner and violating it gradually.”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always felt that, because of his boundless love for me,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noting any shortcomings in me and that, when he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condones them. I do not, therefore, get full benefit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consultations with him. Had you made your remarks in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would have felt happier. I am sure of this, at any rate,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place the argument on the other side, I understand it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take an entirely detached view. That is why I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do not think alike, you should all come out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disagreement immediately. That will not disturb me very much;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free from the unhappy position of having to be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Personally, I feel convinced that I have fully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my vows with the utmost strictness. I deliberated for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before I commenced taking goat’s milk; I would even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whenever I have allowed myself any freedom, there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strong reasons for doing so. I am not at all anxious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more than five months have elapsed since I fell ill,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of mine remains. When I took the vow of not taking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had, or could have, no thought in my mind of any milk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cow or the buffalo. I had considered the matter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when I took the vow to refrain from milk. I was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ill-treatment of cows and buffaloes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my taking the vow concerning milk. What is my duty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circumstances? Should I accept the natural meaning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itself or the one that is drawn out with much hair-splitting?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that I should allow myself as much freedom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a very liberal construction of my vows. I will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through the freedom I have allowed myself, I am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my vow, even on the strictest view of it.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[of a milkless diet] I was making may indeed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setback, but an experiment in medical science is no affair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The ideal of self-control and the spiritual intention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milk have remained quite unaffected. With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days, friends become more insistent. Dr. Mehta goes on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telegrams. Thousands of other Indians areextremelyagitated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Though Ba is not always weeping and grieving over my illness,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know that her soul is in torment. What should I do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The question can have only one answer.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detracting ever so little from my vow, I should adopt a liberal attitude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V, Ch. XXIX.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 and allow myself some freedom. I shall stop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There are many other arguments, but I have placed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one before you. If my argument does not satisfy you,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see weakness in my action, do let me have your criticism.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moreover, after consulting others, I shall be happy indeed.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criticism appears just to me, for the present I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milk. Do not, therefore, hesitate out of fear that I might give it </w:t>
      </w:r>
      <w:r>
        <w:rPr>
          <w:rFonts w:ascii="Times" w:hAnsi="Times" w:eastAsia="Times"/>
          <w:b w:val="0"/>
          <w:i w:val="0"/>
          <w:color w:val="000000"/>
          <w:sz w:val="22"/>
        </w:rPr>
        <w:t>up.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teach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care.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place all our women in the forefront, we would produce big results.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BALI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health continues to be so-so.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suffered torments because of piles. Yesterday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operated upon them, so now I shall know whether I get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enjoying themselves. The day before yesterday,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 to go with Kumi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don’t allow them to go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sleep at her place. There was a letter from Harilal in which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place where the children sleep should not be changed.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feel very unhappy because I cannot make arrangements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desired by you; all the same, I feel constrained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children over to you, even if I have to be cruel in the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necessary for them not to have to change the place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A tutor has also been engaged to teach them from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treatment being given to Manu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she is growing fast.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7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 these circumstances,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about Rami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merely the interests of the children, you will not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them sent over to you. I should like you, instead, once in a </w:t>
      </w:r>
      <w:r>
        <w:rPr>
          <w:rFonts w:ascii="Times" w:hAnsi="Times" w:eastAsia="Times"/>
          <w:b w:val="0"/>
          <w:i w:val="0"/>
          <w:color w:val="000000"/>
          <w:sz w:val="22"/>
        </w:rPr>
        <w:t>month or two, or three at the longest, to go to Sabarmati, stay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Sister-in-law of Harilal Gandhi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daughters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mother-in-law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be happy with the children. That I shall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will be an additional advantage. The passing away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Chhabalbhabhi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Chanchal has been a great blow to you.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possible, I would take your suffering on myself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free from the suffering which you have gone through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life. You are like a daughter to me and may, therefore,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freedom. Do write now and then. Ba sends you her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LETTER TO ESTHER FAERING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1919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answer your very very pertinent question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 possible. A vow is nothing but a fixed resolution to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doing a particular thing. During the self-denial week,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Salvation Army take a vow to abstain from taking 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eatable for a fixed period. During Lent, the Roman Catholics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certain privations. That is also a vow. In each case,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is the same, viz., purification and expression of the soul.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resolutions, you bring the body under subjection.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soul is spirit, and there is internal conflict between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Triumph of matter over the spirit means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It is common knowledge that [this is] in the same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indulge the body or mortify the soul. Body or matter has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its uses. The spirit can express itself only through matter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following letter from Esther Faering: “Do we take a vow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help and strengthen our character? Does God require us to take any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vows? Can a vow not become fatal? I do ask you Bapu in all reverence because I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more light over this question. I believe that God suffers because you now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suffering, Bapu, although you suffer with joy. But if God is a father, and if God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love, does it not then cause suffering to Him when His children take burden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them, which they are not asked to carry? If you could explain [to] me the deeper </w:t>
      </w:r>
      <w:r>
        <w:rPr>
          <w:rFonts w:ascii="Times" w:hAnsi="Times" w:eastAsia="Times"/>
          <w:b w:val="0"/>
          <w:i w:val="0"/>
          <w:color w:val="000000"/>
          <w:sz w:val="18"/>
        </w:rPr>
        <w:t>meaning of the vow it might help me in my own life.”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Organization for religious philanthropic work founded by William Booth in </w:t>
      </w:r>
      <w:r>
        <w:rPr>
          <w:rFonts w:ascii="Times" w:hAnsi="Times" w:eastAsia="Times"/>
          <w:b w:val="0"/>
          <w:i w:val="0"/>
          <w:color w:val="000000"/>
          <w:sz w:val="18"/>
        </w:rPr>
        <w:t>1880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body. But that result can be obtained only when the body is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instrument for the uplifting of the soul. The vast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family do not use the body in that manner.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the body or matter over the spirit or the soul.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soul to be imperishable living in a body which ever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substance and is perishable must by making fixed resolutions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bodies under such control that finally we may be able to use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fullest service of the soul. This idea is fairly clearly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New Testament. But I have seen it nowhere explained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clearly as in the Hindu scriptures. You will find this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written in every page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you read these two books? If not, you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days read them carefully and with the eye of faith.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fabulous matter about these two books.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for the masses and the authors have deliberately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them in a manner that would make them acceptable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have hit upon the easiest method of carrying the truth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millions, and experience of ages shows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marvellously successful. If I have not made myself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or written convincingly, please tell me so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again. I have undergone an operation. Today is the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do not know whether it is a successful operation.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an eminent surgeon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undoubtedly a very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It would be no fault of his if I have to continue to suffer pain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62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Dalal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GOKHALE’S MISSION OF SERVICE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Mr. Gokhale’s work in connection with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 reveals his single-minded devotion better than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do. His tour of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agitation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carried on in India give us a very good idea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identify himself with the work on hand. It is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of his that I have often said that one could see an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impulse in all his work.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go over his work in South Africa in some detail.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his intention of paying a visit to South Africa,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 in the official circles in India. What would happen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Gokhale should be insulted in South Africa?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drop the idea? But there was no one who could muster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suggest this to him. While yet in England, Gokhale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foretaste of what he might expect in South Africa. He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ticket but the officials of the </w:t>
      </w:r>
      <w:r>
        <w:rPr>
          <w:rFonts w:ascii="Times" w:hAnsi="Times" w:eastAsia="Times"/>
          <w:b w:val="0"/>
          <w:i/>
          <w:color w:val="000000"/>
          <w:sz w:val="22"/>
        </w:rPr>
        <w:t>Union 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company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oblige. The report reached India Office. The latter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premptory instructions to Sir Owen Tudor,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that Gokhale should be treated with the respect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hisstatus. In the event, Gokhale was able to go on the ship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guest. He told me, when describing the incident:”I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particular about respect to me as an individual, but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nation is dear to me as my very life and, since I was going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in my public capacity, I felt that any insult to 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to India, and hence I tried to secure for me facilities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my status.” The wiser for this incident, India Office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to it through the Colonial Office that Gokhale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received in South Africa and the Union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advance arrangements for the purpose. They kept a saloon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him and also provided a cook to accompany him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An officer was detailed to look after him.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on its part, had made arrangements to accord him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royal honours. Gokhale accepted the Union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hospitality only in Pretoria, capital of the Union. Everywhere else, 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has, literally,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>of service.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visited South Africa in October-November, 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guest of the Indian community. The moment he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 he took up a careful study of the South African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general information on the subject with which he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was of no mean order, but that was not enough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During his four weeks’ stay in South Africa, he went so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question of Indians there, that everyone who met him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by the vastness of his knowledge. When he was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 Botha and Smuts, so numerous were the notes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that I wondered why he would take all that trouble.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indifferent health all the time and needed the utmost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he would keep awake working till midnight, and get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at four o’clock in the morning and ask for papers. In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he had with Generals Botha and Smuts led ultimately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campaign for the repeal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labourers. This tax had been imposed, since 1893,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whose indenture had expired and on their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any labourer did not wish to pay the tax, he was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to return to India. This reduced the Indians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trapped into indenture, rather, into slavery, to a miserable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had given up everything and gone over 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entire family, what could he do on returning? Here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but starvation to face. How, on the other hand, could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indenture for a life-time?  When free men around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as much as £4 or 5 or 10 a month,  how could he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14 or 15s? If he wanted to remain free, he would have,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one son and one daughter, to pay </w:t>
      </w:r>
      <w:r>
        <w:rPr>
          <w:rFonts w:ascii="Times" w:hAnsi="Times" w:eastAsia="Times"/>
          <w:b w:val="0"/>
          <w:i w:val="0"/>
          <w:color w:val="000000"/>
          <w:sz w:val="20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every year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tax, including the tax on his wife. How could he pay this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tax? The Indian community had been fighting against this tax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beginning. There had been repercussions in India too.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had yet to be repealed then. Along with many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to demand repeal of this tax. He had been boiling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this tax on his poor brethren were a tax on himself. 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play the entire strength of his spirit when he met General Botha.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strong was the impression that his words created on Generals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Smuts that they yielded and gave him a promise to repeal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ensuing session of the Parliament. Gokhale announced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to me with great joy. These two Ministers had given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as well. As, however, we are considering only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I restrict myself here to this part of his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Union Government. The Parliament commenced its sittings. Gokhale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had left South Africa by then and the Indians there discovered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 was not to be repealed. To be sure, General Smuts had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lukewarm effort to bring round the Natal members; in my judgement,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had not done all that he should have.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informed the Union Govern-ment that the latter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itself before Gokhale to repeal the tax and that therefore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was not repealed, it would be included among the issues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offering satyagraha since 1906.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informed telegraphically. He approved of this step.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ignored the warning given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Everyone knows what followed. 40,000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started satyagraha, went on strike and endured hardships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bearing. Quite a few of them were killed. Ultimately,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given to Gokhale was fulfilled and the tax was repealed.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Dharmatma Gokhale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NARAHARI PARIKH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1919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out to me. I very much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frankly. I am replying, expecting that you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My vow, in its broadest sense, can only mean what you say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And so, the day I resolved to take goat’s milk, I remarked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zest with which I kept up the vow would be no more.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milkless diet any more, nor can I pride myself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any food of animal origin. All the same,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your letter, I don’t feel that my vow has been violated.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that the restricted meaning of my vow is as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I took the vow, goat’s milk was not in my mind at all. </w:t>
      </w:r>
      <w:r>
        <w:rPr>
          <w:rFonts w:ascii="Times" w:hAnsi="Times" w:eastAsia="Times"/>
          <w:b w:val="0"/>
          <w:i/>
          <w:color w:val="000000"/>
          <w:sz w:val="22"/>
        </w:rPr>
        <w:t>And I</w:t>
      </w:r>
    </w:p>
    <w:p>
      <w:pPr>
        <w:autoSpaceDN w:val="0"/>
        <w:autoSpaceDE w:val="0"/>
        <w:widowControl/>
        <w:spacing w:line="26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would even go so far as to maintain that the fact of big loopholes </w:t>
      </w:r>
      <w:r>
        <w:rPr>
          <w:rFonts w:ascii="Times" w:hAnsi="Times" w:eastAsia="Times"/>
          <w:b w:val="0"/>
          <w:i/>
          <w:color w:val="000000"/>
          <w:sz w:val="22"/>
        </w:rPr>
        <w:t>having been left in both my vows is evidence of their utter sincerity</w:t>
      </w:r>
      <w:r>
        <w:rPr>
          <w:rFonts w:ascii="Times" w:hAnsi="Times" w:eastAsia="Times"/>
          <w:b w:val="0"/>
          <w:i w:val="0"/>
          <w:color w:val="000000"/>
          <w:sz w:val="22"/>
        </w:rPr>
        <w:t>. 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Indians’ Relief Act of 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quoted in </w:t>
      </w: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it read: “To be sure, the freedom you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taken interprets the vow in the most liberal spirit, but in the process the vow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preserved only in its letter. If we put milk on level with meat, goat’s milk is as much </w:t>
      </w:r>
      <w:r>
        <w:rPr>
          <w:rFonts w:ascii="Times" w:hAnsi="Times" w:eastAsia="Times"/>
          <w:b w:val="0"/>
          <w:i w:val="0"/>
          <w:color w:val="000000"/>
          <w:sz w:val="18"/>
        </w:rPr>
        <w:t>so as cow’s milk.”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vow [restricting me to only] five articles [during a single day],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any foreign country, as it turns out, will rele-ase me from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vow concerning milk, the goat has proved a mother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are many instances in our scriptures of vows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kept, though interpreted in a restricted sense.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these instances better now. It is to be preferred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placed as I am should be known to have kept a vow of his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meaning, at any rate, rather than to have violated it all-together.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shall be able to keep myself going on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are those who say, and there will be many more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that I shall not regain complete strength without taking cow’s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not, for that reason, take cow’s milk. Nor, again,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get goat’s milk at every place. Thus, even in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vow, some inconvenience will be there.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however, the question I am putting before you and 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convenience or inconvenience. We have only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vow can bear the restricted meaning I am giving it.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it is my duty in this difficult situation to accept such meaning,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my friends and save my body. Personally, I feel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sees no error or sin in his vow, he is not free to violate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account. If once it is allowed that a vow may be broken,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will ever be kept and they will lose all their significance.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 harm in placing upon a vow every sense it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using the fact to one’s advantage. It is not self-deception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persuade themselves that they have kept the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rock salt in place of common salt on that day. Common salt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forbidden; but anyone who, finding it impossible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savour which salt imparts to food, substitutes any one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salts and keeps the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way, has yet exercised a sort </w:t>
      </w:r>
      <w:r>
        <w:rPr>
          <w:rFonts w:ascii="Times" w:hAnsi="Times" w:eastAsia="Times"/>
          <w:b w:val="0"/>
          <w:i w:val="0"/>
          <w:color w:val="000000"/>
          <w:sz w:val="22"/>
        </w:rPr>
        <w:t>of self-control. One day he may give up even rock salt.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make this reply any longer. Think over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and, if there is anything to write, do when you have the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all learn something by this exchange of letters and,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making a mistake, I shall know what it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LETTER TO REVASHANKAR SODHA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1919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your desire to acquire knowledge.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respect it, too, but at the moment I shall have to restrain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knowledge has sometimes to be renounced. Person-ally,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my inadequacy in Sanskrit, and my eagerness to study Marathi,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 Tamil is more than I can describe. And yet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my greedy desire, thanks to the tasks which fell to my lot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another. I often wish to give Chi. Devdas ever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He has a gift for learning and I am confident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turn his learning to good account. Even so, I have stopped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because the work he is doing, teaching Hindi to our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Madras, is more important. Take the case of Chi. Magan-lal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His deficiency in the matter of education has no limit.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all admit that, if he could study further he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use of his knowledge. I often realize his lack of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Despite this, ever since he joined me, I have had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other tasks and therefore I could not let him study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recount many more instances, but I have given eno-ugh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you. Just at present we have so many things to be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that we must set every available person to work.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for the present, you must attend, with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to whatever work is entrusted to you and give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it. I shall always keep in mind the question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and, when I feel that the time has come for it, I shall not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go. If this reply does not satisfy you, write to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would. I want to take work from you after satisfying you.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Take good care of your health. My health, it seems, is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roving. When the doctor’s treatment here is over, I intend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before going elsewhere. But that may well take a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may write to me whatever you want to. Do not put it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we shall talk things over when we meet.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utmost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Ratanshi Mulji Sodha, an ardent satyagrahi who suffered imprison-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 during the campaign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FRAGMENT OF LETTER TO VITHALBHAI PATEL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28, 1919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Considering all this commotion among the Hindus,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your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useful to the community?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come over and discuss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LETTER TO SYED HUSSAIN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wishing you success in your new enterprise,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how I hope your writings would be worthy of the title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your journal; and may I further hope that to a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you will add an equal measure of self-restraint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adherence to truth? Too often in our journals as in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fiction instead of fact and declamation in place of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You would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Independent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 in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of education for the people by avoiding the errors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drawn attention to.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O. S. GHATE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although it is a doleful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wondering why I did not hear from you. My eye is fixed on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 am simply waiting for the result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inquiry. Nothing should be done until the Report of that Committee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Inter-caste Marriage Bill;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26-2-1919.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following telegram from Syed Hussain on 29-1-1919: “</w:t>
      </w:r>
      <w:r>
        <w:rPr>
          <w:rFonts w:ascii="Times" w:hAnsi="Times" w:eastAsia="Times"/>
          <w:b w:val="0"/>
          <w:i/>
          <w:color w:val="000000"/>
          <w:sz w:val="18"/>
        </w:rPr>
        <w:t>Indep-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endent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appearing fifth Feb[ruar]y. Kindly send autographed message for publication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issue.”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daily from Allahabad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presented to the Government. Is the inquiry over? If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inquiry the Brothers are not released, the time for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arrived. The responsibility [of] taking such action 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 know rests on my shoulders and if I am at all well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a single moment to pass in taking action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my health I have every reason to hope that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time I should be able to take up this work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My medical adviser expects me to take fully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outside India after he discharges me. But for the sake of this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forgo the three months’ rest. I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preservation of internal tranquillity is damnable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stone may be left unturned by us to kill the measure.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feel that because of its very severity it will never become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all the Indian members of the Imperial Council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oppose it. But all this is no reason for the country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vigorous agitation. I am myself preparing to do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it. I am watching its course. There is no fear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becoming law. There will therefore be ample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and develop the strongest possible agitation. In any event,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Brothers to keep absolutely clear of the agitation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gained their full freedom. I shall hope that they will take no </w:t>
      </w:r>
      <w:r>
        <w:rPr>
          <w:rFonts w:ascii="Times" w:hAnsi="Times" w:eastAsia="Times"/>
          <w:b w:val="0"/>
          <w:i w:val="0"/>
          <w:color w:val="000000"/>
          <w:sz w:val="22"/>
        </w:rPr>
        <w:t>action without consultation with 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[Last week of </w:t>
      </w:r>
      <w:r>
        <w:rPr>
          <w:rFonts w:ascii="Times" w:hAnsi="Times" w:eastAsia="Times"/>
          <w:b w:val="0"/>
          <w:i/>
          <w:color w:val="000000"/>
          <w:sz w:val="22"/>
        </w:rPr>
        <w:t>January,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have your letters read out. There are ups and downs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If I don’t leave this place, it is because I get better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here. Don’t be worried on my account.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deficiencies in the Ashram will end when farm-work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prospers, whether with hired labour or that of the Ashram inmates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loud with weaving. If Gulbadan and Kamla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work well, it is necessary to have a talk with them and tell them 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Rowlatt Bill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plainly. If you experience any difficulty about flour, you may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cleaned and take it to a mill for grinding. At present, we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keep the vow of swadeshi in respect of cloth.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pay to get the wheat cleaned.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Rukhi is ill so often. You ought to do a bit of </w:t>
      </w:r>
      <w:r>
        <w:rPr>
          <w:rFonts w:ascii="Times" w:hAnsi="Times" w:eastAsia="Times"/>
          <w:b w:val="0"/>
          <w:i w:val="0"/>
          <w:color w:val="000000"/>
          <w:sz w:val="22"/>
        </w:rPr>
        <w:t>research and set her health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should be asked to have plenty of water and take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breaths. How does Prabhudas keep? What is the physical instructor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Have you resumed any construction work? How is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running? Who are the visitors to the Ashram? What work does Mama </w:t>
      </w:r>
      <w:r>
        <w:rPr>
          <w:rFonts w:ascii="Times" w:hAnsi="Times" w:eastAsia="Times"/>
          <w:b w:val="0"/>
          <w:i w:val="0"/>
          <w:color w:val="000000"/>
          <w:sz w:val="22"/>
        </w:rPr>
        <w:t>do? And Chhotalal?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5769. Courtesy: Radhabehn Choudhri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SUMMARY OF LETTER TO SHANKARLAL BANKER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joint auspices of the Bombay branches of the Home Rule League,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was held on February 2, 1919, at Shantaram’s Chawl, Bombay,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against the introduction of the Criminal Law Amendment Bill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Law Emergency Powers Bill, Pt. Madan Mohan Malaviya presiding.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Gandhiji addressed to Mr. Shankarlal Banker, Secretary of the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>League, was read out to the meeting by Mr. Jamnadas Dwarkadas.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letter, he felt that the Rowlatt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afforded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slightest warrant for the proposed Bills, and that it was their duty to educate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opinion to oppose the Bills with patience and firm determination.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Rowlatt Bills were passed into law, the Reforms, whatever their value,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worthless. It was absurd to find on one side the enlargement of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public and, on the other, to put unbearable restraints on their powers.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>not ill, he would surely have done his share in the agitation against the Bills.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4-2-1919</w:t>
      </w:r>
    </w:p>
    <w:p>
      <w:pPr>
        <w:autoSpaceDN w:val="0"/>
        <w:autoSpaceDE w:val="0"/>
        <w:widowControl/>
        <w:spacing w:line="220" w:lineRule="exact" w:before="7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by the Government of India in 1917 with Justice Rowlatt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of Judicature in England as president, to investigate and report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movement in India. Its recommendations were published in 1918 soon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publication of the Montford Reforms, and favoured the enactment of special </w:t>
      </w:r>
      <w:r>
        <w:rPr>
          <w:rFonts w:ascii="Times" w:hAnsi="Times" w:eastAsia="Times"/>
          <w:b w:val="0"/>
          <w:i w:val="0"/>
          <w:color w:val="000000"/>
          <w:sz w:val="18"/>
        </w:rPr>
        <w:t>measures after the Defence of India Act had ceased to operate.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DEVDAS GANDHI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a letter from you today, but did not get any.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 little sorrow in parting from you, but I saw that your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duty required that you should go. And therefore I hardened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against the pain [of separation], born of my attachment,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you to leave at any cost. When your task in Madras is 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satisfy your desire for studies. But believe me,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gained, very few must have.   Our whole life must be,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a student’s life. If you take this as the guiding principle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you will never be too old for studies....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regularly and be </w:t>
      </w:r>
      <w:r>
        <w:rPr>
          <w:rFonts w:ascii="Times" w:hAnsi="Times" w:eastAsia="Times"/>
          <w:b w:val="0"/>
          <w:i w:val="0"/>
          <w:color w:val="000000"/>
          <w:sz w:val="22"/>
        </w:rPr>
        <w:t>regular in your prayers.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TALK WITH CHANDRASHANKAR PANDYA2</w:t>
      </w:r>
    </w:p>
    <w:p>
      <w:pPr>
        <w:autoSpaceDN w:val="0"/>
        <w:autoSpaceDE w:val="0"/>
        <w:widowControl/>
        <w:spacing w:line="246" w:lineRule="exact" w:before="146" w:after="0"/>
        <w:ind w:left="48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2, 1919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handful of people hurt the feelings of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society? If the vast majority of Hindus prefer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in regard to marriage, it is the duty of individuals,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continue to be part of Hindu society, to respect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Samalochak</w:t>
      </w:r>
      <w:r>
        <w:rPr>
          <w:rFonts w:ascii="Times" w:hAnsi="Times" w:eastAsia="Times"/>
          <w:b w:val="0"/>
          <w:i w:val="0"/>
          <w:color w:val="000000"/>
          <w:sz w:val="18"/>
        </w:rPr>
        <w:t>, February 1919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omitted here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a write-up by Chandrashankar Pandya. Gandhiji was speaking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context of Namdev Patel’s bill concerning Hindu 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Basant Panchami,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1919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though we are meeting on Monday,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to you so that you can do some more thinking.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you, giving a literal meaning to a vow amounts to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pleading. I do not agree, because I am not aware of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at all. I gave it the meaning that with the utmost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mind I thought it bore. Moreover, I also feel that our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adherence to the words of the scriptures was not entirely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pleading, but an admission of the fact that men are strong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For a man of strength, the literal meaning as well as the implied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was kept. For a man given to weakness, the literal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sufficient, and the significance of vows was retained.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find fault with this by saying that hypocrites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by this. The scriptures were written with such people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loophole in a vow indicates the uniqueness and completeness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vow. Mere abstention from milk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notserve the purpose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vow had been taken. One must either prove that one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milk or find a substitute for milk. And I shall continue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find a substitute for milk.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 die in my search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it will not matter; because, if I am fated to be born again,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re-enter the world with the same desires with which I die.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all this, I am trying to show that under some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give up the implied meaning of a vow and stick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meaning, we will have followed the vow perfectly. The basis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Those who follow both the literal and the implied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vow would no doubt occupy a higher place. Those who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literal meaning will have to be content with being at the ground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“January”. However, in 1919,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Basant Panchami </w:t>
      </w:r>
      <w:r>
        <w:rPr>
          <w:rFonts w:ascii="Times" w:hAnsi="Times" w:eastAsia="Times"/>
          <w:b w:val="0"/>
          <w:i w:val="0"/>
          <w:color w:val="000000"/>
          <w:sz w:val="18"/>
        </w:rPr>
        <w:t>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taken a vow at the Tolstoy Farm in 1912 to abstain from milk </w:t>
      </w:r>
      <w:r>
        <w:rPr>
          <w:rFonts w:ascii="Times" w:hAnsi="Times" w:eastAsia="Times"/>
          <w:b w:val="0"/>
          <w:i w:val="0"/>
          <w:color w:val="000000"/>
          <w:sz w:val="18"/>
        </w:rPr>
        <w:t>and milk products;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Autobiography—Part IV, chapter XXX”.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very serious attack of dysentery in August, Gandhiji was not able to </w:t>
      </w:r>
      <w:r>
        <w:rPr>
          <w:rFonts w:ascii="Times" w:hAnsi="Times" w:eastAsia="Times"/>
          <w:b w:val="0"/>
          <w:i w:val="0"/>
          <w:color w:val="000000"/>
          <w:sz w:val="18"/>
        </w:rPr>
        <w:t>recover his strength. He had been writing to friends to find a</w:t>
      </w:r>
      <w:r>
        <w:rPr>
          <w:rFonts w:ascii="Times" w:hAnsi="Times" w:eastAsia="Times"/>
          <w:b w:val="0"/>
          <w:i w:val="0"/>
          <w:color w:val="000000"/>
          <w:sz w:val="18"/>
        </w:rPr>
        <w:t>substitute for milk.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P.C. Ray”, 27-8-1918 and “Letter to Narahari Parikh”, 27-1-1919.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level. But a person living at Matheran can take full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even if he lives in a hut. Similarly a person following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can find the strength which comes from the observance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Consider all this, and when there is leisure, cross-examine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without any hesitation. It is possible that wittingly or unwittingly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partial to the step I have taken. It is up to my colleagues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 from this fault. Maybe I have been wrong about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shall be making fewer mistakes than others. But I know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knowledge can give me a terrible blow. It is up to all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 from that, I have dictated this letter while eating 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sitting for a bust. There will be no time even to revise it.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that is not clear, ask me when I come.</w:t>
      </w:r>
    </w:p>
    <w:p>
      <w:pPr>
        <w:autoSpaceDN w:val="0"/>
        <w:autoSpaceDE w:val="0"/>
        <w:widowControl/>
        <w:spacing w:line="220" w:lineRule="exact" w:before="2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11912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Vasant Panchami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left last evening. In his absence, I dictate to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arrive there on Monday morning.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7 lbs. of milk turned out to be a bit more than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I swallowed the lot as a dose of medicine. No harm was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Today, therefore, I shall take about six pounds.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after coming here, I walked today for about an hour and a </w:t>
      </w:r>
      <w:r>
        <w:rPr>
          <w:rFonts w:ascii="Times" w:hAnsi="Times" w:eastAsia="Times"/>
          <w:b w:val="0"/>
          <w:i w:val="0"/>
          <w:color w:val="000000"/>
          <w:sz w:val="22"/>
        </w:rPr>
        <w:t>quarter at a stretch. I went to Malabar Hill. Nothing untoward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pened. I have come to know a few things about the Ashram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Mavji. But very soon I shall see things for myself; so I won’t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questions, nor, for the same reason, say anything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here. Mahadev will also be there on Wednesday. He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Durgabehn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seen to it that I depend entirely on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be my hands and feet, and my brain as well,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him I feel like one who has lost the use of legs and speech.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I know him, the more I see his virtues. And he is as learned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Trikumji, Gandhiji’s nephew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virtuous. I am pleased, therefore, more than I can say.</w:t>
      </w:r>
    </w:p>
    <w:p>
      <w:pPr>
        <w:autoSpaceDN w:val="0"/>
        <w:autoSpaceDE w:val="0"/>
        <w:widowControl/>
        <w:spacing w:line="220" w:lineRule="exact" w:before="26" w:after="0"/>
        <w:ind w:left="0" w:right="9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5723.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ANASUYABHEN SARABHAI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Basant Panchami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PUJYA ANASUYABEHN,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Mahadev went away to Dehan yesterday. So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my nephew Chi. Mathuradas. I have decided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by the Gujarat Mail on Sunday after having a talk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Dalal. God willing, I shall reach there on Monday morning.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two cars or carriages because Harilal’s children too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me. Bhai Mahadev will reach the Ashram with Durga-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on Wednesday. A goat or goats costing Rs. 40/- and yiel-ding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seers of milk will be needed or that much milk will be needed.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about it to Maganlal as well. Here there is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mill-workers’ strike in the air again. But in my view, our field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for the present. If we can handle it well, it will easily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concrete results elsewhere. I have not been able to forget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we have not been able to take possession even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sacred tree. If God wills it, some day we shall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it. We shall talk more when we meet.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11577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Mathuradas Trikumji’s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5-2-1919.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SWAMI SATYADEV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Magh Sud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SWAMIJI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 in saying that you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message sent through Devdas. The only reason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 was my laziness. Please forgive me. I had told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did not feel satisfied I would certainly send a written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all the appropriate arrangements for teaching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Presidency. You may tour the whole Presidency.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schools in different places. You may select teachers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for these schools. You may not do the teaching yourself,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inspect the schools from time to time. When schools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opened throughout the Presidency to your satisfaction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say with certainty that these schools can run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may leave the Madras Presidency. You may spend up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on this undertaking. The responsibility for sending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mine. You will not have anything to do with the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Prayag. But I want to ask for all the expenses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Prayag. If there are difficulties in the way I will make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Now I think I have answered all your questions.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there is anything left out. I have written to Devdas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Surendra. At the moment he is suffering from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affliction. He has become enamoured of the English-style schools.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necessary to get him out of the spell. You may be able to calm </w:t>
      </w:r>
      <w:r>
        <w:rPr>
          <w:rFonts w:ascii="Times" w:hAnsi="Times" w:eastAsia="Times"/>
          <w:b w:val="0"/>
          <w:i w:val="0"/>
          <w:color w:val="000000"/>
          <w:sz w:val="22"/>
        </w:rPr>
        <w:t>him. If you like his idea, please explain it to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6438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Satyadev Parivrajak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Sahitya Sammelan or its executive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FRAGMENT OF A LETTER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1919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experience of these two days I find that when I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in solitude, it has greater effect for my peace of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have the same joy which I find in reciting Sanskrit verses.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cannot do without food and sleep, so also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what is food for the soul—the morning and evening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understand and follow this.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cannot respect the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uttered while he is half asleep or when he is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drink or drug. We serve him by refusing his wishes.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way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bow to the wishes of a man who is a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attachment. I think Surendra is in such a state of mind at present.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duty to shake him out of it, even if I have to administer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for the purpose. I know that the exper-ience will be painful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 while but, when he is ultimately free from his attachment,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why I restrained him and see that it was for his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plan, in the last analysis, respects everyone’s freedom, for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1 say is entirely by way of advice. When my associates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activity which does not appeal to me, they may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from me but they can do as they wish.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what I have said and appreciate it, have a talk with Surendra </w:t>
      </w:r>
      <w:r>
        <w:rPr>
          <w:rFonts w:ascii="Times" w:hAnsi="Times" w:eastAsia="Times"/>
          <w:b w:val="0"/>
          <w:i w:val="0"/>
          <w:color w:val="000000"/>
          <w:sz w:val="22"/>
        </w:rPr>
        <w:t>and console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6425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BHIMJIBHAI NARANJI NAYAK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send a reply to this letter address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 write this from Bombay. The teachers’ salaries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low. But I do not know if you have taken the steps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taken before launching satyagraha.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to know whether those who wish to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have the requisite strength. It is better not to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thoughtlessly and without the strength for it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it in the middle out of cowardice and give it a bad name.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find anything special or meritorious in teaching without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Teachers do not teach for the sake of teaching but for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livelihood. If they do not get a salary at all or are inadequately paid,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give up their jobs without bothering about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 the pupils. Normally a month’s notice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quitting service for starting a satyagraha or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If I take up only your two questions then I feel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tender your resignation after giving due notice.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of this kind, the result hoped for cannot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unity. Perhaps it would be better for you not to resign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teachers are not of one mind. But before giving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opinion on the subject, I should know many more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any step it would be better if as many of the teachers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could see me at the Ashram.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MADAN MOHAN MALAVIYA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Magh Sud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all the speeches on the Rowlatt Bills today. I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distressed. The Viceroy’s speech is disappointing.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hope, at any rate, that all the Indian members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Select Committee or, if necessary, even the Council,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 a countrywide agitation. You and other members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Rowlatt Bills are passed a massive agitation would be launched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of which has not beep seen in India. Mr. Lowndes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were not afraid of the agitation that is going on.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Even if you held a hundred thousand meetings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difference would it make? I am not yet fully decided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Government bring in an obnoxious law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entitled to defy their other laws as well. If we do not now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people, even the reforms we are to get will be useless.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 should all make it clear to the Government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Rowlatt Bills are there you will pay no taxes and will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also not to pay them. I know that to give such advice is to </w:t>
      </w:r>
      <w:r>
        <w:rPr>
          <w:rFonts w:ascii="Times" w:hAnsi="Times" w:eastAsia="Times"/>
          <w:b w:val="0"/>
          <w:i w:val="0"/>
          <w:color w:val="000000"/>
          <w:sz w:val="22"/>
        </w:rPr>
        <w:t>assume a great responsibility. But unless we do something really big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Lowndes, Law Member,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feel any respect for us. And we cannot hope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people who do not respect us. What the Viceroy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the Civil Service and about British trade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me. The power of the Civil Service must be drastically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curtailed. And it is certain that the protection the British are giving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will not be available to it after India becomes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>Today they enjoy far more rights than we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Tomorrow I go to the Ashram. Kindly send your reply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6439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FO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SASTRIAR,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forcible speech on the Rowlatt Bills.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strong. The Bills coupled with the Viceroy’s,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Vincent’s and Sir George Lowndes’ speeches have stirred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depths; and though I have not left my bed still, I feel I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watch the progress of the Bills lying in the bed.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are the aggravated symptoms of the deep-seated disease.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striking demonstration of the determination of the Civil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its grip of our necks. There is not the slightest desire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iota of its unlimited powers and if the Civil Service is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iron rule over us and if the British commerce is to enjoy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 and privileged position, I feel that the Reforms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having. I consider the Bills to be an open challenge to us.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we are done for. If we may prove our word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see an agitation such that they have never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we shall have proved our capacity for resistance to autocracy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tyrannical rule. When petitions [and] resolutions of gigantic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fail, there are but two courses open—the ordinary 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course is an armed rebellion, and the second is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all the laws of the land or to a selection of them.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were but a stray example of lapse of righteousness and justice,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 them but when they are clearly an evidence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policy of repression, civil disobedience seems to be a duty </w:t>
      </w:r>
      <w:r>
        <w:rPr>
          <w:rFonts w:ascii="Times" w:hAnsi="Times" w:eastAsia="Times"/>
          <w:b w:val="0"/>
          <w:i w:val="0"/>
          <w:color w:val="000000"/>
          <w:sz w:val="22"/>
        </w:rPr>
        <w:t>imposed upon every lover of personal and public liberty. I wrote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suggesting on the part of all the Indian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 many of them as would do so resignation of their positions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 Committee and a resignation of their positions even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if they would take the latter step also. I think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will shake the Government’s confidence in its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public sentiment, and will be an education of great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For myself if the Bills were to be proceeded with, I feel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 longer render peaceful obedience to the laws of a power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such a piece of devilish legislation as these two Bills,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invite those who think with me to join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possible that you will not see eye to eye with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 wish to take up. But I know that you would not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stifle what may be to me the voice of conscience. Naturally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secure the approbation of the very few friends whose advice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If, therefore, you have the time, I would like you to drop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telling me what you think about my contemplated step.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assurance that I shall do nothing in haste and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without giving a previous confidential warning couched in as </w:t>
      </w:r>
      <w:r>
        <w:rPr>
          <w:rFonts w:ascii="Times" w:hAnsi="Times" w:eastAsia="Times"/>
          <w:b w:val="0"/>
          <w:i w:val="0"/>
          <w:color w:val="000000"/>
          <w:sz w:val="22"/>
        </w:rPr>
        <w:t>gentle language as I can command.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sound health during the very critical times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ahead of us.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FRAGMENT OF LETTER TO PRAGJI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In putting a thing firmly one seems harsh sometimes,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view. In truth, however, the purest kindness consists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A doctor operating upon a patient with trembling hands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ultimately, inflicted more pain on him; the one who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job of the work may seem at first to cause pain but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>his action will have brought relief.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Bills have agitated me very much. It seems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fight the greatest battle of my life. I have been discussing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a satyagrahi in the South African campaign;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shall be able to come to a decision in two or three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which you are engaged is also, as you say, a kind of fight.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least doubt that upright business is an effort well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It requires a full measure of truthfulness, fortitude, firmness,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endurance, capacity to forgive, compassion and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business man who displays these virtues is bound to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top.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6427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2310" w:right="0" w:firstLine="3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Maha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yesterday because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to write. We were to meet today at 7 p.m. and we met.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Ambalalbhai, Vallabhbhai, Bachubhai, etc., were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was quite good. Ultimately, signatures were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Pledge.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Ambalalbhai, Bachubhai, etc., asked for 48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consider. Bhai Subedar was also present. But he left a little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time for his train. It appears that there will be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signatures coming. 1 think I shall be sending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today. I have kept the draft of the letter ready. But my </w:t>
      </w:r>
      <w:r>
        <w:rPr>
          <w:rFonts w:ascii="Times" w:hAnsi="Times" w:eastAsia="Times"/>
          <w:b w:val="0"/>
          <w:i w:val="0"/>
          <w:color w:val="000000"/>
          <w:sz w:val="22"/>
        </w:rPr>
        <w:t>mind is still undecided about sending it.</w:t>
      </w:r>
    </w:p>
    <w:p>
      <w:pPr>
        <w:autoSpaceDN w:val="0"/>
        <w:autoSpaceDE w:val="0"/>
        <w:widowControl/>
        <w:spacing w:line="220" w:lineRule="exact" w:before="2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  <w:tab w:pos="3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that the law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valid for three years. Now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seems to me necessary.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32736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of the letter it is evident that this was written in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Satyagraha Pledge;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Satyagraha Pledge”, 24-2-1919.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Criminal Law (Emergency Powers) Bill No. 2 of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My swelling had begun even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still there, but it is very much reduced. Otherwise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You will have taken the money from Revash-ankarbhai.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paid one rupee to Bhai Karsandas Chitalia.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were obtained for the following pledge about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No. 2 would be in force only for three years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compromise. Let us see how India reacts to this news.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SIR WILLIAM VINCENT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1919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Committee appointed to investigate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Messrs Mahomed Ali and Shaukat Ali has completed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deliberations. I wonder whether the Government have now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>any decision over this case.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Political—A: July 1919: No. I &amp; K. W.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this letter appears to have been written in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health had suffered some upset even while I was there.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started having some swelling, which persists. I must say it </w:t>
      </w:r>
      <w:r>
        <w:rPr>
          <w:rFonts w:ascii="Times" w:hAnsi="Times" w:eastAsia="Times"/>
          <w:b w:val="0"/>
          <w:i w:val="0"/>
          <w:color w:val="000000"/>
          <w:sz w:val="22"/>
        </w:rPr>
        <w:t>is somewhat reduced.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on with the work for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There is no reply from Prof. Karve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yet. I have even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telegram. It is surprising that he does not answer.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doubtful about the struggle continuing.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NARAHARI PARIKH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today an article by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worth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I think our endeavour is to attain the ideal he has set forth.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pattern of education in India will depend upon the efforts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during the next ten years. All of you should ponder over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My impression is that the poet does little to put his own ideal </w:t>
      </w:r>
      <w:r>
        <w:rPr>
          <w:rFonts w:ascii="Times" w:hAnsi="Times" w:eastAsia="Times"/>
          <w:b w:val="0"/>
          <w:i w:val="0"/>
          <w:color w:val="000000"/>
          <w:sz w:val="22"/>
        </w:rPr>
        <w:t>into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be there on Sunday and leave the same day.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It appears from the contents that this letter was written in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Dhondu Keshav Karve (1858-1962); social reformer and pioneer educationist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visit to Bijolia took place about the second week of </w:t>
      </w:r>
      <w:r>
        <w:rPr>
          <w:rFonts w:ascii="Times" w:hAnsi="Times" w:eastAsia="Times"/>
          <w:b w:val="0"/>
          <w:i w:val="0"/>
          <w:color w:val="000000"/>
          <w:sz w:val="18"/>
        </w:rPr>
        <w:t>February.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Tagore. The reference is presumably to his essay, “The Centre </w:t>
      </w:r>
      <w:r>
        <w:rPr>
          <w:rFonts w:ascii="Times" w:hAnsi="Times" w:eastAsia="Times"/>
          <w:b w:val="0"/>
          <w:i w:val="0"/>
          <w:color w:val="000000"/>
          <w:sz w:val="18"/>
        </w:rPr>
        <w:t>of Indian Culture”.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2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the handwriting of every pupil.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every effort to get up early.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4"/>
        <w:gridCol w:w="3364"/>
      </w:tblGrid>
      <w:tr>
        <w:trPr>
          <w:trHeight w:hRule="exact" w:val="56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very much liked the second part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art described therein will vanish, all of it.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its content.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acquainted here with an expert musician.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yet returned from Bijolia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6416</w:t>
      </w:r>
    </w:p>
    <w:p>
      <w:pPr>
        <w:autoSpaceDN w:val="0"/>
        <w:autoSpaceDE w:val="0"/>
        <w:widowControl/>
        <w:spacing w:line="292" w:lineRule="exact" w:before="362" w:after="0"/>
        <w:ind w:left="0" w:right="19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LETTER TO O. S. GHATE</w:t>
      </w:r>
    </w:p>
    <w:p>
      <w:pPr>
        <w:autoSpaceDN w:val="0"/>
        <w:autoSpaceDE w:val="0"/>
        <w:widowControl/>
        <w:spacing w:line="270" w:lineRule="exact" w:before="10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1919</w:t>
      </w:r>
    </w:p>
    <w:p>
      <w:pPr>
        <w:autoSpaceDN w:val="0"/>
        <w:autoSpaceDE w:val="0"/>
        <w:widowControl/>
        <w:spacing w:line="260" w:lineRule="exact" w:before="122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valuable letter. I had 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written to the Home Member inquiring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decision. I passed that information on to Mrs. Shuaib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and thought that in due course it would filter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to our friends. At that time, Mr. Desai was not by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my correspondence as much as possible. At the time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Shuaib, I said also that in the event of an unfavourable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must commence. I [was] then under the belief that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a way permit of my undertaking that activity.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like a pendulum swinging to and fro and just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there is again a set-back and the doctors tell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undertake any exertion for three months. I 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speed recovery and I still hope that by the time I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from Delhi I shall be ready for work.</w:t>
      </w:r>
    </w:p>
    <w:p>
      <w:pPr>
        <w:autoSpaceDN w:val="0"/>
        <w:autoSpaceDE w:val="0"/>
        <w:widowControl/>
        <w:spacing w:line="260" w:lineRule="exact" w:before="40" w:after="0"/>
        <w:ind w:left="10" w:right="2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gives me a greater insight into the Rowlatt Bills.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detest them entirely and for me the Reforms will be useless if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measures are passed. I am carefully watching the progress of events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 reference to </w:t>
      </w:r>
      <w:r>
        <w:rPr>
          <w:rFonts w:ascii="Times" w:hAnsi="Times" w:eastAsia="Times"/>
          <w:b w:val="0"/>
          <w:i/>
          <w:color w:val="000000"/>
          <w:sz w:val="18"/>
        </w:rPr>
        <w:t>Dalpat Sar</w:t>
      </w:r>
      <w:r>
        <w:rPr>
          <w:rFonts w:ascii="Times" w:hAnsi="Times" w:eastAsia="Times"/>
          <w:b w:val="0"/>
          <w:i w:val="0"/>
          <w:color w:val="000000"/>
          <w:sz w:val="18"/>
        </w:rPr>
        <w:t>, a selection of poems by Dalpatram,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edited by Narahari Parikh</w:t>
      </w:r>
    </w:p>
    <w:p>
      <w:pPr>
        <w:autoSpaceDN w:val="0"/>
        <w:autoSpaceDE w:val="0"/>
        <w:widowControl/>
        <w:spacing w:line="220" w:lineRule="exact" w:before="20" w:after="0"/>
        <w:ind w:left="10" w:right="2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principality in the State of Mewar, now part of Rajasthan.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was specially deputed by Gandhiji to inquire into the people’s grievances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Bijolia. Gandhiji had at one stage agreed to lead a satyagraha movement there for </w:t>
      </w:r>
      <w:r>
        <w:rPr>
          <w:rFonts w:ascii="Times" w:hAnsi="Times" w:eastAsia="Times"/>
          <w:b w:val="0"/>
          <w:i w:val="0"/>
          <w:color w:val="000000"/>
          <w:sz w:val="18"/>
        </w:rPr>
        <w:t>redressing the grievances of the people.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1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I feel sure that the Brothers need not yet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about them. It is heart-rending three domestic losses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There is hardly a family left in India that has not lost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ones. One’s feelings almost become blunt when the same news </w:t>
      </w:r>
      <w:r>
        <w:rPr>
          <w:rFonts w:ascii="Times" w:hAnsi="Times" w:eastAsia="Times"/>
          <w:b w:val="0"/>
          <w:i w:val="0"/>
          <w:color w:val="000000"/>
          <w:sz w:val="22"/>
        </w:rPr>
        <w:t>comes from anywhere with merciless regularity.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ADDRESS TO ASHRAM INMATES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are satisfied with nothing in the Ashram.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Dissatisfaction over Maganlal’s ideas and conduct,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speaking and over a certain partiality in his actions.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in the Ashram on the part of others, those in the school.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my position in these circumstances?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place before you some strict principles. I have not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ladies, but they, too, feel disgusted, and are thinking of leaving.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that they will not get anywhere else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here. You may remain in the Ashram only if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up with all that life here means. So think well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remain or leave. Why do you stick on here des-pite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dissatisfaction? Surely, none of you is too weak to leave. It is, then, out </w:t>
      </w:r>
      <w:r>
        <w:rPr>
          <w:rFonts w:ascii="Times" w:hAnsi="Times" w:eastAsia="Times"/>
          <w:b w:val="0"/>
          <w:i w:val="0"/>
          <w:color w:val="000000"/>
          <w:sz w:val="22"/>
        </w:rPr>
        <w:t>of your love for me and blind attachment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principle, then, which emerges is that to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apart from his work is blind attachment. I knew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who were blindly attached to me. I made it clear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found Phoenix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my creation, of no worth,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had none. If they lacked faith in my creation, then,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bound to lose faith in me as well. I am a good judge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prove this to you just now. Nevertheless,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Ashram, if you are dissatisfied with it, you had better leave </w:t>
      </w:r>
      <w:r>
        <w:rPr>
          <w:rFonts w:ascii="Times" w:hAnsi="Times" w:eastAsia="Times"/>
          <w:b w:val="0"/>
          <w:i w:val="0"/>
          <w:color w:val="000000"/>
          <w:sz w:val="22"/>
        </w:rPr>
        <w:t>it. Only those of you may remain who have joined it to give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Phoenix Settlement near Durban founded by Gandhiji in association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co-workers and European friends in 1904. It sought to put into practice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teachings of Ruskin and Tolstoy and to assist in the removal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of Indians in South Africa.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also published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Phoenix.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to point out to Gandhi his follies and errors. But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such. All of you have come here to give and to receive.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whole lot of us that the worth of the Ashram will be judged.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measure a man’s worth independently of his work.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my best creation was Phoenix. Without it,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satyagraha in that country. Without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satyagraha will be impossible in India. I may be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this; if so, I ought to be deserted. I am going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not to judge me by either Champaran or Kheda but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If you find lack of order in this place, and blindness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then you will find the same in all my work.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inmate of the Ashram and it runs so long as I am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ideals. If I find that I cannot hold anyone here, I will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searching examination of myself and will try to make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of the purest. Do not attribute greatness to me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mine; judge me only by the Ashram. One of my creations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Ashram is Maganlal. If I have found from experience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shortcomings in Maganlal, I have found ten million virtues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Beside him, Polak is a mere child; the blows that Maganlal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endured, Polak has not. Maganlal has offered all his work as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my sake but for the sake of an ideal. It is not for me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slaving; he is wedded to an ideal. Once he was ready to bid good-bye, </w:t>
      </w:r>
      <w:r>
        <w:rPr>
          <w:rFonts w:ascii="Times" w:hAnsi="Times" w:eastAsia="Times"/>
          <w:b w:val="0"/>
          <w:i w:val="0"/>
          <w:color w:val="000000"/>
          <w:sz w:val="22"/>
        </w:rPr>
        <w:t>and leave me.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boils down to this, that I cannot run the Ashram after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Maganlal. If I send him away, I would be the only one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For the tasks we have undertaken, Maganlal, too, is fully </w:t>
      </w:r>
      <w:r>
        <w:rPr>
          <w:rFonts w:ascii="Times" w:hAnsi="Times" w:eastAsia="Times"/>
          <w:b w:val="0"/>
          <w:i w:val="0"/>
          <w:color w:val="000000"/>
          <w:sz w:val="22"/>
        </w:rPr>
        <w:t>needed. I have yet to see a better man than he. To be sure, he is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tempered, has his imperfections, but on the whole he is a fine man.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honesty, I have no doubt. You must take it as proved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bad to the extent that Maganlal is bad.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as, if I quarrelled with my brother or parents, I would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complain about it to others, so also, we should not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our complaints against anyone in the institution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members. The moment one begins to suspect or dislike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leave him. When, following this course, he has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world, he will find himself all alone; and will then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suicide, or, realizing his own imperfections, get rid of his dislikes.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only not speak ill, before others, of the institution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stays, but one should not think ill of it even in one’s mind.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such a thought occurs, one should banish it.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in the Ashram, especially when I am out. If you think of me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elder, you should conduct yourselves worthily, mindful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Now that I am here, you may take some freedom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please, but once I am out, you should allow yourselves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If there is no harmony here in my absence,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>lacking in me and, therefore, you should leave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removed the causes of discontent in the Ashram, it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peace to Maganlal; or rather, not for his peace but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because I have offered Maganlal as a sacrifice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persuade me to give up either the Ashram or Magan-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lal. I shall not send him away so long as I have not come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goes about setting one against another. To measure a man’s worth,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no other yardstick than his work. As the work,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This very charge was levelled by an intimate friend of mine,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the fine, systematic work which Magan-lal has </w:t>
      </w:r>
      <w:r>
        <w:rPr>
          <w:rFonts w:ascii="Times" w:hAnsi="Times" w:eastAsia="Times"/>
          <w:b w:val="0"/>
          <w:i w:val="0"/>
          <w:color w:val="000000"/>
          <w:sz w:val="22"/>
        </w:rPr>
        <w:t>done, none else has.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MESSAGE ON GOKHALE ANNIVERSARY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looked forward to attending today’s meeting,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 I am not able to do so. Even so, my spirit is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will have been to some purpose only if it helps 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step forward in public service. Make an earnest appeal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copies of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being published today 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cannot afford to do so, to borrow a copy from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>and read it.</w:t>
      </w:r>
    </w:p>
    <w:p>
      <w:pPr>
        <w:autoSpaceDN w:val="0"/>
        <w:autoSpaceDE w:val="0"/>
        <w:widowControl/>
        <w:spacing w:line="260" w:lineRule="exact" w:before="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23-2-1919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Kitchin, a theosophist who edited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death of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Manasukhlal Nazar. He lived with Gandhiji for a time and worked with him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Boer War.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Gokhale’s speeches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LETTER TO J. L. MAFFEY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1919</w:t>
      </w:r>
    </w:p>
    <w:p>
      <w:pPr>
        <w:autoSpaceDN w:val="0"/>
        <w:autoSpaceDE w:val="0"/>
        <w:widowControl/>
        <w:spacing w:line="260" w:lineRule="exact" w:before="8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not still quite out of the wood regarding my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if am to obey doctors’ orders, I must not undertake any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considerable exertion, I thought I would refrain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till I was better. But the events that have recently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impel me to submit the following for His Excellency’s consideration: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feel tempted to write about the Rowlatt Bills, but I am check-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myself for the moment and awaiting the course of the Bills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about them in the country. I wish to confine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a matter that specially interests me—the case of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Ali.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that I made a submission about them on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day of 1917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the Viceroy may not feel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the matter, he should know the present position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popular standpoint.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exchange of the final letters between us, I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Sir William Vincent. The result was that 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advise the Government about the Brothers was appoin-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ted. This Committee has duly reported to the Government but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aware, although nearly two months have elapsed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of the Committee’s Report, the Government’s decision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pronounced. I wrote to Sir William Vincent about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12th instant. I have been informed on behalf of the Brothers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manner in which they are being treated in the matter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for visits to certain places for urgent business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they infer that the decision is likely to be adverse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read most of the correspondence between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Committee. I have read the communication em-bodying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against them. I have read their reply. I must assume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of charges supplied to the Brothers was exhaustive.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left upon my mind is that the Brothers have been inter-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and subjected to numerous hardships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justification. The charges in my humble opinion did not warrant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Viceroy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obviously slip for “1918”.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67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under the Defence of India Act. I submit that under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they would hold in it a prominent position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as a danger to it. They are brave,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straightforward, they are out-spoken, God-fearing, and able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commanding the respect alike of the Mahomedans and the Hindus.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difficult to find throughout India better specimens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Mahomedan culture. In a position which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exasperating, they have evinced wonderful self-restraint and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virtues seem to have been regarded as an offence.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a better treatment.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disclose one fact to Lord Chelmsford although it hurts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sense of modesty. They have ever since the meeting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at Calcutta in the December of 1917 implicitly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tendered to them, and so have the leading Mahomedans,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but for my advice, gladly have carried on a powerful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agitation long ere this. I advised them that if relief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granted, satyagraha—I abhor the expression”passive resistance”,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very incompletely expresses the grand truth conveyed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understood Sanskrit word”satya-graha”—should be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assured them that I was in commu-nication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Brothers’ release. As a satyagrahi, I told them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in a public agitation about it, we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side of the question, and we should exhaust all milder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and be able to demonstrate to the satisfaction of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observers the untenability of the Government position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embarking on satyagraha in which, once it is undertaken,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back. I feel thankful to the Brothers and to the gentlemen,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it has been a privilege to be associated,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abided by my advice, though the delay has almost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point. I do must earnestly trust that the Government will by </w:t>
      </w:r>
      <w:r>
        <w:rPr>
          <w:rFonts w:ascii="Times" w:hAnsi="Times" w:eastAsia="Times"/>
          <w:b w:val="0"/>
          <w:i w:val="0"/>
          <w:color w:val="000000"/>
          <w:sz w:val="22"/>
        </w:rPr>
        <w:t>releasing the Brothers prevent a powerful agitation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anxiously await your reply.</w:t>
      </w:r>
    </w:p>
    <w:p>
      <w:pPr>
        <w:autoSpaceDN w:val="0"/>
        <w:autoSpaceDE w:val="0"/>
        <w:widowControl/>
        <w:spacing w:line="260" w:lineRule="exact" w:before="4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enjoying the best of health and it would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to learn from you that Lord Chelmsford is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 in spite of the great strain under which, I know, he is working.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 Political—A: July  1919: No. 1 &amp; K.W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LETTER TO C.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makes me feel like running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Madras immediately. I have been thinking of going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The delicate state of my health has come in the way,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does. But unless the campaign starts immediately or unless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go to Lucknow regarding the Brothers Ali,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 earliest opportunity of visiting Madras. I do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 Bills are radically altered in the Select Committee,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a most stubborn character ought to be offered. I detest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not so much for their deadliness as for their being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deep-seated disease from which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free if we are to enjoy a real measure of freedom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I hope to write to you again very soon. We are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the Gujaratis tomorrow to consider the ques-tion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Passive resistance poorly expresses the meaning conveyed </w:t>
      </w:r>
      <w:r>
        <w:rPr>
          <w:rFonts w:ascii="Times" w:hAnsi="Times" w:eastAsia="Times"/>
          <w:b w:val="0"/>
          <w:i w:val="0"/>
          <w:color w:val="000000"/>
          <w:sz w:val="22"/>
        </w:rPr>
        <w:t>by satyagraha.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285. LETTER TO SONJA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so good of you to give me credit if only for once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business-like. My own opinion of myself is that I am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man upon the earth and, so long as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 me, I shall continue to derive pleasure from the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stray certificate from you only adds to the pleasure.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 another illustration of my business-likeness. I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wound your vanity, self-esteem, glorious womanliness,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like to call it, by making friend my carrier instead of a bank,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1852-1943; a leading lawyer and active Congressman; presided over the Nag-</w:t>
      </w:r>
      <w:r>
        <w:rPr>
          <w:rFonts w:ascii="Times" w:hAnsi="Times" w:eastAsia="Times"/>
          <w:b w:val="0"/>
          <w:i w:val="0"/>
          <w:color w:val="000000"/>
          <w:sz w:val="18"/>
        </w:rPr>
        <w:t>pur Congress session, 1920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February 19, and marked Private and urged Gandhiji to visit a </w:t>
      </w:r>
      <w:r>
        <w:rPr>
          <w:rFonts w:ascii="Times" w:hAnsi="Times" w:eastAsia="Times"/>
          <w:b w:val="0"/>
          <w:i w:val="0"/>
          <w:color w:val="000000"/>
          <w:sz w:val="18"/>
        </w:rPr>
        <w:t>few important centres in southern India.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Jewish girl, steno-typist and Gandhiji’s private secretary for many years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Africa; made herself useful to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; was ardently interested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cause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simple purpose of lending you money. Had I taken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impractical advice, it would have taken me much longer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because you must know that I am living in India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things in a fairly leisurely manner befitting the climate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Here bankers are not the servants of their clients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 except when the clients happen to belong to the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and probably it would have cost you £15 to send £50.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poetic instinct set no value on money, whereas I, a simple prosaic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man, realize that it requires £150 to finish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someone. Therefore, if I spend away £15, I waste one-tenth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>sum if I can avoid having to spend it. Q.E.D.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treat what you have received as a loan.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 have already told Mr. Rustomji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much but I cannot 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cannot keep copies of my correspondence as a rule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repayment whenever you choose to send it, with compound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if you will, provided that you do not borrow to pay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infer from what has preceded that my health is better.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bed-ridden. My head is supposed to be weak and I may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>take any great exertion. But the feel is all right and I am cheerful.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regularly and tells me that you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[do so]. That is not how people treat their goddesses, or had women </w:t>
      </w:r>
      <w:r>
        <w:rPr>
          <w:rFonts w:ascii="Times" w:hAnsi="Times" w:eastAsia="Times"/>
          <w:b w:val="0"/>
          <w:i w:val="0"/>
          <w:color w:val="000000"/>
          <w:sz w:val="22"/>
        </w:rPr>
        <w:t>the privilege of acting different?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Harilal has been sorely stricken. Chanchi was far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did not specially write to you as I felt my cable to Ramdas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his was enough for all. At the time, moreover, I was too 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writing to anybody. All Harilal’s children are here and are </w:t>
      </w:r>
      <w:r>
        <w:rPr>
          <w:rFonts w:ascii="Times" w:hAnsi="Times" w:eastAsia="Times"/>
          <w:b w:val="0"/>
          <w:i w:val="0"/>
          <w:color w:val="000000"/>
          <w:sz w:val="22"/>
        </w:rPr>
        <w:t>playing about me while I am dictating this letter.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on the topics regarding certain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are passing through the Council.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council meets tomorrow at the Ashram. You may depend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won’t be a bad copy of similar councils in which you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actor (or actress?) and a fairly intelligent spectatress. You won’t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need from me a description of the council meeting.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your remark about Ashrams here prohibiting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entry of women. It betrays your lack of interest in the Ashram.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Rustomjee, Indian merchant of Natal; took prominent part in Gan-</w:t>
      </w:r>
      <w:r>
        <w:rPr>
          <w:rFonts w:ascii="Times" w:hAnsi="Times" w:eastAsia="Times"/>
          <w:b w:val="0"/>
          <w:i w:val="0"/>
          <w:color w:val="000000"/>
          <w:sz w:val="18"/>
        </w:rPr>
        <w:t>dhiji’s satyagraha campaign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West, sister of Gandhiji’s friend and co-worker, A. H.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many women here at the Ashram. We are educating them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three girls. The latter are no doubt our own girls.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limitation. It is due to the disinclination of the people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girls under the conditions that we impose. It will delight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to see the transformation that the women undergo here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days’ stay.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other unnatural restraints fall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by magic. I know you will hug most them when you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>Only you will have to revive your knowledge of Gujarati.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is today here, and naturally also his daughter and </w:t>
      </w:r>
      <w:r>
        <w:rPr>
          <w:rFonts w:ascii="Times" w:hAnsi="Times" w:eastAsia="Times"/>
          <w:b w:val="0"/>
          <w:i w:val="0"/>
          <w:color w:val="000000"/>
          <w:sz w:val="22"/>
        </w:rPr>
        <w:t>his wife.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Give no assurance to anyone without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lest you should become guilty of breach of promise.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write a very bad hand; he saw to it that it improved. Three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brothers, at last, have acquired a beautiful handwriting.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goes from bad to worse. It was with the utmost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could decipher the Hindi letter you wrote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Swamiji. I could not read it at all. Bad handwriting is a serious defect.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hand is an accomplishment. By writing a bad hand, we place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burden on our friends and elders and harm our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well enough that I cannot easily read a letter written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muddled hand. I would urge you, therefore,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well. I take four pounds of unboiled milk during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over four meals. Two goats are being maintained.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nothing except milk for seven days. Today Dr. 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seven raisins with every meal. I cannot move about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Dr. Ice believes, though, that I shall be up and moving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We are thinking of giving him a third name, Dudhabhai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[Brother Milk], as these days he has gone milk-crazy.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>milk is the best of all foods. So I told him that he should take only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Kelkar; so named because of his faith in ice-treatment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all his life. He is taking it, for the present at any rate.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 hereafter.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there by the end of March.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satyagraha warriors is to take place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Monday. The final decision will be reached after considering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each has and how much of ammunition. If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Shamalbhatt’s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description of Ravana’s war council, Mahadevbhai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to recount Monday’s history.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stealing fat from all and sundry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from me, so that she looks like the largest water melon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When there is an occasion for installing Ganapati,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elephant’s trunk should be secured and stuck on her face,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indeed look quite a beauty. Her radiance is ever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brighter, with the result that she has become everyone’s doll. Rasik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[one full of zest] often demonstrates his zestfulness by employing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stick. Kanti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growing calmer. Rami’s health continues so-so.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taken up in ministering to them all. I notice that she even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irksome and, in consequence, her temper is often snappy,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the potter, when angry, twists the ears of his donkey,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I infer, must be doing the same to the donkey’s master. After </w:t>
      </w:r>
      <w:r>
        <w:rPr>
          <w:rFonts w:ascii="Times" w:hAnsi="Times" w:eastAsia="Times"/>
          <w:b w:val="0"/>
          <w:i w:val="0"/>
          <w:color w:val="000000"/>
          <w:sz w:val="22"/>
        </w:rPr>
        <w:t>this jesting, I shall give something serious to balance it.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my firm belief that every Indian ought to know well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and Hindi-Urdu, which is without doubt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 of expression between lacs of Indians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Provinces. There can be no self-expression without this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equipment.”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translation of what you have sent. Give this in Tamil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motto: </w:t>
      </w:r>
      <w:r>
        <w:rPr>
          <w:rFonts w:ascii="Times" w:hAnsi="Times" w:eastAsia="Times"/>
          <w:b w:val="0"/>
          <w:i/>
          <w:color w:val="000000"/>
          <w:sz w:val="22"/>
        </w:rPr>
        <w:t>Karka Kasadara Karpavai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Beneath this, give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equivalent, which Swamiji will provide, of”Drop by drop fills the </w:t>
      </w:r>
      <w:r>
        <w:rPr>
          <w:rFonts w:ascii="Times" w:hAnsi="Times" w:eastAsia="Times"/>
          <w:b w:val="0"/>
          <w:i w:val="0"/>
          <w:color w:val="000000"/>
          <w:sz w:val="22"/>
        </w:rPr>
        <w:t>lake”, and beneath it still, give in English:”Constant dropping wears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Popular 18th century Gujarati poet; author of several narrative, religious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didactic works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2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passage is in English, followed by a translation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you learn, learn faultlessly [and then act up to it].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away stones”. The Tamil saying occurs on the first page of Pope’s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book. Find its equivalent in Telugu and give that too.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your Primer here for our comments before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Kaka and the others will go through it. And also, if you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proofs, while it is being printed, they will be able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of the motto, etc., from the artistic point of view.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if you are in a great hurry over the thing.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used to make the same comments about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he has done about the one there. Often, at first sight,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certain impression on a straightforward man,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Miss Molteno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described Phoenix as heaven upon earth.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stayed longer there, I am sure she would have changed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At first sight, Bean thought Phoenix was the best 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ever seen. After a few months’ stay there, he could not imagine </w:t>
      </w:r>
      <w:r>
        <w:rPr>
          <w:rFonts w:ascii="Times" w:hAnsi="Times" w:eastAsia="Times"/>
          <w:b w:val="0"/>
          <w:i w:val="0"/>
          <w:color w:val="000000"/>
          <w:sz w:val="22"/>
        </w:rPr>
        <w:t>an institution anywhere as bad as Phoenix.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today.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 this too will go all right as a saying: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“Rasiklal Harilal Mohandas Karamchand Gandhi,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a goat in his keeping;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goat would not be milked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Gandhi would not stop his weeping.”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0" w:right="2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—Rasik, Poet of Poets</w:t>
      </w:r>
    </w:p>
    <w:p>
      <w:pPr>
        <w:autoSpaceDN w:val="0"/>
        <w:autoSpaceDE w:val="0"/>
        <w:widowControl/>
        <w:spacing w:line="220" w:lineRule="exact" w:before="2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U. Pope (1820-1908); missionary in South India, lecturer in Tamil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Telugu at Oxford, 1884-96; author of several works on Tamil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European co-worker of Gandhiji in South Africa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point, the letter was dictated. What follows was added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in his own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Gujarati, the stanza rhymes aabb.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HARILAL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was about to start this letter, I had to hold a court.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was Rasik, and the complainant an innocent dog.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by his wailing that he had been assaulted by som-eone.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the guilty party was Rasik. The accused admitted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and confessed previous offences as well. I thought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and Shishupal. Shri Krishnachandra had forgiven a hundred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offences, of the latter. And so the court had compassion and forgave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accused, Rasik, five offences, warning him at the same time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repeated the offence again, it would not be forgiven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made to realize, in his own person, the dog’s suffering when </w:t>
      </w:r>
      <w:r>
        <w:rPr>
          <w:rFonts w:ascii="Times" w:hAnsi="Times" w:eastAsia="Times"/>
          <w:b w:val="0"/>
          <w:i w:val="0"/>
          <w:color w:val="000000"/>
          <w:sz w:val="22"/>
        </w:rPr>
        <w:t>stoned.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Kantilal is holding the inkstand.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Ramibehn read the letter as I proceed and correct me. The accused,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here, meekly standing by the bed. Manubai interrupts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give us the benefit of her laughter. And now she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crying, wanting to climb up the bed. The scene reminds 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childhood, of that of Jadibehn and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confined to bed, you will see from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that my health can pass as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in the air here. Mahadev will write to you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all—or I, if I can.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used this expression jocularly for Harilal and some of his friends </w:t>
      </w:r>
      <w:r>
        <w:rPr>
          <w:rFonts w:ascii="Times" w:hAnsi="Times" w:eastAsia="Times"/>
          <w:b w:val="0"/>
          <w:i w:val="0"/>
          <w:color w:val="000000"/>
          <w:sz w:val="18"/>
        </w:rPr>
        <w:t>who went to jail with him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Ninety-nine, according to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THE SATYAGRAHA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1919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conscientiously of opinion that the Bills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Criminal Law (Amendment) Bill No. I of 1919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(Emergency Powers) Bill No. II of 1919 are unjust,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subversive of the principle of liberty and justice, and destructive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rights of individuals on which the safety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 and the State itself is based, we solemnly affirm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these Bills becoming law and until they are withdrawn,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refuse civilly to obey these laws and such other laws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hereafter appointed may think fit and we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 that in this struggle we will faithfully follow truth and refrain </w:t>
      </w:r>
      <w:r>
        <w:rPr>
          <w:rFonts w:ascii="Times" w:hAnsi="Times" w:eastAsia="Times"/>
          <w:b w:val="0"/>
          <w:i w:val="0"/>
          <w:color w:val="000000"/>
          <w:sz w:val="22"/>
        </w:rPr>
        <w:t>from violence to life, person or property.</w:t>
      </w:r>
    </w:p>
    <w:p>
      <w:pPr>
        <w:autoSpaceDN w:val="0"/>
        <w:autoSpaceDE w:val="0"/>
        <w:widowControl/>
        <w:spacing w:line="266" w:lineRule="exact" w:before="8" w:after="0"/>
        <w:ind w:left="0" w:right="9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0" w:after="0"/>
        <w:ind w:left="2592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26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HANDULAL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  <w:r>
        <w:rPr>
          <w:rFonts w:ascii="Times" w:hAnsi="Times" w:eastAsia="Times"/>
          <w:b w:val="0"/>
          <w:i w:val="0"/>
          <w:color w:val="000000"/>
          <w:sz w:val="20"/>
        </w:rPr>
        <w:t>, L.D.S.,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26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ESARIPRASAD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2890" w:val="left"/>
        </w:tabs>
        <w:autoSpaceDE w:val="0"/>
        <w:widowControl/>
        <w:spacing w:line="260" w:lineRule="exact" w:before="0" w:after="0"/>
        <w:ind w:left="26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EHN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NASUYABAI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498"/>
        <w:ind w:left="0" w:right="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RANCH OF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3-3-1919</w:t>
      </w:r>
    </w:p>
    <w:p>
      <w:pPr>
        <w:sectPr>
          <w:type w:val="continuous"/>
          <w:pgSz w:w="9360" w:h="12960"/>
          <w:pgMar w:top="676" w:right="1410" w:bottom="478" w:left="1440" w:header="720" w:footer="720" w:gutter="0"/>
          <w:cols w:num="2" w:equalWidth="0">
            <w:col w:w="2544" w:space="0"/>
            <w:col w:w="3966" w:space="0"/>
          </w:cols>
          <w:docGrid w:linePitch="360"/>
        </w:sectPr>
      </w:pPr>
    </w:p>
    <w:p>
      <w:pPr>
        <w:autoSpaceDN w:val="0"/>
        <w:tabs>
          <w:tab w:pos="346" w:val="left"/>
        </w:tabs>
        <w:autoSpaceDE w:val="0"/>
        <w:widowControl/>
        <w:spacing w:line="254" w:lineRule="exact" w:before="0" w:after="1894"/>
        <w:ind w:left="66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EAGUE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HMEDABAD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sectPr>
          <w:type w:val="nextColumn"/>
          <w:pgSz w:w="9360" w:h="12960"/>
          <w:pgMar w:top="676" w:right="1410" w:bottom="478" w:left="1440" w:header="720" w:footer="720" w:gutter="0"/>
          <w:cols w:num="2" w:equalWidth="0">
            <w:col w:w="2544" w:space="0"/>
            <w:col w:w="396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pledge was drafted on 24-2-1919 and signed by those present at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held at Sabarmati Ashram.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laws selected by this Committee for disobeying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Laws </w:t>
      </w:r>
      <w:r>
        <w:rPr>
          <w:rFonts w:ascii="Times" w:hAnsi="Times" w:eastAsia="Times"/>
          <w:b w:val="0"/>
          <w:i w:val="0"/>
          <w:color w:val="000000"/>
          <w:sz w:val="18"/>
        </w:rPr>
        <w:t>for Civil Disobedience”, 7-4-1919.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TELEGRAM TO PRIVATE SECRETARY TO VICEROY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6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I919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6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ROWLATT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</w:tr>
      <w:tr>
        <w:trPr>
          <w:trHeight w:hRule="exact" w:val="258"/>
        </w:trPr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POSITION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CON-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FERRING WITH FRIENDS. IN MY OPINION  BAD IN THEMSEL  VES BILLS </w:t>
      </w:r>
    </w:p>
    <w:p>
      <w:pPr>
        <w:autoSpaceDN w:val="0"/>
        <w:tabs>
          <w:tab w:pos="2090" w:val="left"/>
          <w:tab w:pos="2470" w:val="left"/>
          <w:tab w:pos="3730" w:val="left"/>
          <w:tab w:pos="4570" w:val="left"/>
          <w:tab w:pos="537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BUT SYMPTOM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DEEP-SEATED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RULING </w:t>
      </w:r>
    </w:p>
    <w:p>
      <w:pPr>
        <w:autoSpaceDN w:val="0"/>
        <w:tabs>
          <w:tab w:pos="1550" w:val="left"/>
          <w:tab w:pos="1930" w:val="left"/>
          <w:tab w:pos="2550" w:val="left"/>
          <w:tab w:pos="2970" w:val="left"/>
          <w:tab w:pos="3390" w:val="left"/>
          <w:tab w:pos="3890" w:val="left"/>
          <w:tab w:pos="4810" w:val="left"/>
          <w:tab w:pos="545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CLASS, 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</w:p>
    <w:p>
      <w:pPr>
        <w:autoSpaceDN w:val="0"/>
        <w:tabs>
          <w:tab w:pos="3130" w:val="left"/>
          <w:tab w:pos="3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THEIR SUCCESS. THOSE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ASSOCIATED WITH ME </w:t>
      </w:r>
    </w:p>
    <w:p>
      <w:pPr>
        <w:autoSpaceDN w:val="0"/>
        <w:tabs>
          <w:tab w:pos="55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PUBLIC WORK  AND OTHER FRIENDS MET TODAY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THE </w:t>
      </w:r>
    </w:p>
    <w:p>
      <w:pPr>
        <w:autoSpaceDN w:val="0"/>
        <w:tabs>
          <w:tab w:pos="1070" w:val="left"/>
          <w:tab w:pos="2510" w:val="left"/>
          <w:tab w:pos="3210" w:val="left"/>
          <w:tab w:pos="4170" w:val="left"/>
          <w:tab w:pos="4630" w:val="left"/>
          <w:tab w:pos="53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GREATEST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DELIBERATION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</w:t>
      </w:r>
    </w:p>
    <w:p>
      <w:pPr>
        <w:autoSpaceDN w:val="0"/>
        <w:tabs>
          <w:tab w:pos="530" w:val="left"/>
          <w:tab w:pos="1370" w:val="left"/>
          <w:tab w:pos="1990" w:val="left"/>
          <w:tab w:pos="3350" w:val="left"/>
          <w:tab w:pos="3910" w:val="left"/>
          <w:tab w:pos="4510" w:val="left"/>
          <w:tab w:pos="515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BE FORMED FROM  OURSELVES MAY DECIDE. AFTER SIR GEORGE LOWN-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2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DES’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SPEECH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DEMONSTRATE </w:t>
            </w:r>
          </w:p>
        </w:tc>
      </w:tr>
      <w:tr>
        <w:trPr>
          <w:trHeight w:hRule="exact" w:val="2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731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MOST             AUTOCRATIC             FINALLY          OWES            ITS              POWER       TO</w:t>
      </w:r>
    </w:p>
    <w:p>
      <w:pPr>
        <w:autoSpaceDN w:val="0"/>
        <w:tabs>
          <w:tab w:pos="770" w:val="left"/>
          <w:tab w:pos="1630" w:val="left"/>
          <w:tab w:pos="2290" w:val="left"/>
          <w:tab w:pos="3070" w:val="left"/>
          <w:tab w:pos="4470" w:val="left"/>
          <w:tab w:pos="57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RECOGNI- </w:t>
      </w:r>
    </w:p>
    <w:p>
      <w:pPr>
        <w:autoSpaceDN w:val="0"/>
        <w:tabs>
          <w:tab w:pos="830" w:val="left"/>
          <w:tab w:pos="1450" w:val="left"/>
          <w:tab w:pos="2230" w:val="left"/>
          <w:tab w:pos="3450" w:val="left"/>
          <w:tab w:pos="425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WITH- </w:t>
      </w:r>
    </w:p>
    <w:p>
      <w:pPr>
        <w:autoSpaceDN w:val="0"/>
        <w:tabs>
          <w:tab w:pos="1210" w:val="left"/>
          <w:tab w:pos="2130" w:val="left"/>
          <w:tab w:pos="3110" w:val="left"/>
          <w:tab w:pos="3790" w:val="left"/>
          <w:tab w:pos="447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REFORMS </w:t>
      </w:r>
    </w:p>
    <w:p>
      <w:pPr>
        <w:autoSpaceDN w:val="0"/>
        <w:tabs>
          <w:tab w:pos="1410" w:val="left"/>
          <w:tab w:pos="1910" w:val="left"/>
          <w:tab w:pos="2770" w:val="left"/>
          <w:tab w:pos="3430" w:val="left"/>
          <w:tab w:pos="4350" w:val="left"/>
          <w:tab w:pos="50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VALUELESS.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</w:p>
    <w:p>
      <w:pPr>
        <w:autoSpaceDN w:val="0"/>
        <w:tabs>
          <w:tab w:pos="1050" w:val="left"/>
          <w:tab w:pos="2050" w:val="left"/>
          <w:tab w:pos="2690" w:val="left"/>
          <w:tab w:pos="3370" w:val="left"/>
          <w:tab w:pos="4850" w:val="left"/>
          <w:tab w:pos="54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RECONSIDER </w:t>
      </w:r>
    </w:p>
    <w:p>
      <w:pPr>
        <w:autoSpaceDN w:val="0"/>
        <w:tabs>
          <w:tab w:pos="1790" w:val="left"/>
          <w:tab w:pos="3070" w:val="left"/>
          <w:tab w:pos="3810" w:val="left"/>
          <w:tab w:pos="505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BILLS, </w:t>
      </w:r>
    </w:p>
    <w:p>
      <w:pPr>
        <w:autoSpaceDN w:val="0"/>
        <w:tabs>
          <w:tab w:pos="770" w:val="left"/>
          <w:tab w:pos="2370" w:val="left"/>
          <w:tab w:pos="3150" w:val="left"/>
          <w:tab w:pos="4010" w:val="left"/>
          <w:tab w:pos="4610" w:val="left"/>
          <w:tab w:pos="5570" w:val="left"/>
          <w:tab w:pos="61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RELUCTANTLY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UN- </w:t>
      </w:r>
    </w:p>
    <w:p>
      <w:pPr>
        <w:autoSpaceDN w:val="0"/>
        <w:tabs>
          <w:tab w:pos="1490" w:val="left"/>
          <w:tab w:pos="2390" w:val="left"/>
          <w:tab w:pos="3110" w:val="left"/>
          <w:tab w:pos="4130" w:val="left"/>
          <w:tab w:pos="499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</w:p>
    <w:p>
      <w:pPr>
        <w:autoSpaceDN w:val="0"/>
        <w:tabs>
          <w:tab w:pos="930" w:val="left"/>
          <w:tab w:pos="1810" w:val="left"/>
          <w:tab w:pos="3430" w:val="left"/>
          <w:tab w:pos="4430" w:val="left"/>
          <w:tab w:pos="5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SIGNATORIES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ADDITIONS. </w:t>
      </w:r>
    </w:p>
    <w:p>
      <w:pPr>
        <w:autoSpaceDN w:val="0"/>
        <w:tabs>
          <w:tab w:pos="490" w:val="left"/>
          <w:tab w:pos="1170" w:val="left"/>
          <w:tab w:pos="2190" w:val="left"/>
          <w:tab w:pos="2810" w:val="left"/>
          <w:tab w:pos="4290" w:val="left"/>
          <w:tab w:pos="4930" w:val="left"/>
          <w:tab w:pos="56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SERIOUSNESS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</w:p>
    <w:p>
      <w:pPr>
        <w:autoSpaceDN w:val="0"/>
        <w:tabs>
          <w:tab w:pos="790" w:val="left"/>
          <w:tab w:pos="1350" w:val="left"/>
          <w:tab w:pos="1930" w:val="left"/>
          <w:tab w:pos="3190" w:val="left"/>
          <w:tab w:pos="4070" w:val="left"/>
          <w:tab w:pos="507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STEP.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</w:p>
    <w:p>
      <w:pPr>
        <w:autoSpaceDN w:val="0"/>
        <w:tabs>
          <w:tab w:pos="710" w:val="left"/>
          <w:tab w:pos="1750" w:val="left"/>
          <w:tab w:pos="2650" w:val="left"/>
          <w:tab w:pos="3490" w:val="left"/>
          <w:tab w:pos="4410" w:val="left"/>
          <w:tab w:pos="499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HEARTS </w:t>
      </w:r>
    </w:p>
    <w:p>
      <w:pPr>
        <w:autoSpaceDN w:val="0"/>
        <w:tabs>
          <w:tab w:pos="970" w:val="left"/>
          <w:tab w:pos="2350" w:val="left"/>
          <w:tab w:pos="3050" w:val="left"/>
          <w:tab w:pos="3550" w:val="left"/>
          <w:tab w:pos="51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CONSEQUENCES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010" w:val="left"/>
          <w:tab w:pos="1430" w:val="left"/>
          <w:tab w:pos="2250" w:val="left"/>
          <w:tab w:pos="3010" w:val="left"/>
          <w:tab w:pos="3710" w:val="left"/>
          <w:tab w:pos="4330" w:val="left"/>
          <w:tab w:pos="559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DICTATES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EXPECT          EARLY          REPLY?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Political—A: March 1919: No 250; also from a photostat: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6434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TELEGRAM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>February 24,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750" w:val="left"/>
          <w:tab w:pos="1910" w:val="left"/>
          <w:tab w:pos="2870" w:val="left"/>
          <w:tab w:pos="4570" w:val="left"/>
          <w:tab w:pos="57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EMPHATICALLY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AGAINST</w:t>
      </w:r>
    </w:p>
    <w:p>
      <w:pPr>
        <w:autoSpaceDN w:val="0"/>
        <w:tabs>
          <w:tab w:pos="730" w:val="left"/>
          <w:tab w:pos="2370" w:val="left"/>
          <w:tab w:pos="2970" w:val="left"/>
          <w:tab w:pos="3810" w:val="left"/>
          <w:tab w:pos="4570" w:val="left"/>
          <w:tab w:pos="5050" w:val="left"/>
          <w:tab w:pos="58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810" w:val="left"/>
          <w:tab w:pos="1570" w:val="left"/>
          <w:tab w:pos="2450" w:val="left"/>
          <w:tab w:pos="3210" w:val="left"/>
          <w:tab w:pos="459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1919.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RETROGRADE</w:t>
      </w:r>
    </w:p>
    <w:p>
      <w:pPr>
        <w:autoSpaceDN w:val="0"/>
        <w:tabs>
          <w:tab w:pos="790" w:val="left"/>
          <w:tab w:pos="1550" w:val="left"/>
          <w:tab w:pos="2970" w:val="left"/>
          <w:tab w:pos="3610" w:val="left"/>
          <w:tab w:pos="43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SUBVERSIVE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RIGHTS</w:t>
      </w:r>
    </w:p>
    <w:p>
      <w:pPr>
        <w:autoSpaceDN w:val="0"/>
        <w:tabs>
          <w:tab w:pos="590" w:val="left"/>
          <w:tab w:pos="1990" w:val="left"/>
          <w:tab w:pos="3110" w:val="left"/>
          <w:tab w:pos="4490" w:val="left"/>
          <w:tab w:pos="55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CITIZENSHIP,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LIBERTY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010" w:val="left"/>
          <w:tab w:pos="1650" w:val="left"/>
          <w:tab w:pos="2410" w:val="left"/>
          <w:tab w:pos="3810" w:val="left"/>
          <w:tab w:pos="45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MERCY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EXECUTIVE.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SABHA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EARNESTLY</w:t>
      </w:r>
    </w:p>
    <w:p>
      <w:pPr>
        <w:autoSpaceDN w:val="0"/>
        <w:tabs>
          <w:tab w:pos="830" w:val="left"/>
          <w:tab w:pos="1570" w:val="left"/>
          <w:tab w:pos="3010" w:val="left"/>
          <w:tab w:pos="3530" w:val="left"/>
          <w:tab w:pos="4650" w:val="left"/>
          <w:tab w:pos="55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URGES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tabs>
          <w:tab w:pos="670" w:val="left"/>
          <w:tab w:pos="1850" w:val="left"/>
          <w:tab w:pos="2390" w:val="left"/>
          <w:tab w:pos="3050" w:val="left"/>
          <w:tab w:pos="3970" w:val="left"/>
          <w:tab w:pos="46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PEACEFUL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CONSTITUTIONAL      PROGRESS      OF      INDIA.</w:t>
      </w:r>
    </w:p>
    <w:p>
      <w:pPr>
        <w:autoSpaceDN w:val="0"/>
        <w:autoSpaceDE w:val="0"/>
        <w:widowControl/>
        <w:spacing w:line="220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Gujarat Sabhano San Unneesso Unneesno Varshik Report</w:t>
      </w:r>
    </w:p>
    <w:p>
      <w:pPr>
        <w:autoSpaceDN w:val="0"/>
        <w:autoSpaceDE w:val="0"/>
        <w:widowControl/>
        <w:spacing w:line="292" w:lineRule="exact" w:before="2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ON SATYAGRAHA</w:t>
      </w:r>
    </w:p>
    <w:p>
      <w:pPr>
        <w:autoSpaceDN w:val="0"/>
        <w:autoSpaceDE w:val="0"/>
        <w:widowControl/>
        <w:spacing w:line="294" w:lineRule="exact" w:before="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dealing with a crisis, everyone has a choice between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forces—physical force and soul-force or satyagraha. India’s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civilization can be saved only through satyagraha.</w:t>
      </w:r>
    </w:p>
    <w:p>
      <w:pPr>
        <w:autoSpaceDN w:val="0"/>
        <w:autoSpaceDE w:val="0"/>
        <w:widowControl/>
        <w:spacing w:line="266" w:lineRule="exact" w:before="8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6436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4" w:after="7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trHeight w:hRule="exact" w:val="28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CONFIDENCE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DEPUTATION.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ROWLATT </w:t>
            </w:r>
          </w:p>
        </w:tc>
      </w:tr>
      <w:tr>
        <w:trPr>
          <w:trHeight w:hRule="exact" w:val="360"/>
        </w:trPr>
        <w:tc>
          <w:tcPr>
            <w:tcW w:type="dxa" w:w="4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BILLS            BLOCK              ALL               PROGRESS.</w:t>
            </w:r>
          </w:p>
        </w:tc>
        <w:tc>
          <w:tcPr>
            <w:tcW w:type="dxa" w:w="93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460"/>
        </w:trPr>
        <w:tc>
          <w:tcPr>
            <w:tcW w:type="dxa" w:w="4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Leader, 27-2-1919</w:t>
            </w:r>
          </w:p>
        </w:tc>
        <w:tc>
          <w:tcPr>
            <w:tcW w:type="dxa" w:w="934"/>
            <w:vMerge/>
            <w:tcBorders/>
          </w:tcPr>
          <w:p/>
        </w:tc>
        <w:tc>
          <w:tcPr>
            <w:tcW w:type="dxa" w:w="9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drafted by Gandhiji as President on the Gujarat Sabha.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 w:val="0"/>
          <w:color w:val="000000"/>
          <w:sz w:val="18"/>
        </w:rPr>
        <w:t>The Satyagraha Pledge regarding the Rowlatt Bills was drafted and signed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Ashram on February 24,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 on the same sheet as the “Telegram to C. F. Andrews”, 25-2-1919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inquiry as to when Gandhiji would start for England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the Congress deputation. </w:t>
      </w:r>
      <w:r>
        <w:rPr>
          <w:rFonts w:ascii="Times" w:hAnsi="Times" w:eastAsia="Times"/>
          <w:b w:val="0"/>
          <w:i/>
          <w:color w:val="000000"/>
          <w:sz w:val="18"/>
        </w:rPr>
        <w:t>New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26-2-1919, published this telegram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beginning: “Have no confidence....” Both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news from Delhi under date 25-2-1919.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67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TELEGRAM TO C. F. ANDREWS</w:t>
      </w:r>
    </w:p>
    <w:p>
      <w:pPr>
        <w:autoSpaceDN w:val="0"/>
        <w:autoSpaceDE w:val="0"/>
        <w:widowControl/>
        <w:spacing w:line="270" w:lineRule="exact" w:before="26" w:after="7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8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IRRESISTIBLY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DRIVEN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ADOPT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SATYA- 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GRAHA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ROWLATT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BILLS.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FIFTY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SIGN 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PLEDGE 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3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PUBLISHING </w:t>
            </w:r>
          </w:p>
        </w:tc>
        <w:tc>
          <w:tcPr>
            <w:tcW w:type="dxa" w:w="1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VICEROY </w:t>
            </w:r>
          </w:p>
        </w:tc>
      </w:tr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14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PRAYERFUL </w:t>
            </w:r>
          </w:p>
        </w:tc>
        <w:tc>
          <w:tcPr>
            <w:tcW w:type="dxa" w:w="18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CONSIDERATION.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YESTERDAY.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SENDING </w:t>
            </w:r>
          </w:p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PAPERS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PERUSAL.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OPINION           GURUDEO’S             BLESSING         IF          POSSIBLE.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6436</w:t>
      </w:r>
    </w:p>
    <w:p>
      <w:pPr>
        <w:autoSpaceDN w:val="0"/>
        <w:autoSpaceDE w:val="0"/>
        <w:widowControl/>
        <w:spacing w:line="292" w:lineRule="exact" w:before="2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C. F. ANDREWS</w:t>
      </w:r>
    </w:p>
    <w:p>
      <w:pPr>
        <w:autoSpaceDN w:val="0"/>
        <w:autoSpaceDE w:val="0"/>
        <w:widowControl/>
        <w:spacing w:line="270" w:lineRule="exact" w:before="2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telegraphed to you today. I could not write the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contemplated doing when I sent my first wire. I have been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perfect agony, doctors telling me that I should not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exertion, the voice within me telling me that I must speak 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Bills and the Viceregal pronouncement. Conflicting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themselves on me and I did not know what to do.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looked to me for guidance. How could I desert them?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yesterday at the Ashram. It was a good meeting. The desire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plunge even if we were only a few. The last word rested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felt that the cause was true. Was I to forsake them?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and remain true to myself. You know the result.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will give you fuller information. God only knows how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your presence whilst the soul was in travail.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at peace with myself. The telegram to the Viceroy eased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He has the warning. He can stop what bids fare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mighty conflagration. If it comes, and if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true to their Pledge, it can but purify the atmosphere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 swaraj. Have you noticed an unconscious betrayal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modern civilization in Mr. Wilson’s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speech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of Nations’ covenant?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remember his saying that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Thomas Woodrow Wilson (1856-1924); 28th President of the United States </w:t>
      </w:r>
      <w:r>
        <w:rPr>
          <w:rFonts w:ascii="Times" w:hAnsi="Times" w:eastAsia="Times"/>
          <w:b w:val="0"/>
          <w:i w:val="0"/>
          <w:color w:val="000000"/>
          <w:sz w:val="18"/>
        </w:rPr>
        <w:t>of America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Paris Peace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Satyagraha, Madras”,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20-3-1919.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pressure to be exerted against a recalcitrant party failed,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League would not hesitate to use the last remedy, viz.,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Pledge is a sufficient answer to the doctrine of force.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close the chapter. I have received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Mr. Aswat. The situation for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is very serious indeed. The lesson of the late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lost upon them. If we here can render no help,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will be reduced to an absolutely servile state.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weakness cannot offer satyagraha, we must all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redress the grievance and to offer satyagraha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proclaim their helplessness. You cannot have hostile interests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partnership. I have written to the Government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Press letter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third chapter. The committee that was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the Government upon the case of the Brothers Ali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 ago. I have read the papers. There is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to warrant their detention. If they are still not released,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third case for satyagraha for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bearing the burden rightly enough because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caused no struggle with my conscience. If the main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starts, I may tuck on to it the last two and thus complete the trinity.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eagerly await your telegraphic opinion and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 written opinion to follow. You will not wonder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women at the Ashram have all voluntarily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Pledge. . 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LETTER TO K.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copies of the Satyagraha Pledge and the wire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Viceroy. I know you regard the Bills with the horror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you may not agree with me as to the remedy to be applied.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however, that you will not summarily dismiss the Pledge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mind. If you do not provide the rising generation with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 on South African Situation”, 25-2-1919.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 against the excesses of authority, you will let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of vengeance and the doctrines of the Little Bengal 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spread with a rapidity which all will deplore.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only so long as you can overawe people. But even cowards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known to exhibit extraordinary courage under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stress. In offering the remedy of self-suffering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meaning of satyagraha, I follow the spirit of our civilization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young portion with a remedy of which he need never </w:t>
      </w:r>
      <w:r>
        <w:rPr>
          <w:rFonts w:ascii="Times" w:hAnsi="Times" w:eastAsia="Times"/>
          <w:b w:val="0"/>
          <w:i w:val="0"/>
          <w:color w:val="000000"/>
          <w:sz w:val="22"/>
        </w:rPr>
        <w:t>despair.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are to be treated as confidential. After the receipt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from the Viceroy, I may be able to authorize publication.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the Viceroy is not to be published at all. I have supplied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copy because I entertain much regard for your opinion.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share this letter with Sir 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presently see my letter to the Press on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situation. There perhaps there will be agreement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that if the Government proclaim their helplessness,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and prevent the impending ruin of the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LETTER TO SIR STANLEY REED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some hesitation that I am sending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to you. But I feel that the right course for me to adopt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them from you. Probably you will totally disagree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opinion of the Bills as also the method proposed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securing redress. I will not argue about the matter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carry the argument no further than I have done in my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Viceroy.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 papers are confidential.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value your frank opinion in the matter.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N G. Chandavarkar, social reformer and judge of the Bombay High Court;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the Congress session at Lahore in 1900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297. LETTER TO SIR DINSHAW WACHHA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7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Shankarlal Banker yesterday to show you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also the letter to His Excellency the Viceroy.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both. How can I ask you to join this struggle 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ask for your blessings. I shall do nothing in haste.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will be published only after the Viceroy’s reply is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growing generation will not be satisfied with petitions,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give them something effective. Satyagraha is the only way,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me, to stop terrorism. From this point of view, I am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>in seeking your help.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thank you for your unfailing solicitude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I am better now. The heart is still weak, though. Perhaps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will act as a tonic and my health will come round by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MATHURADAS TRIKUMJI</w:t>
      </w:r>
    </w:p>
    <w:p>
      <w:pPr>
        <w:autoSpaceDN w:val="0"/>
        <w:autoSpaceDE w:val="0"/>
        <w:widowControl/>
        <w:spacing w:line="246" w:lineRule="exact" w:before="146" w:after="0"/>
        <w:ind w:left="317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 letter from Anandanand3 also.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in answer to both. There is no time to write separately to each.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reason to assume that Panditji will not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 has suggested two good names for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Please have them nominated.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again to Prof. Karve. I shall write to you again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hear from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in a position to take a decision about the resolutions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1844-1936; prominent Parsi politician;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1901; member, Viceroy’s Council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reference to “the foundation of the struggle”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>laid the previous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 </w:t>
      </w:r>
      <w:r>
        <w:rPr>
          <w:rFonts w:ascii="Times" w:hAnsi="Times" w:eastAsia="Times"/>
          <w:b w:val="0"/>
          <w:i w:val="0"/>
          <w:color w:val="000000"/>
          <w:sz w:val="18"/>
        </w:rPr>
        <w:t>Swami Anand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after you get the drafts from Purushottam Dasji.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the struggle was laid yesterday. In my view,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beginning. I am sending you the documents. Treat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confidential. I shall let you know what the Viceroy’s reply is.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preoccupied with this matter the burden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rests on the two of you. All you can have from me is </w:t>
      </w:r>
      <w:r>
        <w:rPr>
          <w:rFonts w:ascii="Times" w:hAnsi="Times" w:eastAsia="Times"/>
          <w:b w:val="0"/>
          <w:i w:val="0"/>
          <w:color w:val="000000"/>
          <w:sz w:val="22"/>
        </w:rPr>
        <w:t>advice.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good idea to invite essays in English, Hindi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language, from persons considered qualified on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to be made the national language. The essays should be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Secretary. Prepare a list of the persons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and sand it to me.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but still weak in spirit. I hope I shall be going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two or three days.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LETTER TO THE PRESS OF SOUTH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AFRICAN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received by me from Mr. Aswat,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British Indian Association, and given below, shows that a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satyagraha with all the attendant sufferings is imminent in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“Ill-treatment of Indians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Africa”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28-2-1919 and </w:t>
      </w:r>
      <w:r>
        <w:rPr>
          <w:rFonts w:ascii="Times" w:hAnsi="Times" w:eastAsia="Times"/>
          <w:b w:val="0"/>
          <w:i/>
          <w:color w:val="000000"/>
          <w:sz w:val="18"/>
        </w:rPr>
        <w:t>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27-2-1919 also published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unless the danger that threatens to overwhelm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Transvaal is averted by prompt and effective action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India, and if necessary, by the public 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warrants a repetition of Lord Hardinge’s 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despatch to South Africa of a mission consisting of, say, a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civilian, and an equally distinguished Indian publicist.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situation? The Precious and Base Metals Act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the cable affects the gold area of the Transvaal in the largest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Indian population. Krugersdorp is an important town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contains many Indian merchants,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stock probably worth 3 lakhs of rupees. If no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it means ruin for the merchants and for those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gold area. The goal of the Union Government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as has been openly declared by several Union statesmen,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Indian settlers to the position of hewers of wood and drawers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It is possible that the Court’s interpretation is correct. If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itself must be changed and the Indian community must be saved,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because of their status as British subjects, but also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Passive Resistance Settlement of 1914, which protects vested or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rights.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requested: “Legal proceedings under Precious Base Metals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resulted against Indian Merchants: Long-standing Krugersdorp area affect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judgment. Virtual ruination mercantile community throughout Witwatersrand.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Ordinance 9, 1912, Relief Act and other laws affecting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rigorously enforced object being elimination Indian trade benefit European competi-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tors British community emphatically protest against cruel and reactionary policy.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Significant that action taken almost simultaneously with Armistice.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such policy poor mark appreciation under Indian sacrifices for Empire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Community earnestly appeals for protection meanwhile endeavouring get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verificated before Bar assembly Capetown. Please help every possible way. Colonel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Shaw maintains being present when Hon. Gokhale and self made voluntary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Smuts that persons outside Union even on urgent matters need not be admitted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or visiting permits provided those within Union are treated fairly.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 Essak, Durban died leaving estate forty thousand relatives. Mauritius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Interior refuses temporary permits for administration purpose notwithstanding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deposit. Government started policy based on late Hon. Gokhale’s statement.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up point. Government object harass Indian every possible way.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distress unless matters improve reluctantly resist, maintenance self-respect, </w:t>
      </w:r>
      <w:r>
        <w:rPr>
          <w:rFonts w:ascii="Times" w:hAnsi="Times" w:eastAsia="Times"/>
          <w:b w:val="0"/>
          <w:i w:val="0"/>
          <w:color w:val="000000"/>
          <w:sz w:val="18"/>
        </w:rPr>
        <w:t>honour motherland, advise.”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Benjamin Robertson was deputed by the Viceroy to represent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in the negotiations with the South African Government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question preceding the Gandhi-Smuts settlement of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is a direct attack upon Indian liberty in pursuance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policy referred to by me. The Government want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community throughout the Union by refusing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its present Indian population. They cannot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they may not receive occasional visitors, if, on the death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propertied man, his trusted relatives may not enter the Union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administer his affairs. I can understand the dominant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not wishing to have an unlimited influx of people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in civilization. But it is impossible to understand a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ruthless extermination, side by side, with a profession of loyalty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Empire. Moreover, this refusal to issue temporary permits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of the Settlement. It has been all along understood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 would be granted, whenever the necessity arose.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nobody could question it in the late Mr. Mahommed Essak’s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quoted by Mr. Aswat in his cablegram. The reference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in this connection is a libel on a sacred name.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the interview, Mr. Gokhale came directly to the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were staying. I had the privilege of being his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related to me the whole of the conversation between ministers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there was not a word about his having consented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temporary permits under any circumstances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authority to enter into any agreement. He went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and to plead. Your readers will recall that at the historic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in Bombay upon his return from South Africa, 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that he had no authority to negotiate a settlement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agreed to nothing. As representing the Indian community,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Settlement of 1914. If any such agreement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surely it would at least have formed part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between General Smuts and myself. It is worthy of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Smuts is not now in South Africa. If he was asked, I </w:t>
      </w:r>
      <w:r>
        <w:rPr>
          <w:rFonts w:ascii="Times" w:hAnsi="Times" w:eastAsia="Times"/>
          <w:b w:val="0"/>
          <w:i w:val="0"/>
          <w:color w:val="000000"/>
          <w:sz w:val="22"/>
        </w:rPr>
        <w:t>doubt not that he would repudiate Colonel Shaw’s allegation.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 adds that there are many other harassments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throughout the Union. We are supposed to be on the eve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embarkation upon Reforms that are to eventuate in the near future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Responsible Government. What answer has India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Aswat’s pathetic appeal?  The hundred thousand  Indians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have a right to look up to the Government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for the protection of their elementary rights.</w:t>
      </w:r>
    </w:p>
    <w:p>
      <w:pPr>
        <w:autoSpaceDN w:val="0"/>
        <w:autoSpaceDE w:val="0"/>
        <w:widowControl/>
        <w:spacing w:line="220" w:lineRule="exact" w:before="66" w:after="32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2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626"/>
              </w:trPr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7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 xml:space="preserve">The Bombay Chronicle,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27-2-1919</w:t>
                  </w:r>
                </w:p>
              </w:tc>
              <w:tc>
                <w:tcPr>
                  <w:tcW w:type="dxa" w:w="2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4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 K . 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54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SUMMARY OF ROWLATT BILLS</w:t>
      </w:r>
    </w:p>
    <w:p>
      <w:pPr>
        <w:autoSpaceDN w:val="0"/>
        <w:autoSpaceDE w:val="0"/>
        <w:widowControl/>
        <w:spacing w:line="294" w:lineRule="exact" w:before="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Bills have come to be known as the Black Bills.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has been going on against them all over India and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felt to be so oppressive that satyagraha has been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Several men and women have taken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A body known as the Satyagraha Sabha has been formed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general have also been advised to take this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commits the satyagrahi to sacrifice his all for his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take such an extreme Pledge and those advising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must have strong reasons for acting as they do.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declared in their Pledge that these Bills are unjust,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subversive of the principle of the liberty of the subject and destructive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elementary rights of an individual. It is necessary to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 propriety of these adjectives and the evidence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Bills themselves—so that [they may see how] submission to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deserve such epithets is forfeiting one’s humanity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slavery, and those who form such an impression after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summary below owe it as a duty to sign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is a summary of the Bills, with those Sections omitted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irrelevant for the purpose of our criticism and whose omission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injustice to the Government, and with those Sections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black type which we have felt to be especially oppressive.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are before the Legislature and have been named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No. 1 and Bill No. 2 of 1919. Bill No. 2, as its preamble suggests,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further than the ordinary criminal law. This second Bill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be the more dangerous of the two and a summary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given first.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UMMARY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</w:t>
      </w:r>
      <w:r>
        <w:rPr>
          <w:rFonts w:ascii="Times" w:hAnsi="Times" w:eastAsia="Times"/>
          <w:b w:val="0"/>
          <w:i w:val="0"/>
          <w:color w:val="000000"/>
          <w:sz w:val="20"/>
        </w:rPr>
        <w:t>1919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Bill is to make provision that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should be supplemented and emergency powers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exercisable by the Government for the purpose of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situations.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obtained the previous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State-in-Council in England for enacting this law.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in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1. This Bill may be called The Criminal Law Emergency </w:t>
      </w:r>
      <w:r>
        <w:rPr>
          <w:rFonts w:ascii="Times" w:hAnsi="Times" w:eastAsia="Times"/>
          <w:b w:val="0"/>
          <w:i w:val="0"/>
          <w:color w:val="000000"/>
          <w:sz w:val="22"/>
        </w:rPr>
        <w:t>Powers 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extends to the whole of India.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OTEWORTHY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ECTIONS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[Section 3.] If the Governor-General-in-Council is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offences of a certain character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prevalent in the whole or any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and that, in the interest of public safety,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speedy trial of such offences, he may, by notification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bring this Act into force in the area specified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notification.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4. Where the Local Government is of opinion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 be tried in accordance with the provisions of this 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order any officer of the Government to prefer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to the Chief Justice against that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order may be made in respect of any [scheduled] offence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even if such offence was committed before the issue of the notification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bringing the Act into force in a particular area.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shall state the offence charged and,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known, the name, place of residence, and the time and place when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offence is alleged to have been committed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within the knowledge of the prosecuting officer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accused might know the offence he is charged with.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may by order require any information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so as to supply further particulars and such information or </w:t>
      </w:r>
      <w:r>
        <w:rPr>
          <w:rFonts w:ascii="Times" w:hAnsi="Times" w:eastAsia="Times"/>
          <w:b w:val="0"/>
          <w:i w:val="0"/>
          <w:color w:val="000000"/>
          <w:sz w:val="22"/>
        </w:rPr>
        <w:t>amended information shall be served upon the accused.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5 provides that, upon such information being served,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shall nominate three of the High Court Judges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trial of the information.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6. The court may sit at such place or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as it may consider desirable, though the Governor-General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in-Council has the power, by a notification, to order the transfer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to any other place if considered necessary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9. After the charge is framed, the accused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entitled to ask for an adjournment for a period not exceeding ten </w:t>
      </w:r>
      <w:r>
        <w:rPr>
          <w:rFonts w:ascii="Times" w:hAnsi="Times" w:eastAsia="Times"/>
          <w:b w:val="0"/>
          <w:i w:val="0"/>
          <w:color w:val="000000"/>
          <w:sz w:val="22"/>
        </w:rPr>
        <w:t>days. Section 10 provides that the court is bound to arrange for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Bill “Scheduled Offences”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evidence of each witness to be recorded only in summary.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: Even a layman will readily see that recording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summary of evidence can lead to serious miscarriage of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judge can know in advance, before all the witnesses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examined, what weight to attach to which part of evidence.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11. The court, if it is of opinion that such a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the public interest or for the protection of a witness,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or restrict the publication or disclosure of its proceedings or </w:t>
      </w:r>
      <w:r>
        <w:rPr>
          <w:rFonts w:ascii="Times" w:hAnsi="Times" w:eastAsia="Times"/>
          <w:b w:val="0"/>
          <w:i w:val="0"/>
          <w:color w:val="000000"/>
          <w:sz w:val="22"/>
        </w:rPr>
        <w:t>any part thereof.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12. No questions shall be put by the court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until the close of the case for the prosecution. Thereafter,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accused enters on his defence, the court shall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that he is entitled, if he so desires, to give evidence on oath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behalf, and shall at the same time inform him that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>so he will be liable to cross-examination.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accused states that he desired to give evidence on oath,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may put any question to him the reply to which may prove his </w:t>
      </w:r>
      <w:r>
        <w:rPr>
          <w:rFonts w:ascii="Times" w:hAnsi="Times" w:eastAsia="Times"/>
          <w:b w:val="0"/>
          <w:i w:val="0"/>
          <w:color w:val="000000"/>
          <w:sz w:val="22"/>
        </w:rPr>
        <w:t>guilt.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14 provides that in the event of any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among the members of the court, the opinion of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shall prevail.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15. If in the course of the trial, the accused is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committed any offences other than the one he is charged with, </w:t>
      </w:r>
      <w:r>
        <w:rPr>
          <w:rFonts w:ascii="Times" w:hAnsi="Times" w:eastAsia="Times"/>
          <w:b w:val="0"/>
          <w:i w:val="0"/>
          <w:color w:val="000000"/>
          <w:sz w:val="22"/>
        </w:rPr>
        <w:t>he may be charged with and convicted of these as well.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17. The judgment of the court shall be final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 and no High Court shall have authority to revise any order </w:t>
      </w:r>
      <w:r>
        <w:rPr>
          <w:rFonts w:ascii="Times" w:hAnsi="Times" w:eastAsia="Times"/>
          <w:b w:val="0"/>
          <w:i w:val="0"/>
          <w:color w:val="000000"/>
          <w:sz w:val="22"/>
        </w:rPr>
        <w:t>or sentence of the court.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20. If the Governor-General-in-Council is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which, in his opinion, are likely to lead to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offences against the State are being promoted in the whole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India, he may, by a notification, bring the provisions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 into effect in the area specified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21. Where, in the opinion of the Local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reasonable grounds for believing that any person is 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actively concerned in any movement of the nature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it may give all or any of the following directions: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 shall execute a bond for good conduct for a period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 one year;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 shall remain or reside in any area specified in the order;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shall notify his residence and any change of residence as </w:t>
      </w:r>
      <w:r>
        <w:rPr>
          <w:rFonts w:ascii="Times" w:hAnsi="Times" w:eastAsia="Times"/>
          <w:b w:val="0"/>
          <w:i w:val="0"/>
          <w:color w:val="000000"/>
          <w:sz w:val="22"/>
        </w:rPr>
        <w:t>ordered;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 shall abstain from any act which, in the opinion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is calculated to disturb the public peace or is prejudicial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public safety;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 shall report himself to such police officer and at such </w:t>
      </w:r>
      <w:r>
        <w:rPr>
          <w:rFonts w:ascii="Times" w:hAnsi="Times" w:eastAsia="Times"/>
          <w:b w:val="0"/>
          <w:i w:val="0"/>
          <w:color w:val="000000"/>
          <w:sz w:val="22"/>
        </w:rPr>
        <w:t>periods as may be specified in the order.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Comment: Under this Section, an order of this kind may be </w:t>
      </w:r>
      <w:r>
        <w:rPr>
          <w:rFonts w:ascii="Times" w:hAnsi="Times" w:eastAsia="Times"/>
          <w:b w:val="0"/>
          <w:i w:val="0"/>
          <w:color w:val="000000"/>
          <w:sz w:val="22"/>
        </w:rPr>
        <w:t>passed against any person merely on suspicion and without a trial.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23. Any officer [authorized by the Government]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all means reasonably necessary to enforce compliance with an </w:t>
      </w:r>
      <w:r>
        <w:rPr>
          <w:rFonts w:ascii="Times" w:hAnsi="Times" w:eastAsia="Times"/>
          <w:b w:val="0"/>
          <w:i w:val="0"/>
          <w:color w:val="000000"/>
          <w:sz w:val="22"/>
        </w:rPr>
        <w:t>order as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24. An order issued under Section 21 above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in force for a period of one month only.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25. When the Local Government makes an order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such Government shall, as soon as may be, forward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investigating authority to be constituted under this Act a concise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writing setting forth all particulars relevant to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grounds for making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investigating authority shall then hold an inquiry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camera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the person in question at some stage in its proceedings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any explanation he may have to offer,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investigating authority shall not disclose to the person any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of which might endanger the public safety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any individual, and provided further </w:t>
      </w:r>
      <w:r>
        <w:rPr>
          <w:rFonts w:ascii="Times" w:hAnsi="Times" w:eastAsia="Times"/>
          <w:b w:val="0"/>
          <w:i/>
          <w:color w:val="000000"/>
          <w:sz w:val="22"/>
        </w:rPr>
        <w:t>that neither the Local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Government nor the person in question shall be entitled to be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represented at such inquiry by a pleader.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 shall be conducted in such manner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investigating authority considers best suited to elicit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/>
          <w:color w:val="000000"/>
          <w:sz w:val="22"/>
        </w:rPr>
        <w:t>and, in making the inquiry, such authority shall not be bound to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observe the rules of the law of evidence.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completion of the inquiry, the investigating authority shall </w:t>
      </w:r>
      <w:r>
        <w:rPr>
          <w:rFonts w:ascii="Times" w:hAnsi="Times" w:eastAsia="Times"/>
          <w:b w:val="0"/>
          <w:i w:val="0"/>
          <w:color w:val="000000"/>
          <w:sz w:val="22"/>
        </w:rPr>
        <w:t>report its conclusions to the Local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investigating authority has not completed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period for which the duration of the order is limited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 may extend the period on a recommendation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effect by the investigating authority.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26. On receipt of the report of the investigating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the Local Government may discharge the order made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make any other order which it is authorized to make;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so made shall recite the conclusions of the investigating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a copy of the order shall be furnished to the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order made by the Local Government shall continue in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than one year, provided that, on the expiry of the order,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another order if it is satisfied that such a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the interests of public safety.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order made as herein provided shall continue in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year from the date on which it was made, though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expiry of such an order the Local Government may renew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period of one year. An order may also be discharged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the Local Government, or altered or substituted by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without reference to the investigating authority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Comment: This means that the Local Government may issue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at its discretion and that even the nominal investigating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will serve no useful purpose.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27. Any person who fails to comply with an order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shall be punishable with imprisonment for a term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to six months, or with fine which may extend to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rupees, or with both.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29. The investigating authority shall consist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whom one shall be a person having held a judicial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inferior to that of a District and Sessions Judge and one shall be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not in the service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30. The Local Government shall appoint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to interview the persons under restraint at specified </w:t>
      </w:r>
      <w:r>
        <w:rPr>
          <w:rFonts w:ascii="Times" w:hAnsi="Times" w:eastAsia="Times"/>
          <w:b w:val="0"/>
          <w:i w:val="0"/>
          <w:color w:val="000000"/>
          <w:sz w:val="22"/>
        </w:rPr>
        <w:t>periods and shall by rules prescribe the functions of such committees.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32. If the Governor-General-in-Council is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whole or any part of India offences of a certain character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to such an extent as to endanger the public safety, he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notification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>, bring this Part into force in the area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specified therein.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33. Where, in the opinion of the Local Government,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been or is concerned in such area in any offence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kind, it may make in respect of such person any order authorized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II and may further order (a) the arrest of any such person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warrant; (b) the confinement of any such person in such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conditions and restrictions as it may specify; (c) the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place specified in the order which, in the opinion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been, is being or is about to be used by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such a manner as to endanger the public safety. The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person may be effected at any place where he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police officer or any other officer to whom the order may be </w:t>
      </w:r>
      <w:r>
        <w:rPr>
          <w:rFonts w:ascii="Times" w:hAnsi="Times" w:eastAsia="Times"/>
          <w:b w:val="0"/>
          <w:i w:val="0"/>
          <w:color w:val="000000"/>
          <w:sz w:val="22"/>
        </w:rPr>
        <w:t>directed.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order for confinement of a person or the search of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carried out by any officer to whom it may be directed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officer may use all reasonable means for enforcing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so arrested may, pending further orders, be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 by the arresting officer for a period not exceeding fifteen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officer executing an order for the search of any place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 and dispose of anything found in such place,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is being used or is likely to be used for any purpose </w:t>
      </w:r>
      <w:r>
        <w:rPr>
          <w:rFonts w:ascii="Times" w:hAnsi="Times" w:eastAsia="Times"/>
          <w:b w:val="0"/>
          <w:i w:val="0"/>
          <w:color w:val="000000"/>
          <w:sz w:val="22"/>
        </w:rPr>
        <w:t>prejudicial to the public safety.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36. Where an order has been made under Section 33,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provisions of Sections 22 to 26 shall apply in the same way as if </w:t>
      </w:r>
      <w:r>
        <w:rPr>
          <w:rFonts w:ascii="Times" w:hAnsi="Times" w:eastAsia="Times"/>
          <w:b w:val="0"/>
          <w:i w:val="0"/>
          <w:color w:val="000000"/>
          <w:sz w:val="22"/>
        </w:rPr>
        <w:t>the order were an order made under Section 21.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Comment: See comment on Sections 22 to 26.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37. Any person who fails to comply with any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under the provisions of Part III shall be punishable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a term which may extend to one year or with fine, </w:t>
      </w:r>
      <w:r>
        <w:rPr>
          <w:rFonts w:ascii="Times" w:hAnsi="Times" w:eastAsia="Times"/>
          <w:b w:val="0"/>
          <w:i w:val="0"/>
          <w:color w:val="000000"/>
          <w:sz w:val="22"/>
        </w:rPr>
        <w:t>or with both.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IV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expiration of the Defence of India Act, every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prisoner under Section 37 [at the time of the expiration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Act] and who has in the opinion of the Local Government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any scheduled offence, and every person who is [on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expiration] in confinement in accordance with the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 State Prisoners Regulation, 1818, shall be deemed to be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prison under [the provisions of] Part III above.</w:t>
      </w:r>
    </w:p>
    <w:p>
      <w:pPr>
        <w:autoSpaceDN w:val="0"/>
        <w:autoSpaceDE w:val="0"/>
        <w:widowControl/>
        <w:spacing w:line="26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order under this Act shall be called in question in any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suit or prosecution or other legal proceedings shall lie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for anything which is in good faith done or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under this Act. All powers given by this Act shall be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>to any other powers conferred by or under any enactment.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1919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this Bill is to amend the Indian Penal Code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Criminal Procedure Code so as to put effective curbs on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dangerous to the State. It creates a new offence, as under: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found in possession of a seditious document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intending to publish or circulate such document will, unless he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in his possession for a lawful purpose, be punishable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extending to a period of two years or with fine, or with </w:t>
      </w:r>
      <w:r>
        <w:rPr>
          <w:rFonts w:ascii="Times" w:hAnsi="Times" w:eastAsia="Times"/>
          <w:b w:val="0"/>
          <w:i w:val="0"/>
          <w:color w:val="000000"/>
          <w:sz w:val="22"/>
        </w:rPr>
        <w:t>both.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Section, a seditious document is defined as a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any writing or sign inciting violence against the Crown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Government or against officers or any class of officers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officer in the service of the Government, or inciting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wage war against the Crown or to assemble weapons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waging such war.</w:t>
      </w:r>
    </w:p>
    <w:p>
      <w:pPr>
        <w:autoSpaceDN w:val="0"/>
        <w:autoSpaceDE w:val="0"/>
        <w:widowControl/>
        <w:spacing w:line="280" w:lineRule="exact" w:before="8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Comment: This means that, if any book or paper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seditious is found in the pocket of an innocent youth ignorant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contents, he would be taken to be guilty unless he proves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it for a lawful purpose. This new offence alters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British justice inasmuch as,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having to prove the guilt of the accused, it is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have to establish his innocence. If I am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how can I prove that I am not guilty? This can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shall be in jail.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trying offences against the State mentioned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Code, the court is free to order, if it thinks fit, that the accused,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he has served the sentence of imprisonment passed on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execute a bond of good conduct for two years thereafter.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who, having been served with a restraint order,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this Bill, to report, subsequent to his release, his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and any change therein, may be directed by the Local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an order in writing to abide by any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 the person in question must not enter or reside or stop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 specified area;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 he should confine himself to a particular part of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India;</w:t>
      </w:r>
    </w:p>
    <w:p>
      <w:pPr>
        <w:autoSpaceDN w:val="0"/>
        <w:autoSpaceDE w:val="0"/>
        <w:widowControl/>
        <w:spacing w:line="260" w:lineRule="exact" w:before="4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 he must not address any public meeting called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which might lead to breach of the peace 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or to circulate any written or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relating to such issues or to extend 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>any political 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Comment: This means that, even after a person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eno-ugh for an alleged offence, he may not expect to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harassment by the Government.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LTERATIONS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report was published on March 1. We list below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which follow from the part of the report which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approval of a majority. It has not been signed by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Malaviya, the Hon’ble Vithalbhai Patel and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Khaparde. The Hon’ble Mr. Surendranath Banerjea,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 and the Hon’ble Mr. M. Shafi have appended a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>dissent in which they have suggested several important changes.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points out that, though it has made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Bill No. 2, it has hesitated to alter its basic principles. If at </w:t>
      </w:r>
      <w:r>
        <w:rPr>
          <w:rFonts w:ascii="Times" w:hAnsi="Times" w:eastAsia="Times"/>
          <w:b w:val="0"/>
          <w:i w:val="0"/>
          <w:color w:val="000000"/>
          <w:sz w:val="22"/>
        </w:rPr>
        <w:t>all, they can be altered only by the Imperial Legislative Council.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in its original form, was intended to be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measure; the Committee has recommended that it be limited to three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in its original form, applied to any type of scheduled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The Select Committee has recommended that it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offences of waging war and inciting rebellion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9 of the draft Bill enabled the accused to ask for an </w:t>
      </w:r>
      <w:r>
        <w:rPr>
          <w:rFonts w:ascii="Times" w:hAnsi="Times" w:eastAsia="Times"/>
          <w:b w:val="0"/>
          <w:i w:val="0"/>
          <w:color w:val="000000"/>
          <w:sz w:val="22"/>
        </w:rPr>
        <w:t>adjournment of ten days; this has now been changed to 14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Section 10, the Judge was required to record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evidence. Now the evidence will have to be recorded in full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was evidently added after March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 by the Judge or by a clerk appointed by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Section 12 will be so amended that, if the accused declines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tender evidence himself, the advocate for the prosecution will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permitted to comment on the fact.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Section 21, the Government is authorized to demand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bond of good conduct without showing any reason. Now it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required to state the reason and make out a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Section 23, the officer was authorized to use any means.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Now, he will not be able to employ unreasonable force.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25 lays down what may be adduced against the accused.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draft Bill it appeared to give freedom to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 any facts it chose. This will now be amended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able to adduce only such facts as are 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case.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Section 26, the accused could be detained for a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to three years. Now the Government will have power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a period extending to two years and the case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the investigating authority on every occasion.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33 seemed to imply that the accused could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with the ordinary criminals. It is now made clear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kept apart.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Section 34, the period for which the accused could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 without orders from the Government has been fixed at seven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Section 40, the period of one month has been reduced to 21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Comment: It must be admitted that the alterations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 Committee do effect some improvements in the original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leave the basic principle of the Bill untouched, and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to harass people so much that, as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 has pointed out, even the members of the new Councils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 powers which are to come into being will tremble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comments and be able to avail themselves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freedom only by turning themselves flatterers. If this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members of the Legislature, what will be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defenceless, ignorant people? It is the duty of every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save the people from this danger, a duty one can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only by offering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9-3-1919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INSTRUCTIONS TO VOLUNTEERS</w:t>
      </w:r>
    </w:p>
    <w:p>
      <w:pPr>
        <w:autoSpaceDN w:val="0"/>
        <w:autoSpaceDE w:val="0"/>
        <w:widowControl/>
        <w:spacing w:line="27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26,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instructions to satyagraha volunteers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Committee of the Sabha to be strictly followed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shall read and explain the Satyagraha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intending signatory before taking his signature to the vow.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in three parts: The first lays down the objects of the Pledge. </w:t>
      </w:r>
      <w:r>
        <w:rPr>
          <w:rFonts w:ascii="Times" w:hAnsi="Times" w:eastAsia="Times"/>
          <w:b w:val="0"/>
          <w:i w:val="0"/>
          <w:color w:val="000000"/>
          <w:sz w:val="22"/>
        </w:rPr>
        <w:t>It declares that the signatories are of opinion that the Rowlatt Bills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“unjust, subversive of the principle of liberty and justice,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of the elementary rights of individuals”.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make this statement one must fully understand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Bills, hence it is the duty of the volunteers to explain the Bills clearly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intending signatory.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forms the second part of the Pledge. Here the signatory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affirms that he will refuse civilly to disobey certain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explain to the signatory the full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“civilly”. For instance, to break moral laws is not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Nor is it civil disobedience to be discourteous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with whom one may have to deal, while disobeying laws.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 the possession and distribution to the public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proscribed by Government and which one sincerely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harmless, would be civil disobedience. Volunteers must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would-be signatory with the help of such illustrations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the Pledge.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explain to every intending signatory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bear every kind of suffering and to sacrifice,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both his person and property. He should also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he must be prepared to carry on the struggle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even if left alone. The volunteer must accept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satisfying himself that the signatory is prepared to take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risks.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part of the Pledge declares that the satyagrahi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struggle, fearlessly adhere to truth and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instance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misrepresent anything or hurt anybody’s feelings.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urge upon people necessity of fully realizing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responsibility of adhering to truth and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Pledge. Volunteers must not speak of things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must not hold out false hopes to anybody.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unable to explain anything, they must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refer the would-be signatory to it. Ahimsa includes </w:t>
      </w:r>
      <w:r>
        <w:rPr>
          <w:rFonts w:ascii="Times" w:hAnsi="Times" w:eastAsia="Times"/>
          <w:b w:val="0"/>
          <w:i/>
          <w:color w:val="000000"/>
          <w:sz w:val="22"/>
        </w:rPr>
        <w:t>advesha.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Volunteers therefore must never resort to unfair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If in performing their duties they are obstructed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or others, they must not lose their temper but must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those opposing them, their (volunteers’) duty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under any circumstances to perform the same.</w:t>
      </w:r>
    </w:p>
    <w:p>
      <w:pPr>
        <w:autoSpaceDN w:val="0"/>
        <w:autoSpaceDE w:val="0"/>
        <w:widowControl/>
        <w:spacing w:line="294" w:lineRule="exact" w:before="46" w:after="0"/>
        <w:ind w:left="0" w:right="1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NSTRUCTIONS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taking signatures has to remember that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recruit to satyagraha is worth a hundred signatories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realized their responsibility. Volunteers must therefore never </w:t>
      </w:r>
      <w:r>
        <w:rPr>
          <w:rFonts w:ascii="Times" w:hAnsi="Times" w:eastAsia="Times"/>
          <w:b w:val="0"/>
          <w:i w:val="0"/>
          <w:color w:val="000000"/>
          <w:sz w:val="22"/>
        </w:rPr>
        <w:t>aim at merely increasing the number of signatories.</w:t>
      </w:r>
    </w:p>
    <w:p>
      <w:pPr>
        <w:autoSpaceDN w:val="0"/>
        <w:tabs>
          <w:tab w:pos="550" w:val="left"/>
          <w:tab w:pos="870" w:val="left"/>
          <w:tab w:pos="5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shall have to carefully read and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Rowlatt Bills published by the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same to such would-be signatories as have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Bills or the summary.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explaining the Pledge the volunteer must lay due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fact that the real strength, the true test of the satyagraha,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capacity to bear pain and must warn the signatory that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may lead to loss of personal liberty and property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sign the Pledge only if he is prepared for these sacrifices.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is then convinced that the would-be signatory has made up </w:t>
      </w:r>
      <w:r>
        <w:rPr>
          <w:rFonts w:ascii="Times" w:hAnsi="Times" w:eastAsia="Times"/>
          <w:b w:val="0"/>
          <w:i w:val="0"/>
          <w:color w:val="000000"/>
          <w:sz w:val="22"/>
        </w:rPr>
        <w:t>his mind he will take his signature.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not accept the signatures of persons under 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students. And even in the case of those over 18 he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 signatory has decided after careful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not induce persons to sign, upon whose earnings </w:t>
      </w:r>
      <w:r>
        <w:rPr>
          <w:rFonts w:ascii="Times" w:hAnsi="Times" w:eastAsia="Times"/>
          <w:b w:val="0"/>
          <w:i w:val="0"/>
          <w:color w:val="000000"/>
          <w:sz w:val="22"/>
        </w:rPr>
        <w:t>their families are solely dependent for their maintenance.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the signature, the volunteer must himself take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designation and full address of the signatory in neat and legible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“published by the Sabha” do not occur in the Gujarati version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instructions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If the signature is not legible the volunteer should copy </w:t>
      </w:r>
      <w:r>
        <w:rPr>
          <w:rFonts w:ascii="Times" w:hAnsi="Times" w:eastAsia="Times"/>
          <w:b w:val="0"/>
          <w:i w:val="0"/>
          <w:color w:val="000000"/>
          <w:sz w:val="22"/>
        </w:rPr>
        <w:t>it down neatly. He must note the date on which the signature is taken.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volunteer must attest every signature.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 12-3-1919; also Young India, 12-3-1919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THE PRESS ON  SATYAGRAHA PLEDGE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Satyagraha Pledge regarding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Bills. The step taken is probably the most momentous in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I give my assurance that it has not been hastily taken. Person-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I have passed many a sleepless night over it. I have weighed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 act. I have endeavoured duly to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position. But I have been unable to find any justifi-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the extraordinary Bills. I have read the Rowlatt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have gone through its narrative with admiration. Its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driven me to conclusions just the opposite of the Committee’s.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conclude from the Report that secret violence is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and very small parts of India, and to a microscopic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existence of such men is truly a danger to society.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Bills designed to affect the whole of India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arms the Government with powers, out of all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sought to be dealt with, is a greater danger and the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 utterly ignore the historical fact that the millions in India are by </w:t>
      </w:r>
      <w:r>
        <w:rPr>
          <w:rFonts w:ascii="Times" w:hAnsi="Times" w:eastAsia="Times"/>
          <w:b w:val="0"/>
          <w:i w:val="0"/>
          <w:color w:val="000000"/>
          <w:sz w:val="22"/>
        </w:rPr>
        <w:t>nature the gentlest on earth.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look at the setting of the Bills. Their introduction is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panied by certain assurances given by the Viceroy regarding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the British commercial interests. Many of us are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misgivings about the Viceregal utterance. I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 do not understand its full scope and intention. If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Civil Service and the British commercial interests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superior to those of India and its political and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requirements, no Indian can accept the doctrine. It can but end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fratricidal struggle within the Empire. Reforms may or may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the moment is a proper and just understanding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issue. No tinkering with it will produce real satisfaction.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Civil Service Corporation understand that it can remain in India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Mahadevbhai ki Diary</w:t>
      </w:r>
      <w:r>
        <w:rPr>
          <w:rFonts w:ascii="Times" w:hAnsi="Times" w:eastAsia="Times"/>
          <w:b w:val="0"/>
          <w:i w:val="0"/>
          <w:color w:val="000000"/>
          <w:sz w:val="18"/>
        </w:rPr>
        <w:t>, Part 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its trustee and servant not in name but in deed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commercial houses understand that they can remain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supplement her requirements and not to destroy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art, trade and manufacture, and you have two measures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Rowlatt Bills. They, I promise, will successfully deal with any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piracy against the State. Sir George Lowndes simply added fuel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when he flouted public opinion. He has forgotten his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or he would have known that the Government he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before now surrendered its own considered opinion to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now easy to see why I consider the Bills to be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mistakable symptom of a deep-seated disease in the governing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needs, therefore, to be drastically treated. Subterranean violence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remedy applied by impetuous hot-headed youths who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grown impatient of the spirit underlying the Bills and the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attending their introduction. The Bills must intensify the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ill-will against the State of which the deeds of 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an evidence. The Indian covenanters by their determin-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to undergo every form of suffering make an irresistible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justice to the Government towards which they bear no ill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to the believers in the efficacy of violence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redress of grievances with an infallible remedy, and withal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that blesses those that use it and also those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If the covenanters know the use of this remedy, I fear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 have no business to doubt their ability. They must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disease is sufficiently great to justify the strong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all milder ones have been tried. They have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the disease is serious enough, and that milder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have utterly failed. The rest lies in the lap of the gods.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6440;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1-3-1919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‘‘THE INDIAN SOCIAL REFORMER”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1919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8" w:lineRule="exact" w:before="7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INDIAN SOCIAL REFORMER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paragraph in your issue of the 23rd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Patel Marriage Bill. I have never yet given an interview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on the Bill, and the views attributed to me represent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truth. Being laid up in bed, I had not taxed myself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but having been asked by several people to express my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study the Bill, and as is my wont, I tried first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author’s position. The Hon. Mr. Patel told me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me to be in a hurry to form my views, as the Bill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up for discussion before September,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to study the Bill, he sent Mr. Daftari to me. Mr. Daftari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me with a long and exhaustive memorandum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not yet been able to study it, and with the present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before me, I do not know when I shall be able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memorandum which requires looking up old law cases. My position,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issue,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Social Reformer </w:t>
      </w:r>
      <w:r>
        <w:rPr>
          <w:rFonts w:ascii="Times" w:hAnsi="Times" w:eastAsia="Times"/>
          <w:b w:val="0"/>
          <w:i w:val="0"/>
          <w:color w:val="000000"/>
          <w:sz w:val="18"/>
        </w:rPr>
        <w:t>had quoted from a despatch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the correspondent had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written: “He (Mr. Gandhi) sees no objection in inter-marriages among the sub-castes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Brahmin, Kshatriya, Vaishya and Sudra communities. There would, he held,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infusion of fresh vigour among the present degenerate Rajputs if inter-marriages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frequent among the Rajputs, </w:t>
      </w:r>
      <w:r>
        <w:rPr>
          <w:rFonts w:ascii="Times" w:hAnsi="Times" w:eastAsia="Times"/>
          <w:b w:val="0"/>
          <w:i/>
          <w:color w:val="000000"/>
          <w:sz w:val="18"/>
        </w:rPr>
        <w:t>Bhatias, Lohanas and Patidars.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conceivably be nothing wrong if inter-marriages among the </w:t>
      </w:r>
      <w:r>
        <w:rPr>
          <w:rFonts w:ascii="Times" w:hAnsi="Times" w:eastAsia="Times"/>
          <w:b w:val="0"/>
          <w:i/>
          <w:color w:val="000000"/>
          <w:sz w:val="18"/>
        </w:rPr>
        <w:t>Modh and Srimali Bania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were the rule rather than the exception, but-on no account should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(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) fourfold division be broken through. It is desirable to weld together the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 main castes comprising twenty crores of Hindus, by neutralizing the centrifugal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tendencies at present separating the various sub-castes in any main caste.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subject to the above modification, the Hon. Pandit Madan Mohan Malaviya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his whole-hearted support when the Inter-Caste Marriage Bill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Select Committee in the Imperial Legislative Council. In conclusion,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pointed out how a wide chasm yawned between the Brahmin and the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warned the ardent advocates of marriage reform against short cuts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state it, without the aforementioned study, is this: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question specially as between Brahmins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 in this connection at all.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 in the same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as Kshatriyas, Vaishyas or Shoodras. Their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disability is not affected either one way or the other by the Bill.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constitutes an attack upon </w:t>
      </w:r>
      <w:r>
        <w:rPr>
          <w:rFonts w:ascii="Times" w:hAnsi="Times" w:eastAsia="Times"/>
          <w:b w:val="0"/>
          <w:i/>
          <w:color w:val="000000"/>
          <w:sz w:val="22"/>
        </w:rPr>
        <w:t>Varnashram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 believer in </w:t>
      </w:r>
      <w:r>
        <w:rPr>
          <w:rFonts w:ascii="Times" w:hAnsi="Times" w:eastAsia="Times"/>
          <w:b w:val="0"/>
          <w:i/>
          <w:color w:val="000000"/>
          <w:sz w:val="22"/>
        </w:rPr>
        <w:t>Varna-</w:t>
      </w:r>
      <w:r>
        <w:rPr>
          <w:rFonts w:ascii="Times" w:hAnsi="Times" w:eastAsia="Times"/>
          <w:b w:val="0"/>
          <w:i/>
          <w:color w:val="000000"/>
          <w:sz w:val="22"/>
        </w:rPr>
        <w:t>shram-dharma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should oppose it. I am told by orthodox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constitute such an attack. I am told by the supporters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that not only does it not interfere with </w:t>
      </w:r>
      <w:r>
        <w:rPr>
          <w:rFonts w:ascii="Times" w:hAnsi="Times" w:eastAsia="Times"/>
          <w:b w:val="0"/>
          <w:i/>
          <w:color w:val="000000"/>
          <w:sz w:val="22"/>
        </w:rPr>
        <w:t>Varnashram,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restore the pre-British state of Hindu Law, which was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by judges, who being ignorant of it, were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biassed or corrupt Pandits. Both sides have very able lawyers.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one way or the other, I have suggested that the effect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should be restricted to inter-marriages among sub-castes.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satisfy the most ardent reformer at least as a first step,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enable men like the Hon. Pandit Malaviya to support it.</w:t>
      </w:r>
    </w:p>
    <w:p>
      <w:pPr>
        <w:autoSpaceDN w:val="0"/>
        <w:autoSpaceDE w:val="0"/>
        <w:widowControl/>
        <w:spacing w:line="220" w:lineRule="exact" w:before="6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Social Reformer, </w:t>
      </w:r>
      <w:r>
        <w:rPr>
          <w:rFonts w:ascii="Times" w:hAnsi="Times" w:eastAsia="Times"/>
          <w:b w:val="0"/>
          <w:i w:val="0"/>
          <w:color w:val="000000"/>
          <w:sz w:val="18"/>
        </w:rPr>
        <w:t>2-3-1919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THE PRESS ON NATIONAL SCHOOL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Krishna Ekadashi, Samvat 1975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your readers know that a National School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in the Satyagraha Ashram for the past two years.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admissions have been stopped, mainly because the teachers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of the school wish to prepare and equip themselves fully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National School curriculum and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not large enough. Just now the School needs at least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teachers. All teaching is done through Gujarati.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persons who possess a high proficiency only in Gujarati will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purpose. Since, however, higher education is given entirely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untouchable caste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English, the need for men with proficiency in English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till such time as we have teachers who can impart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Gujarati. Even so, the teachers at present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being well-equipped in English, the School can take on men with </w:t>
      </w:r>
      <w:r>
        <w:rPr>
          <w:rFonts w:ascii="Times" w:hAnsi="Times" w:eastAsia="Times"/>
          <w:b w:val="0"/>
          <w:i w:val="0"/>
          <w:color w:val="000000"/>
          <w:sz w:val="22"/>
        </w:rPr>
        <w:t>high proficiency in Gujarati; in fact, it wants to encourage such 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about the School: It has three graduates [on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staff], with one music expert and an equally competent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scholar. The Ashram and the School are situated on a beautiful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banks of the Sabarmati. Quarters have been built for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are paid enough to keep them above want.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draw no salary, since they do not need any, and,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three, the highest salary drawn by any one is Rs. 75.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is in a position to pay up to this maximum to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In my view, anyone who works in this School will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an experiment which seems small enough at present but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passes, will produce ever bigger results. If the experiment fails,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for lack of effort. I trust that those who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of teaching and who, though making their living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teaching, are interested primarily in teaching for itself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as a means of livelihood will come forward to help this </w:t>
      </w:r>
      <w:r>
        <w:rPr>
          <w:rFonts w:ascii="Times" w:hAnsi="Times" w:eastAsia="Times"/>
          <w:b w:val="0"/>
          <w:i w:val="0"/>
          <w:color w:val="000000"/>
          <w:sz w:val="22"/>
        </w:rPr>
        <w:t>School.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must necessarily be in a fit state of health,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learn as well as teach. They must know the fundamentals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on which 80 per cent of India’s population depends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livelihood, and also of weaving, which used to be a means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hundreds of thousands of people. A knowledge of Hindi,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those who undertake to work for national education.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even from the point of view of their long-range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interests, young men fresh from college will also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this experiment of national education. They will stand to </w:t>
      </w:r>
      <w:r>
        <w:rPr>
          <w:rFonts w:ascii="Times" w:hAnsi="Times" w:eastAsia="Times"/>
          <w:b w:val="0"/>
          <w:i w:val="0"/>
          <w:color w:val="000000"/>
          <w:sz w:val="22"/>
        </w:rPr>
        <w:t>lose nothing, and may possibly gain in some ways.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6430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TELEGRAM TO SYED HUSSAIN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1919</w:t>
      </w:r>
    </w:p>
    <w:p>
      <w:pPr>
        <w:autoSpaceDN w:val="0"/>
        <w:tabs>
          <w:tab w:pos="990" w:val="left"/>
          <w:tab w:pos="2010" w:val="left"/>
          <w:tab w:pos="2570" w:val="left"/>
          <w:tab w:pos="3550" w:val="left"/>
          <w:tab w:pos="4610" w:val="left"/>
          <w:tab w:pos="5470" w:val="left"/>
          <w:tab w:pos="601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GIVES </w:t>
      </w:r>
    </w:p>
    <w:p>
      <w:pPr>
        <w:autoSpaceDN w:val="0"/>
        <w:tabs>
          <w:tab w:pos="1170" w:val="left"/>
          <w:tab w:pos="2530" w:val="left"/>
          <w:tab w:pos="3430" w:val="left"/>
          <w:tab w:pos="49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WIDEST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</w:p>
    <w:p>
      <w:pPr>
        <w:autoSpaceDN w:val="0"/>
        <w:tabs>
          <w:tab w:pos="1390" w:val="left"/>
          <w:tab w:pos="2530" w:val="left"/>
          <w:tab w:pos="397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</w:p>
    <w:p>
      <w:pPr>
        <w:autoSpaceDN w:val="0"/>
        <w:tabs>
          <w:tab w:pos="1430" w:val="left"/>
          <w:tab w:pos="2850" w:val="left"/>
          <w:tab w:pos="4230" w:val="left"/>
          <w:tab w:pos="48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GUARD </w:t>
      </w:r>
    </w:p>
    <w:p>
      <w:pPr>
        <w:autoSpaceDN w:val="0"/>
        <w:tabs>
          <w:tab w:pos="1290" w:val="left"/>
          <w:tab w:pos="2390" w:val="left"/>
          <w:tab w:pos="3950" w:val="left"/>
          <w:tab w:pos="517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</w:p>
    <w:p>
      <w:pPr>
        <w:autoSpaceDN w:val="0"/>
        <w:tabs>
          <w:tab w:pos="1950" w:val="left"/>
          <w:tab w:pos="2750" w:val="left"/>
          <w:tab w:pos="3330" w:val="left"/>
          <w:tab w:pos="4690" w:val="left"/>
          <w:tab w:pos="54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</w:p>
    <w:p>
      <w:pPr>
        <w:autoSpaceDN w:val="0"/>
        <w:tabs>
          <w:tab w:pos="630" w:val="left"/>
          <w:tab w:pos="1850" w:val="left"/>
          <w:tab w:pos="3150" w:val="left"/>
          <w:tab w:pos="3970" w:val="left"/>
          <w:tab w:pos="51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COM- </w:t>
      </w:r>
    </w:p>
    <w:p>
      <w:pPr>
        <w:autoSpaceDN w:val="0"/>
        <w:tabs>
          <w:tab w:pos="1370" w:val="left"/>
          <w:tab w:pos="2150" w:val="left"/>
          <w:tab w:pos="3530" w:val="left"/>
          <w:tab w:pos="4130" w:val="left"/>
          <w:tab w:pos="493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</w:p>
    <w:p>
      <w:pPr>
        <w:autoSpaceDN w:val="0"/>
        <w:tabs>
          <w:tab w:pos="890" w:val="left"/>
          <w:tab w:pos="1910" w:val="left"/>
          <w:tab w:pos="2750" w:val="left"/>
          <w:tab w:pos="3430" w:val="left"/>
          <w:tab w:pos="45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COMMIT- </w:t>
      </w:r>
    </w:p>
    <w:p>
      <w:pPr>
        <w:autoSpaceDN w:val="0"/>
        <w:tabs>
          <w:tab w:pos="830" w:val="left"/>
          <w:tab w:pos="1570" w:val="left"/>
          <w:tab w:pos="2450" w:val="left"/>
          <w:tab w:pos="3370" w:val="left"/>
          <w:tab w:pos="43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</w:p>
    <w:p>
      <w:pPr>
        <w:autoSpaceDN w:val="0"/>
        <w:tabs>
          <w:tab w:pos="1610" w:val="left"/>
          <w:tab w:pos="2870" w:val="left"/>
          <w:tab w:pos="4210" w:val="left"/>
          <w:tab w:pos="511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TO- </w:t>
      </w:r>
    </w:p>
    <w:p>
      <w:pPr>
        <w:autoSpaceDN w:val="0"/>
        <w:tabs>
          <w:tab w:pos="1230" w:val="left"/>
          <w:tab w:pos="2110" w:val="left"/>
          <w:tab w:pos="2890" w:val="left"/>
          <w:tab w:pos="3710" w:val="left"/>
          <w:tab w:pos="4590" w:val="left"/>
          <w:tab w:pos="537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MORROW.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NECESSARY.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6441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able to write to you after the struggle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commenced. I have simply had no time since then. You are probably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thinking hard about the struggle, and may be wanting to join it too.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is necessary that you go on with your task of teaching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seen the Viceroy. The talk was extremely cordial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friendly. I got the impression that both of us understand each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neither succeeded in convincing the other. An Englishman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 argued into yielding; he yields only under compulsion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events. He is not worried about the result, and bears what he must.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Knowing that events will take their course, he remains unconcerned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goes his way resolutely. He is very much in love with the strength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on behalf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is inferred from the reference to Hindi teaching.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Devdas had been in charge of this work in Madras.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started in February 1919. Gandhiji met the Viceroy on March 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body and with armed might, is even proud of them a great 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readily yields to such strength and respects it.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moral force and, voluntarily or involuntarily, perhaps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will, yields to it. It is this moral force we are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>and, if it is genuinely moral, we shall win.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6458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SPEECH OF ROWLATT BILLS, DELHI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1919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prevented from delivering his address owing to weakness,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Mr. Mahadev Desai to read it out for him. He did not think there was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for him to comment on the Bills, which were the subject of severe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Press, but he would say something about the remedy of the disease appearing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 of the Rowlatt Bills. The remedy was the satyagraha movement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in Bombay. Many well-known men and women had signed the Pledge.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was a harmless, but unfailing remedy. It presupposed a superior sort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in those who adopted it— not the courage of the fighter. The soldier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ever ready to die, but he also wanted to kill the enemy. A satyagrahi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ready to endure suffering and ever lays down his life to demonstrate to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integrity of his purpose and the justice of his demands. His weapon was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and he lived and worked in faith. In his faith, there was no room for killing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none for untruth. It was the only weapon with which India could be rid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Bills. He did not admit the Government’s position that these Bills were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cope with anarchy. He was convinced that they would bring more anarchy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train. Certain acts of the Government were bound to be disliked by the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was sought in the usual way by holding protest meetings and petitioning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failing which, like the raw youths of Bengal, they resorted to 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violence was disastrous to the country. The Bills themselves had arisen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The only  alternative was satyagraha or civil disobedience of the laws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enduring all the sufferings such disobedience might entail.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alone could India be rid of violence and her patient suffering was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bend the mightiest power. He hoped and prayed that by  the aid of this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weapon, India might demonstrate to the world the supreme difference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Eastern and the Western civilizations and concluded with warning the people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hasty steps. No one should sign the Pledge without fully realizing the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Rowlatt Bills or the Satyagraha Vow with all the suffering it might entail.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13-3-1919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this evening for Allahabad and I proceed thence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Had I been in a fit state, I should certainly have waited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signatories to the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satyagarha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inaugurated against the Rowlatt Bills.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as I was calling on Sir James Dubouley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come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after leaving Sir James, but the interview lasted beyond 6 o’clock,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did not wish to miss my last meal, I hurried to Mr. Rudra’s.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tell you yesterday, which I now do, that you would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signatories that it was my desire to explain my position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more fully than I could through the Press, and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above stated I could not do so. I wish to add—though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superfluous —that my regard for those of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the privilege of knowing is not affected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by the manifesto. It is my misfortune that I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concurrence of those whose opinion I value.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without hope that as the struggle develops, they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side of it and think with me that nothing but an energizing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which satyagraha certainly is could have prevented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and high-spirited youths of the country from seeking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questionable activities for want of a better.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on March 2, by Sir D. E. Wachha, Sir Surendranath Banerjea, V. S. </w:t>
      </w:r>
      <w:r>
        <w:rPr>
          <w:rFonts w:ascii="Times" w:hAnsi="Times" w:eastAsia="Times"/>
          <w:b w:val="0"/>
          <w:i w:val="0"/>
          <w:color w:val="000000"/>
          <w:sz w:val="18"/>
        </w:rPr>
        <w:t>Srinivasa Sastri and other Moderate leaders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Secretary, Government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SPEECH ON SATYAGRAHA, LUCKNOW</w:t>
      </w:r>
    </w:p>
    <w:p>
      <w:pPr>
        <w:autoSpaceDN w:val="0"/>
        <w:autoSpaceDE w:val="0"/>
        <w:widowControl/>
        <w:spacing w:line="270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1919</w:t>
      </w:r>
    </w:p>
    <w:p>
      <w:pPr>
        <w:autoSpaceDN w:val="0"/>
        <w:autoSpaceDE w:val="0"/>
        <w:widowControl/>
        <w:spacing w:line="240" w:lineRule="exact" w:before="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meeting of the supporters of the satyagraha movement inaugurated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Gandhi was held this morning at 8.30 in the Rifahaam Hall to hear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Gandhi....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Mr. Gandhi, who was in too weak a condition of health to deliver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speech, in a few words explained the basic principles of satyagraha, and asked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to abstain from crying shame, as such behaviour went against satyagraha.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Besides, all people could not reasonably be expected to join or approve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. . .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Altogether eleven people including the Chairman took the Pledge.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6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. 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Leader,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I3-3-1919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TELEGRAM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TRAIN FROM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1919</w:t>
      </w:r>
    </w:p>
    <w:p>
      <w:pPr>
        <w:autoSpaceDN w:val="0"/>
        <w:tabs>
          <w:tab w:pos="610" w:val="left"/>
          <w:tab w:pos="1310" w:val="left"/>
          <w:tab w:pos="1930" w:val="left"/>
          <w:tab w:pos="2770" w:val="left"/>
          <w:tab w:pos="3770" w:val="left"/>
          <w:tab w:pos="4750" w:val="left"/>
          <w:tab w:pos="58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GAUGE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</w:p>
    <w:p>
      <w:pPr>
        <w:autoSpaceDN w:val="0"/>
        <w:tabs>
          <w:tab w:pos="1630" w:val="left"/>
          <w:tab w:pos="2170" w:val="left"/>
          <w:tab w:pos="3150" w:val="left"/>
          <w:tab w:pos="3790" w:val="left"/>
          <w:tab w:pos="44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WANDERINGS,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STRONG. </w:t>
      </w:r>
    </w:p>
    <w:p>
      <w:pPr>
        <w:autoSpaceDN w:val="0"/>
        <w:tabs>
          <w:tab w:pos="1090" w:val="left"/>
          <w:tab w:pos="2330" w:val="left"/>
          <w:tab w:pos="3150" w:val="left"/>
          <w:tab w:pos="455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</w:p>
    <w:p>
      <w:pPr>
        <w:autoSpaceDN w:val="0"/>
        <w:tabs>
          <w:tab w:pos="990" w:val="left"/>
          <w:tab w:pos="1950" w:val="left"/>
          <w:tab w:pos="2830" w:val="left"/>
          <w:tab w:pos="3650" w:val="left"/>
          <w:tab w:pos="4510" w:val="left"/>
          <w:tab w:pos="51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IN- </w:t>
      </w:r>
    </w:p>
    <w:p>
      <w:pPr>
        <w:autoSpaceDN w:val="0"/>
        <w:tabs>
          <w:tab w:pos="1090" w:val="left"/>
          <w:tab w:pos="1850" w:val="left"/>
          <w:tab w:pos="2610" w:val="left"/>
          <w:tab w:pos="3350" w:val="left"/>
          <w:tab w:pos="4010" w:val="left"/>
          <w:tab w:pos="54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BITTERNESS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990" w:val="left"/>
          <w:tab w:pos="1630" w:val="left"/>
          <w:tab w:pos="2370" w:val="left"/>
          <w:tab w:pos="3190" w:val="left"/>
          <w:tab w:pos="3750" w:val="left"/>
          <w:tab w:pos="4510" w:val="left"/>
          <w:tab w:pos="53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PER- </w:t>
      </w:r>
    </w:p>
    <w:p>
      <w:pPr>
        <w:autoSpaceDN w:val="0"/>
        <w:tabs>
          <w:tab w:pos="1010" w:val="left"/>
          <w:tab w:pos="1690" w:val="left"/>
          <w:tab w:pos="2210" w:val="left"/>
          <w:tab w:pos="3110" w:val="left"/>
          <w:tab w:pos="4030" w:val="left"/>
          <w:tab w:pos="52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 </w:t>
      </w:r>
    </w:p>
    <w:p>
      <w:pPr>
        <w:autoSpaceDN w:val="0"/>
        <w:tabs>
          <w:tab w:pos="590" w:val="left"/>
          <w:tab w:pos="1190" w:val="left"/>
          <w:tab w:pos="1890" w:val="left"/>
          <w:tab w:pos="3050" w:val="left"/>
          <w:tab w:pos="3630" w:val="left"/>
          <w:tab w:pos="4850" w:val="left"/>
          <w:tab w:pos="53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</w:p>
    <w:p>
      <w:pPr>
        <w:autoSpaceDN w:val="0"/>
        <w:tabs>
          <w:tab w:pos="890" w:val="left"/>
          <w:tab w:pos="1830" w:val="left"/>
          <w:tab w:pos="2810" w:val="left"/>
          <w:tab w:pos="3850" w:val="left"/>
          <w:tab w:pos="50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PASSAGE             OF             THE          BILLS.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TELEGRAM TO PRIVATE SECRETARY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1919</w:t>
      </w:r>
    </w:p>
    <w:p>
      <w:pPr>
        <w:autoSpaceDN w:val="0"/>
        <w:tabs>
          <w:tab w:pos="930" w:val="left"/>
          <w:tab w:pos="1630" w:val="left"/>
          <w:tab w:pos="2470" w:val="left"/>
          <w:tab w:pos="3810" w:val="left"/>
          <w:tab w:pos="4750" w:val="left"/>
          <w:tab w:pos="531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</w:p>
    <w:p>
      <w:pPr>
        <w:autoSpaceDN w:val="0"/>
        <w:tabs>
          <w:tab w:pos="790" w:val="left"/>
          <w:tab w:pos="1530" w:val="left"/>
          <w:tab w:pos="3070" w:val="left"/>
          <w:tab w:pos="3910" w:val="left"/>
          <w:tab w:pos="46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1050" w:val="left"/>
          <w:tab w:pos="1950" w:val="left"/>
          <w:tab w:pos="3310" w:val="left"/>
          <w:tab w:pos="447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</w:p>
    <w:p>
      <w:pPr>
        <w:autoSpaceDN w:val="0"/>
        <w:tabs>
          <w:tab w:pos="910" w:val="left"/>
          <w:tab w:pos="2130" w:val="left"/>
          <w:tab w:pos="3330" w:val="left"/>
          <w:tab w:pos="3970" w:val="left"/>
          <w:tab w:pos="4730" w:val="left"/>
          <w:tab w:pos="56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</w:p>
    <w:p>
      <w:pPr>
        <w:autoSpaceDN w:val="0"/>
        <w:tabs>
          <w:tab w:pos="1510" w:val="left"/>
          <w:tab w:pos="2410" w:val="left"/>
          <w:tab w:pos="3850" w:val="left"/>
          <w:tab w:pos="46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</w:p>
    <w:p>
      <w:pPr>
        <w:autoSpaceDN w:val="0"/>
        <w:tabs>
          <w:tab w:pos="670" w:val="left"/>
          <w:tab w:pos="1410" w:val="left"/>
          <w:tab w:pos="2710" w:val="left"/>
          <w:tab w:pos="3190" w:val="left"/>
          <w:tab w:pos="3870" w:val="left"/>
          <w:tab w:pos="469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</w:p>
    <w:p>
      <w:pPr>
        <w:autoSpaceDN w:val="0"/>
        <w:tabs>
          <w:tab w:pos="1010" w:val="left"/>
          <w:tab w:pos="2290" w:val="left"/>
          <w:tab w:pos="4090" w:val="left"/>
          <w:tab w:pos="5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INTENSIFYING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BITTERNESS. </w:t>
      </w:r>
    </w:p>
    <w:p>
      <w:pPr>
        <w:autoSpaceDN w:val="0"/>
        <w:tabs>
          <w:tab w:pos="1730" w:val="left"/>
          <w:tab w:pos="2750" w:val="left"/>
          <w:tab w:pos="3710" w:val="left"/>
          <w:tab w:pos="50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DELAY, </w:t>
      </w:r>
    </w:p>
    <w:p>
      <w:pPr>
        <w:autoSpaceDN w:val="0"/>
        <w:tabs>
          <w:tab w:pos="810" w:val="left"/>
          <w:tab w:pos="1510" w:val="left"/>
          <w:tab w:pos="2870" w:val="left"/>
          <w:tab w:pos="4030" w:val="left"/>
          <w:tab w:pos="47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</w:p>
    <w:p>
      <w:pPr>
        <w:autoSpaceDN w:val="0"/>
        <w:tabs>
          <w:tab w:pos="850" w:val="left"/>
          <w:tab w:pos="1970" w:val="left"/>
          <w:tab w:pos="2930" w:val="left"/>
          <w:tab w:pos="4050" w:val="left"/>
          <w:tab w:pos="48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SMOOTH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 </w:t>
      </w:r>
    </w:p>
    <w:p>
      <w:pPr>
        <w:autoSpaceDN w:val="0"/>
        <w:tabs>
          <w:tab w:pos="1190" w:val="left"/>
          <w:tab w:pos="1650" w:val="left"/>
          <w:tab w:pos="2310" w:val="left"/>
          <w:tab w:pos="3730" w:val="left"/>
          <w:tab w:pos="43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PRESTIGE.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TO-MORROW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BY          JUBBULPORE              MAIL.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Political—A: March 1919: No. 250</w:t>
      </w:r>
    </w:p>
    <w:p>
      <w:pPr>
        <w:autoSpaceDN w:val="0"/>
        <w:autoSpaceDE w:val="0"/>
        <w:widowControl/>
        <w:spacing w:line="292" w:lineRule="exact" w:before="362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312.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copy of a telegram I have just sent to you. I do not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add anything to it, except a very personal word. All the time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was going on in South Africa, I had the privilege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addressing General Smuts through his P.S., Mr. Lane. As the struggle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developed, Mr. Lane veritably became the angel of peace between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as represented by Gen. Smuts and aliens as represented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me. Without his unfailing good nature and courtesy, probably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 result which was arrived at might not have been possible.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I hope for similar services from you? For as in South Africa,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India, I shall ever have to worry you if the struggle is unfortunately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prolonged, and I shall seize every occasion to bring Government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as received and preserved in the National Archives of India bears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date line—Allahabad, March 12, 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I may represent, closer together.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[be] in Bombay on the 13th instant, whilst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(Ahmedabad) remains my permanent address. Letters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Laburnum [Road], Chowpati, Bombay, will reach me a day earlier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I had a prolonged interview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Shastriar. But in this business, there is a difference of ideals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him and me, and I could discover no meeting-ground between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Lord Chelmsford is free from fever now and that all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effects have disappeared.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personal note should have been written in my own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recent sickness has left me disabled in more ways than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shakes as I write and it soon gets fatigued.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fall back upon dictation even for most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SPEECH ON  SATYAGRAHA,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1919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unable to speak to you myself. It is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my voice to reach the farthest end of this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content myself with writing a few lines to be read for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everyone who wishes to take the Satyagraha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consider all its factors before taking it.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principles of satyagraha, to understand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of the Bills known as the Rowlatt Bills and to be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objectionable as to warrant the very powerful remedy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being applied and finally to be convinced of one’s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 every form of bodily suffering so that the soul may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and be under no fear from any human being or institution.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there is no looking back. Therefore, there is no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>defeat in satyagraha. A satyagrahi fights even unto  death. It is thus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paragraph is 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in English by the chairman, Syed Hussain, and in Hindi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secretary,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an easy thing for everybody to enter upon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behoves a satyagrahi to be tolerant of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 him. In reading reports of satyagraha meetings I often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ridicule is poured upon those who do not join our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entirely against the spirit of the Pledge. In satyagraha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win over our opponents by self-suffering i.e., by love.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whereby we hope to reach our goal is by so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gradually and in an unperceived manner to disarm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Opponents as a rule expect irritation even violence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when both parties are equally matched.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comes into play the expectation is transformed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surprise in the mind of the party towards whom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addressed till at last he relents and recalls the act which necessitated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venture to promise that if we act up to our Pledge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day, the atmosphere around us will be purified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us from honest motives, as I verily believe they do,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their alarm was unjustified. The violationists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be, will realize that they have in satyagraha a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instrument for achieving reform than violence whether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open, and that it gives them enough work for their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And the Government will have no case left in defence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if as a result of our activity the cult of violence is notably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wane if it has not entirely died out. I hope therefore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meetings we shall have no cries of shame, and no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irritation or impatience either against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who differ from us and some of whom have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>been devoting themselves to the country’s cause according to the best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of their ability.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13-3-1919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SATYAGRAHA SABHA RULES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draft rules of the Satyagraha Sabha.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I : I</w:t>
      </w:r>
      <w:r>
        <w:rPr>
          <w:rFonts w:ascii="Times" w:hAnsi="Times" w:eastAsia="Times"/>
          <w:b w:val="0"/>
          <w:i w:val="0"/>
          <w:color w:val="000000"/>
          <w:sz w:val="16"/>
        </w:rPr>
        <w:t>NTRODUCTORY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association shall be called the Satyagraha Sabha.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Its head office shall be situated in Bombay.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Its objects are to oppose until they are withdrawn the Bills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popularly known as Rowlatt Bills (Acts I &amp; II of 1919), by,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(i)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resort to satyagraha in terms of the Pledge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is attached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Schedule A hereto and all other lawful means not inconsistent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satyagrahis.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work of the Sabha shall be carried on by means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voluntary contributions from Members and non-Members.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person qualified under Rule 6 can become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Sabha.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II : C</w:t>
      </w:r>
      <w:r>
        <w:rPr>
          <w:rFonts w:ascii="Times" w:hAnsi="Times" w:eastAsia="Times"/>
          <w:b w:val="0"/>
          <w:i w:val="0"/>
          <w:color w:val="000000"/>
          <w:sz w:val="16"/>
        </w:rPr>
        <w:t>ONSTITUTION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has signed the Satyagraha Pledge (Schedule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hereto), who has attained the age of 18 years and who is not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school or college and who has been attested by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Sabha, duly authorized thereto by the Executive Committee, is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become a Member of the Sabha.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shall have an elected President, Vice-Presidents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 three, three Hon. Secretaries two Hon. Treasurers.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Sabha shall be the ex-officio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Executive Committee which shall appoint its own Vice-Chairman.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Committee shall consist of not more than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including a Chairman and Vice-Chairman not exceeding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The office-bearers of the Sabha shall be ex-officio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Executive 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The Hon. Secretaries of the Sabha shall be the ex-officio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 of the Executive Committee.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III :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OWERS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 The Executive Committee shall be in charge of all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and records of the Sabha; it shall stand possessed of all its funds.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 The Executive Committee shall have the power to consider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from time to time what steps should be taken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(Schedule A)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 The Executive Committee shall have the powers to do each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necessary to effect the objects of the Sabha.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14.  The Executive Committee may recognize and start Branches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Satyagraha Pledge”, 24-2-1919.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28-3-1919 here adds: “and shall be the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in the Pledge”.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Sabha in the whole of the Bombay Presidency and may co-operate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Satyagraha Societies and Associations in other parts of India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similar objects.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 The Executive Committee shall meet at least once a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do so more often if the Hon. Secretaries call an urgent meeting.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Special meeting of the Committee shall also be called on a requisition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signed by 3 or more Members of the Committee specifying the object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special meeting.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 The Executive Committee may without assigning any reason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2/3rd majority of the total number of its Members expel any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Sabha.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 The quorum of meeting of the Executive Committee shall be 8 </w:t>
      </w:r>
      <w:r>
        <w:rPr>
          <w:rFonts w:ascii="Times" w:hAnsi="Times" w:eastAsia="Times"/>
          <w:b w:val="0"/>
          <w:i w:val="0"/>
          <w:color w:val="000000"/>
          <w:sz w:val="22"/>
        </w:rPr>
        <w:t>and at meetings of the General Body of Members 25.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 The foregoing rules shall be subject to such alterations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additions as may be made from time to time by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ratified by the Sabha.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 A general meeting of the Members of the Sabha shall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once a month or at any time at the instance of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on requisition to the Honorary Secretaries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not less than ten Members provided that not less than 3 </w:t>
      </w:r>
      <w:r>
        <w:rPr>
          <w:rFonts w:ascii="Times" w:hAnsi="Times" w:eastAsia="Times"/>
          <w:b w:val="0"/>
          <w:i w:val="0"/>
          <w:color w:val="000000"/>
          <w:sz w:val="22"/>
        </w:rPr>
        <w:t>days’ [notice is given].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12-3-1919;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28-3-1919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TELEGRAM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C. VIJAYARAGHAVACHARIAR</w:t>
      </w:r>
    </w:p>
    <w:p>
      <w:pPr>
        <w:autoSpaceDN w:val="0"/>
        <w:autoSpaceDE w:val="0"/>
        <w:widowControl/>
        <w:spacing w:line="212" w:lineRule="exact" w:before="48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SALEM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DELIGHTED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DOINGS.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REACH</w:t>
            </w:r>
          </w:p>
        </w:tc>
      </w:tr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ABSOLUTELY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NECESSARY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FEW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DAYS      BOMBAY.      JUST       LEAVING       FOR       BOMBAY.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Vijayaraghavachariar Papers. Courtesy: Nehru Memo-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rial Museum and Library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has: “at not less than three days’ notice.”,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omitting the rest of Rule 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316. LETTER TO SIR JAMES DUBOULAY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1919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Ali Brothers, I should like to say just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After the interview with you,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seen Maulana Abdul Bari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Saheb of Lucknow whose disciples the Brothers are. And I must state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by still longer detaining the Brothers, the Government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adding injustice to injustice. I do not know the art of Government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have seen of it throughout the world makes me look upon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with any favour. But it does seem curious that the Government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ignore what is patent to everybody outside it, viz.,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increasing intensity of the smouldering fire which they are simply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hiding under the ashes called repression. And is it good Government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imprison ability, honesty, and religious conviction ? I do wish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convince you of the necessity of setting the Brothers free,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in your turn could convince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leaving for Bombay today. My permanent address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Sabarmati, Ahmedabad, but for some days my address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Laburnum Road, Gamdevi, Bombay.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Political—A: July 1919: No. 1 &amp; K.W.</w:t>
      </w:r>
    </w:p>
    <w:p>
      <w:pPr>
        <w:autoSpaceDN w:val="0"/>
        <w:autoSpaceDE w:val="0"/>
        <w:widowControl/>
        <w:spacing w:line="292" w:lineRule="exact" w:before="362" w:after="66"/>
        <w:ind w:left="0" w:right="17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317. CABLE TO H. S. L. POLAK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0.0" w:type="dxa"/>
      </w:tblPr>
      <w:tblGrid>
        <w:gridCol w:w="3286"/>
        <w:gridCol w:w="3286"/>
      </w:tblGrid>
      <w:tr>
        <w:trPr>
          <w:trHeight w:hRule="exact" w:val="58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490" w:right="0" w:firstLine="6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12, I919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ENRY POLAK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—LCO KALOPH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STRAND LN—</w:t>
      </w:r>
    </w:p>
    <w:p>
      <w:pPr>
        <w:autoSpaceDN w:val="0"/>
        <w:tabs>
          <w:tab w:pos="1090" w:val="left"/>
          <w:tab w:pos="1810" w:val="left"/>
          <w:tab w:pos="2810" w:val="left"/>
          <w:tab w:pos="3730" w:val="left"/>
          <w:tab w:pos="5190" w:val="left"/>
          <w:tab w:pos="5850" w:val="left"/>
        </w:tabs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NINETY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WELL-KNOWN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</w:p>
    <w:p>
      <w:pPr>
        <w:autoSpaceDN w:val="0"/>
        <w:tabs>
          <w:tab w:pos="1190" w:val="left"/>
          <w:tab w:pos="2070" w:val="left"/>
          <w:tab w:pos="3690" w:val="left"/>
          <w:tab w:pos="459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</w:p>
    <w:p>
      <w:pPr>
        <w:autoSpaceDN w:val="0"/>
        <w:tabs>
          <w:tab w:pos="1150" w:val="left"/>
          <w:tab w:pos="1950" w:val="left"/>
          <w:tab w:pos="2970" w:val="left"/>
          <w:tab w:pos="467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SELECTS.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DELIBERATION.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VICEROY. </w:t>
      </w:r>
    </w:p>
    <w:p>
      <w:pPr>
        <w:autoSpaceDN w:val="0"/>
        <w:tabs>
          <w:tab w:pos="1310" w:val="left"/>
          <w:tab w:pos="2710" w:val="left"/>
          <w:tab w:pos="3530" w:val="left"/>
          <w:tab w:pos="457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VICEREGAL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COMMERCE </w:t>
      </w:r>
    </w:p>
    <w:p>
      <w:pPr>
        <w:autoSpaceDN w:val="0"/>
        <w:autoSpaceDE w:val="0"/>
        <w:widowControl/>
        <w:spacing w:line="24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7 at Delhi;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V. S. Srinivasa Sastri”,  8-3-1919.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H. S. L. Polak, anagram (H. Polak = KALOPH)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0"/>
        <w:gridCol w:w="1090"/>
        <w:gridCol w:w="1090"/>
        <w:gridCol w:w="1090"/>
        <w:gridCol w:w="1090"/>
        <w:gridCol w:w="1090"/>
      </w:tblGrid>
      <w:tr>
        <w:trPr>
          <w:trHeight w:hRule="exact" w:val="23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ALARMING.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ENUNCIATION.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MOVING           TRANSVAAL           INDIAN          SITUATION.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cablegram: C.W. 1117. 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SPEECH ON ROWLATT BILLS, BOMBAY</w:t>
      </w:r>
    </w:p>
    <w:p>
      <w:pPr>
        <w:autoSpaceDN w:val="0"/>
        <w:autoSpaceDE w:val="0"/>
        <w:widowControl/>
        <w:spacing w:line="27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1919</w:t>
      </w:r>
    </w:p>
    <w:p>
      <w:pPr>
        <w:autoSpaceDN w:val="0"/>
        <w:autoSpaceDE w:val="0"/>
        <w:widowControl/>
        <w:spacing w:line="240" w:lineRule="exact" w:before="5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Bombay meeting against the Rowlatt Bills on 14th March, 1919,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Gandhi’s speech which was in Gujarati was read out by his secretary.</w:t>
      </w:r>
    </w:p>
    <w:p>
      <w:pPr>
        <w:autoSpaceDN w:val="0"/>
        <w:autoSpaceDE w:val="0"/>
        <w:widowControl/>
        <w:spacing w:line="260" w:lineRule="exact" w:before="7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owing to my illness, I am unable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have to have my remarks read to you. You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Sannayasi Shraddhanandji is gracing the audience today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presence. He is better known to us as Mahatma Munshiramji,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Gurukul. His joining our army is a source of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Many of you have perhaps been keenly following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Viceregal Council. Bill No. 2 is being steamrollered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official majority of the Government and in the teeth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opposition from the non-official members. I deem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to the latter, and through them to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become necessary as much to ensure respect for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public opinion, as to have the mischievous Bills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responsibility rests upon the shoulders of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as I have so often said, there is no such thing as defeat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it does not mean that victory can be achieved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to fight for it, i.e., to suffer for it. The use of this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is comparatively a novelty. It is not the same thing 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which has been conceived to be a weapon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most effectively only by the strongest-minded, and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it that six hundred men and women who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have signed the Pledge are more than enough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if they have strong wills and invincible faith in their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[it] is in the power of truth to conquer untruth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believe the Bills represent. I use the word “untruth”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sense. We may expect often to be told—as we have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by Sir William Vincent—that the Government will not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threat of passive resistance. Satyagraha is not a threat, it is a fact;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such a mighty Government as the Government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yield if we are true to our Pledge. For, the Pledge is not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6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thing. It means a change of heart. It is an attempt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spirit into politics. We may no longer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tit for tat; we may not meet hatred by hatred,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evil by evil; but we have to make a  continuous and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return good for evil. It is of no consequence that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 to these sentiments. Every satyagrahi has to live up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difficult task, but with the help of God, nothing is impossible.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(Loud cheers.)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His Life, Writings &amp;  Speeches,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341-2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TELEGRAM TO C. VIJAYARAGHAVACHARIAR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VIJAYARAGHAVACHARIAR</w:t>
      </w:r>
    </w:p>
    <w:p>
      <w:pPr>
        <w:autoSpaceDN w:val="0"/>
        <w:autoSpaceDE w:val="0"/>
        <w:widowControl/>
        <w:spacing w:line="212" w:lineRule="exact" w:before="48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SALEM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TUESDAY 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DEMONSTRATIONS.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WEAK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THEM.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Fagan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at all expect a long letter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Santok will soon be there and you will have some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she will be returning successful from Rajkot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more cheerful. Mahatma Munshiram will leave Surat by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 train on the l9th and arrive in Ahmedabad the next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protest against the Rowlatt Bills;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Satyagraha, Madras”,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20-3-1919.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 train reaches there at six. He will of course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He will be there on the 20th and the 21st. For these two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or someone else whom he knows, should attend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him wherever he goes. Take him to the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where good work on the handloom is being done.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acquaint him with all the activities of the Ashram.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have a separate session with the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everything. Drench him with love. He will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function of the workers on the 20th evening, will address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on the 21st and leave for Ajmer or Surat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Arrangements for a car will be made by Anasuyabehn.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she forgets, do so yourself. Take him by car from Ahmedabad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Give him a sample of Ashram cloth as a gift.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. . . on you 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5773. Courtesy: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SPEECH ON  SATYAGRAHA,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1919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saying the few words that I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sitting in the chair. I am under strict medical orders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myself, having got a weak heart. I am, therefore,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assistance and to get my remarks read to you. I wish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you. Beware before you sign the Pledge. But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to it that you shall never undo the Pledge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signed. May God help you and me in carrying out the Pledge.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[Mahadev Desai, after a few words of introduction, read out the following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message:]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owing to heart-weakness, I am unable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personally. You have no doubt attended many meetings,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you have been attending of late are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that at the meetings to which I have referred some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action, some immediate definite sacrifice has been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for the purpose of averting a serious calamity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us in the shape of what are known as the Rowlatt Bills.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them, Bill No. 1, has undergone material alterations and its further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Triplicane Beach S. Kasturi Ranga Iyengar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has been postponed. In spite, however, of the alteration,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mis-chievous enough to demand opposition. The second Bill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at this very moment been finally passed by that Council,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you can hardly call the Bill as having been passed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body when all its non-official members unanimously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language opposed it. The Bills require to be resisted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in themselves bad, but also because Government,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their introduction, have seen fit practically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public opinion and some of its members have made it a boast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so ignore that opinion. So far, it is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schools of thought in the country.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after much prayerful consideration, and after very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Government’s standpoint, pledged myself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the Bills, and invited all men and women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with me to do likewise. Some of our countrymen, 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among the best of the leaders, have uttered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warning, and even gone so far as to say that this satyagraha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against the best interests of the country. I have naturally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them and their opinion. I have worked under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was a babe when Sir Dinshaw Wachha and Babu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Banerjea were among the accepted leaders of public opinion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Sastriar is a politician who has dedicated his all to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His sincerity, his probity are all his own. He will yield to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love of the country. There is a sacred and indissoluble 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me to him. My upbringing draws me to the signatories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Manifestoes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not, therefore, without the greatest grief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searching of heart that I have to place myself in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wishes. But there are times when you have to obey a call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of all, i.e., the voice of conscience, even though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may cost many a bitter tear, nay, even more,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friends, from family, from the State to which you may belong,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that you have held as dear as life itself. For, this 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our being. I have no further and other defence to offer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conduct. My regard for the signatories to the Manifesto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undiminished, and my faith in the efficiency of satyagraha is so great </w:t>
      </w:r>
      <w:r>
        <w:rPr>
          <w:rFonts w:ascii="Times" w:hAnsi="Times" w:eastAsia="Times"/>
          <w:b w:val="0"/>
          <w:i w:val="0"/>
          <w:color w:val="000000"/>
          <w:sz w:val="22"/>
        </w:rPr>
        <w:t>that I feel that if those who have taken the Pledge will be true to it, we</w:t>
      </w:r>
    </w:p>
    <w:p>
      <w:pPr>
        <w:autoSpaceDN w:val="0"/>
        <w:autoSpaceDE w:val="0"/>
        <w:widowControl/>
        <w:spacing w:line="220" w:lineRule="exact" w:before="4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Sir D. E. Wachha, Sir Surendranath Banerjea, V. S.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Sastriar and other Moderate leaders on March 2, and by the Madras Moderates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show to them that they will find when we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this struggle that there was no cause for alarm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There is, I know, resentment felt, even by some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Manifestoes. I would warn satyagrahis that such resentment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spirit of satyagraha. I would personally welcome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difference of opinion from any quarter and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because it puts us on our guard. There is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recrimination, innuendo and insinuation in our public life,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 purges it of this grave defect, as it ought to,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very desirable by-product. I wish further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that any resentment of the two Manifestoes would be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weakness on our part. Every movement, and satyagraha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all, must depend upon its own inherent strength, but not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or silence of its critics.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therefore, see wherein lies the strength of satyagraha.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implies, it is in an insistence on truth which dynamically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means love; and by the law of love we are required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hatred for hatred, violence for violence but to return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As Shrimati Sarojini Devi told you yesterday, the strength lies in </w:t>
      </w:r>
      <w:r>
        <w:rPr>
          <w:rFonts w:ascii="Times" w:hAnsi="Times" w:eastAsia="Times"/>
          <w:b w:val="0"/>
          <w:i w:val="0"/>
          <w:color w:val="000000"/>
          <w:sz w:val="22"/>
        </w:rPr>
        <w:t>a definite recognition of the true religious spirit and action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ponding to it, and when once you introduce the religious element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you revolutionize the whole of your political outlook.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reform then not by imposing suffering on those who resist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taking the suffering upon yourselves and so in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by the intensity of our sufferings to affect and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resolution not to withdraw these objectionable Bills.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however, been suggested that the Government will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satyagrahis severely alone and not make martyrs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here, in my humble opinion, bad logic and an unwar-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ranted assumption of fact. If satyagrahis are left alone, they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victory, because they will have succeeded in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Bills and even other laws of the country and in having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civil disobedience of a Government is held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harmless. I regard the statement as an unwarranted assumption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contemplates the restriction of the movement only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and women. My experience of satyagraha leads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such a potent force that, once set in motion,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till at last it becomes a dominant factor in the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brought into play, and if it so spreads, no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>neglect it. Either it must yield to it or imprison the workers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But I have no desire to argue. As the English proverb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 of the pudding lies in the eating. The movement for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worse has been launched. We shall be judged not by our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solely by our deeds. It is, therefore, not enough that we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Our signing it is but an earnest of our determination to act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and if all who sign the Pledge act according to it,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we shall bring about the withdrawal of the two Bills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Government nor our critics will have a word to say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cause is great, the remedy is equally great; let us prove 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them both.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His Life, Writings &amp; Speeches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343-7 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322. SPEECH AT MADRAS LABOUR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1919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pleased to meet you this evening. I should have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to you in Tamil, but unfortunately, all my attempts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have so far failed. You will please therefore forgive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address you in your mother tongue. As I look at the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me, I see that many of them resemble those that I was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South Africa. I have worked with them, I have lived with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eaten with them, and company with you puts me in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days I have spent with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money cannot do without labour nor labour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money. Part of what your masters earn with your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to you. You thus enjoy a position of privilege.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responsibilities attaching to it and I shall tell you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foremost, you should be truthful, for a 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is, like a base coin, worthless, and in order that truth may shine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should be educated. I see that Mr. Wadia has very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you with a library and a reading room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expressed your desire to him, be could find you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No man is too old to learn and if you will learn and study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studied, you will become better men. You will then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rights as well as your duties. You can either waste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money by devoting both to drinking and gambling or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speech was translated into Tamil by Dandapani Pillay. B. P. Wadia was </w:t>
      </w:r>
      <w:r>
        <w:rPr>
          <w:rFonts w:ascii="Times" w:hAnsi="Times" w:eastAsia="Times"/>
          <w:b w:val="0"/>
          <w:i w:val="0"/>
          <w:color w:val="000000"/>
          <w:sz w:val="18"/>
        </w:rPr>
        <w:t>in the chair.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use both usefully in educating yourselves and your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remember the few words I have spoken this evening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act according to what I have said. I thank you for giving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meeting you. May God bless you and yours and may </w:t>
      </w:r>
      <w:r>
        <w:rPr>
          <w:rFonts w:ascii="Times" w:hAnsi="Times" w:eastAsia="Times"/>
          <w:b w:val="0"/>
          <w:i w:val="0"/>
          <w:color w:val="000000"/>
          <w:sz w:val="22"/>
        </w:rPr>
        <w:t>you become citizens of 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SPEECH ON SATYAGRAHA,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1919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 I propose to deal with that of the objections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raised against satyagraha. After saying that it was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regret that men like myself “should have embarked on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movement”, Sir William Vincent, in winding up the debate on Bill No.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2, said:</w:t>
      </w:r>
    </w:p>
    <w:p>
      <w:pPr>
        <w:autoSpaceDN w:val="0"/>
        <w:autoSpaceDE w:val="0"/>
        <w:widowControl/>
        <w:spacing w:line="240" w:lineRule="exact" w:before="1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they could only hope that it (i.e., satyagraha) would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materialize. Mr. Gandhi might exercise great self-restraint in action, but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other young hot-headed men who might be led into violence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but end in disaster. Yielding to this threat, however,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tantamount to complete abolition of the authority of the Governor-General 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in-Council.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Sir William’s fear as to violence is realized,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a disaster. It is for every satyagrahi to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danger. I entertain no such fear because our creed requires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 all violence and to resort to truth and self-suffering 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in our armoury. Indeed, the satyagraha movement is,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an invitation to those who believe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redress of grievances to join our ranks and honestly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our methods. I have suggested elsewhere what the Rowlatt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intended to do and what, I verily believe, they are bound to fail in </w:t>
      </w:r>
      <w:r>
        <w:rPr>
          <w:rFonts w:ascii="Times" w:hAnsi="Times" w:eastAsia="Times"/>
          <w:b w:val="0"/>
          <w:i w:val="0"/>
          <w:color w:val="000000"/>
          <w:sz w:val="22"/>
        </w:rPr>
        <w:t>achieving, exactly what the satyagraha movement is pre-eminently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on Triplicane Beach, with C. Vijayaraghavachari in the chair.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read by Mahadev Desai due to Gandhiji’s ill-health.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resolution was put from the chair and passed unanimously: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view of the unanimous opposition of India to Rowlatt Bills and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 a single non-official member voted with the Government for the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Bill, this public meeting appeals to H.E. the Viceroy to withhold his assent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for the signification of His Majaty’s pleasure under Section 68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Act.”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achieving. By demonstrating to the party of violence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power of Satyagraha and by giving them ample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energy, we hope to wean that party from the suicidal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violence. What can be more potent than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accompanied by corresponding action presented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terms possible that violence is never necessary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securing reforms. Sir William says that the movement  has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potentialities of evil. The Hon. Pandit Madan Mohan Malaviya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retorted, “and also of good”. I would venture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retort by saying “only of good”. It constitutes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politics and to restore moral force to its original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 Government do not believe in an entire avoidance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i.e., physical force. The message of the West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I presume, represent, is succinctly put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Wilson in his speech delivered to the Peace Conference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of introducing the League of Nations Covenant: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Armed force is in the background in this programme, but it is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background, and if the moral force of the world will not suffice physical force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world, shall.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to reverse the process, and by our action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is nothing compared to the moral force, and that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never fails. It is my firm belief that this is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modern civilization and the ancient,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fallen though it is, I venture to claim is a living representative.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her educated children, seem to have lost faith in the supremacy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force; we shall have made a priceless contribution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and we shall, without fail, obtain the reforms we desire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may be entitled. Entertaining such views, it is not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answer Sir William’s second fear as to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authority of the Governor-General-in-Council.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undoubtedly designed effectively to prove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its authority is finally dependent upon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not upon force of arms, especially when that will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terms of satyagraha. To yield to a clear moral force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but enhance the prestige and dignity of the yielder.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such a movement that every man and woman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is invited, but a movement that is intended to produce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results, and which depended for success on the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capacity for the self-suffering of those who are engaged in it,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joined after a searching and prayerful self-examination.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too often give the warning I have given 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that everyone should think a thousand times before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but having come to it he must remain in it, cost what it may.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came to me yesterday and told me that he did not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all that was explained at a gathering of a few satyagrahi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wanted to withdraw. I told him that he could certainly do so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signed  without understanding the full consequences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and I would ask everyone who did not understand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explained at various meetings, to copy this example.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numbers so much as quality that we want. Let me, therefore,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qualities required of a satyagrahi. He must follow truth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and in all circumstances. He must take a continuous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his opponents. He must be prepared to go through every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whether imposed upon him by the Government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civilly resisting for the time being, or by those who may differ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This movement is thus a process of purification and penance.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that if we go through it in the right spirit, all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the Government and some of our friends will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groundless and we will not only see the Rowlatt Bills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country will recognize in satyagraha a powerful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weapon for securing reforms and redress of legitimate grievances.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21-3-1919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SPEECH AT TRAMWAYMEN’S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1919</w:t>
      </w:r>
    </w:p>
    <w:p>
      <w:pPr>
        <w:autoSpaceDN w:val="0"/>
        <w:autoSpaceDE w:val="0"/>
        <w:widowControl/>
        <w:spacing w:line="240" w:lineRule="exact" w:before="11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morning at 8 a.m. about 150 strikers had assembled at No. 2, St.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George’s Cathedral Road, to see Mahatma Gandhi and to take his advice.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spoke in English and his speech was translated to the strikers in Tamil by Mr. 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Rajagopalachariar.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first of all asked one of them whether he was not tired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strike and how long he could prolong it. He replied that he was not and that 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 for 10 or 15 days more. Questioned again as to what he would do if the strike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prolonged beyond that period, he replied that he would like to remain like that even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10 days afterwards.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spoke as follows: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something about your strike. I know on the surface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your demands are. But I have not deeply gone into the whole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Nor do I know the Company’s side of the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cannot say whether your demands are absolutely just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assuming that your demands are just, I am sure that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declaring a strike. Whenever a body of workmen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grievances before their employers and the employers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them, the only clean weapon in their hands is a strike.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good and successful strike, the first thing essential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should be good  and just. The second thing is that the strikers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resort to violence. That is to say, you may not hurt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nor may you hurt those who do not join you in the 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always, no matter what difficulties you have to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truth. And in going through the strike, you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suffer whatever difficulties you may have to go through,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deprivations. That strike is a religious strike and is always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successful. I hope that your strike is of that character. I am </w:t>
      </w:r>
      <w:r>
        <w:rPr>
          <w:rFonts w:ascii="Times" w:hAnsi="Times" w:eastAsia="Times"/>
          <w:b w:val="0"/>
          <w:i w:val="0"/>
          <w:color w:val="000000"/>
          <w:sz w:val="22"/>
        </w:rPr>
        <w:t>simply filled with delight that you are all acting in such perfect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that not a single employee here is at present working.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delighted that you are conducting yourselves in a most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And having gone so far, I hope you will continue your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your demands are granted. I would like you to bear this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demands should be reduced to writing, that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what those demands are and when the time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comes, not to increase your demands. If you increase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from time to time or change them, you will place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wrong. If an arbitration is suggested, through men in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place perfect reliance, I would advise you to agree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arbitration, because the arbitrators will be able to say to you,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to the world, whether your demands are just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granting that your demands are just, that you are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that I have laid down, what are you to do when the strike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is a fair question. I know that all of you do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enough to go out with an indefinitely prolonged strike.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workers and able-bodied men and I would advise you not to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bread and butter on public support. It is beneath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who has got strength of arms and legs to depend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butter upon public support. I would therefore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some work which all of you can do of a temporary nature.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 is dishonourable for any man on this earth. If I were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do spade work indefinitely. I have not got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the history of a recent strike in Ahmedabad where the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their strike for 23 days. You will ask some friend what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was. But this I want to tell you about that strike,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Rs. 40 per month did not mind doing spade work,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carrying it on their heads in baskets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So they were able to support themselves with four annas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result was that 10,000 men who were engaged in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successful.  I hope that your demands are just.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behave in the manner that I have ventured to advise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you may depend upon it you shall have success.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for having come here all the way to see me. May God bless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21-3-1919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LETTER TO THE PRESS ON SATYAGRAHA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1919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Satyagraha, as I have endeavoured to explain at several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ings, is essentially a religious movement. It is a process of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penance. It seeks to secure reforms or redress of grievances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self-suffering. I therefore venture to suggest that the second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publication of the Viceregal assent to Bill No. 2 of 1919 (i.e.,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April) may be observed as a day of humiliation and prayer.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an effective public demonstration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of the observance, I beg to advise as follows: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twenty-four hours’ fast counting from the last meal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preceding night should be observed by all adults, unless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 doing by consideration of religion or health. The fast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regarded, in any shape or form, in the nature of a hunger-strike,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as designed to put any pressure upon the Government.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regarded, for the satyagrahis, as the necessary discipline to fit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contemplated in their Pledge, and for all others, as </w:t>
      </w:r>
      <w:r>
        <w:rPr>
          <w:rFonts w:ascii="Times" w:hAnsi="Times" w:eastAsia="Times"/>
          <w:b w:val="0"/>
          <w:i w:val="0"/>
          <w:color w:val="000000"/>
          <w:sz w:val="22"/>
        </w:rPr>
        <w:t>some slight token of the intensity of their wounded feelings.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 All work, except such as may be necessary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interest, should be suspended for the day. Markets and other business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25-3-1919, as released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Associated Press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should be closed. Employees who are required to work even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Sundays may only suspend work after obtaining previous leave.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hesitate to recommend these two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by public servants. For though it is unquestionably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them not to take part in political discussions and gatherings,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they have an undoubted right to express upon vital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 their feelings in the very limited manner herein suggested.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 Public meetings should be held on that day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not excluding villages, at which resolutions praying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 of the two measures should be passed.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advice is deemed worthy of acceptance,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lie, in the first instance, on the various Satyagraha Associations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necessary work of organization, but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will, I hope, join hands in making this demonstration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24-3-1919; also a photostat: S. N. 6469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ANNIE BESANT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BESANT,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appeared in yesterday’s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sighed 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given some information about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private meeting of satyagrahis. May I say, for future guidance,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proceedings of the Sabha or its Com-mittee are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private unless when publication is offici-ally authorised?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respect the Committee’s wish.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6464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space is blank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Besant replied : “Certainly, I took the letter as ordinary news from one </w:t>
      </w:r>
      <w:r>
        <w:rPr>
          <w:rFonts w:ascii="Times" w:hAnsi="Times" w:eastAsia="Times"/>
          <w:b w:val="0"/>
          <w:i w:val="0"/>
          <w:color w:val="000000"/>
          <w:sz w:val="18"/>
        </w:rPr>
        <w:t>of your people.”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SIR S. SUBRAMANIA IYER1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grateful for your candid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your wishes. I can’t misunderstand and I am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who are associated with me in this work will not do so either.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tell Mrs. Besant, this movement is not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those who belong to particular parties after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cease to be party men? She will find, as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progresses, that satyagrahis will endeavour to purge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acrimony and other such delinquencies. I entirely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we may differ from her, no Indian can help feeling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to her for her wonderful services to India.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NOTES TAKEN DOWN BY MAHADEV DESAI</w:t>
      </w:r>
    </w:p>
    <w:p>
      <w:pPr>
        <w:autoSpaceDN w:val="0"/>
        <w:autoSpaceDE w:val="0"/>
        <w:widowControl/>
        <w:spacing w:line="246" w:lineRule="exact" w:before="146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Met together to discuss future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Bombay done: Committee. Publication of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 Closing of the markets.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Political statutes may be taken first.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i.  Printing &amp; publishing of clean prohibited literature.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ii.  Issue of a written newspaper without licence.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asked the Bombay Committee [not]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this before the public. I don’t think it is wise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complete programme, just yet, without knowing what turn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I have other laws as L. R. Law, Salt Act 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>Law in my programme.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Retired Judge of the Madras High Court; honorary president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Rule League and an old Congressman; he renounced his knighthood in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arrest of Annie Besant and her co-workers in 1917 and addressed a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Wilson. He drafted and signed a pledge the same year advocating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against the repressive laws; </w:t>
      </w:r>
      <w:r>
        <w:rPr>
          <w:rFonts w:ascii="Times" w:hAnsi="Times" w:eastAsia="Times"/>
          <w:b w:val="0"/>
          <w:i/>
          <w:color w:val="000000"/>
          <w:sz w:val="18"/>
        </w:rPr>
        <w:t>vide The History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8"/>
        </w:rPr>
        <w:t>by B. Pattabhi Sitaramayya, “Deputation to Natal Premier”, 29-6-1894.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Declining the offer of vice-presidentship of the Satyagraha Sabha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Notes are on the reverse of the letter appearing as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course is each Province to have its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organization and for all those different organizations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co-operate. Difficulties of an All-India Central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Difficulties of meeting 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representation.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suggest that every one of us who guide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the first to go and for that purpose you can stop </w:t>
      </w:r>
      <w:r>
        <w:rPr>
          <w:rFonts w:ascii="Times" w:hAnsi="Times" w:eastAsia="Times"/>
          <w:b w:val="0"/>
          <w:i w:val="0"/>
          <w:color w:val="000000"/>
          <w:sz w:val="22"/>
        </w:rPr>
        <w:t>your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Satyagrahis must reside within the area of operations.</w:t>
      </w:r>
    </w:p>
    <w:p>
      <w:pPr>
        <w:autoSpaceDN w:val="0"/>
        <w:autoSpaceDE w:val="0"/>
        <w:widowControl/>
        <w:spacing w:line="260" w:lineRule="exact" w:before="40" w:after="30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occupation of the satyagrahi shall occupy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Conceive ourselves an army not of destruction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or if necessary, of self-destruction and all the rules that </w:t>
      </w:r>
      <w:r>
        <w:rPr>
          <w:rFonts w:ascii="Times" w:hAnsi="Times" w:eastAsia="Times"/>
          <w:b w:val="0"/>
          <w:i w:val="0"/>
          <w:color w:val="000000"/>
          <w:sz w:val="22"/>
        </w:rPr>
        <w:t>apply to that army apply to our Sabha.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this Presidency till Wednesday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6467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tabs>
          <w:tab w:pos="782" w:val="left"/>
          <w:tab w:pos="1762" w:val="left"/>
        </w:tabs>
        <w:autoSpaceDE w:val="0"/>
        <w:widowControl/>
        <w:spacing w:line="276" w:lineRule="exact" w:before="0" w:after="710"/>
        <w:ind w:left="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 H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probably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SPEECH ON SATYAGRAHA MOVEMENT, TANJORE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1919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acceptance, by the country, of the new criminal laws was a degradation,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humiliation. When a nation felt that any particular legislation was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degradation, they had a clear duty to discharge. In the countries of the West,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governors did a wrong, there ensued bloodshed. In India, on the other hand,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instinctively abhorred the doctrine of violence. Therefore, they had to find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what other means they could enforce their will upon the Government.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speeches at public meetings and the resolutions of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 had been of no avail. The official majority had rejected the national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through the elected members. In such circumstances, by what other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impose their will on the Government ? He suggested that what Prahlad did </w:t>
      </w:r>
      <w:r>
        <w:rPr>
          <w:rFonts w:ascii="Times" w:hAnsi="Times" w:eastAsia="Times"/>
          <w:b w:val="0"/>
          <w:i w:val="0"/>
          <w:color w:val="000000"/>
          <w:sz w:val="18"/>
        </w:rPr>
        <w:t>towards his father, Hiranyakashyapu, should be done by them towards the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ment. Hiranyakashyapu issued a command to his son which conflicted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conscience. The voice of a disciplined conscience was the voice of the divine;  and </w:t>
      </w:r>
      <w:r>
        <w:rPr>
          <w:rFonts w:ascii="Times" w:hAnsi="Times" w:eastAsia="Times"/>
          <w:b w:val="0"/>
          <w:i w:val="0"/>
          <w:color w:val="000000"/>
          <w:sz w:val="18"/>
        </w:rPr>
        <w:t>any man  who refused to listen to that voice degraded human dignity. The conscience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26th March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30th March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an open air meeting held at Besant Lodge. V. P. Madhava Rao </w:t>
      </w:r>
      <w:r>
        <w:rPr>
          <w:rFonts w:ascii="Times" w:hAnsi="Times" w:eastAsia="Times"/>
          <w:b w:val="0"/>
          <w:i w:val="0"/>
          <w:color w:val="000000"/>
          <w:sz w:val="18"/>
        </w:rPr>
        <w:t>presided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speaker told him that they should act even as Prahlad acted against his father’s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order; and if their conscience also told the same thing, they should do the same.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Prahlad disobeyed his father’s command without any irreverence or ill will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disaffection for him. He continued to love his father as he was still disobeying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and the very love he bore his father made him point out to him his wrong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dutifully resisted under the dictates of his conscience. This was what was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or satyagraha, which mean the force of truth, the force of soul.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accepted satyagraha, they rejected the doctrine of physical violence.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who were the descendants of Prahlad would not send him away empty-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handed. He had just then received a telegram that the Viceroy had given his consent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No. 2. They could not better begin the use of soul-force than by adopting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measures of discipline. He had suggested in a letter to the Press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Sunday, after the Viceroy had given his consent to the Bills, which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6th April, should be observed as a day of fast by all adults, men and women,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fast. That was not to be mixed up with the hunger-strikes in England known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movement for suffrage for women. It was merely an expression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grief, an act of self-denial, a process of purification. It trained the satyagrahi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and carry on his civil disobedience. On that day, they should suspend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 of business. He had even ventured to suggest that public servants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participate in the general fast. He entirely conceded the doctrine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servants should not take part in politics, but, it did not mean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suppression of their conscience and their freedom to share in national grief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joy. In organizing public meetings or in making speeches thereat,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employ the most respectful and dignified language in speaking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of their laws. In becoming language, they should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to the Secretary of State to withdraw the new laws in question. In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Pledge, they should understand that they were to do no harm to life or to property,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work in peace and goodwill to all. Satyagraha would do what this legislation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do, namely, rid the country of violence. He hoped they would decide to accept it;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accepting it, never to retrace their steps from the vow after it had once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taken. They need not sign the Pledge at the meeting but might take time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calmly, not once or twice but fifty times, whether, in view of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of them, they possessed the capacity for it, for the discipline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that it required of them. They should remember that it was a sacred vow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Indian could break it with impunity. If they disapproved of it now,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 long find cause to regret that they did not join the movement. If, from weakness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any other cause, they could not advance to the centre of the fight, they might,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least, remain at the circumference and along many of its lines help it in various ways.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God had given them sufficient strength and wisdom to take the vow  and </w:t>
      </w:r>
      <w:r>
        <w:rPr>
          <w:rFonts w:ascii="Times" w:hAnsi="Times" w:eastAsia="Times"/>
          <w:b w:val="0"/>
          <w:i w:val="0"/>
          <w:color w:val="000000"/>
          <w:sz w:val="18"/>
        </w:rPr>
        <w:t>conscientiously discharge their duties at this critical moment in the fortunes of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Chairman said that satyagraha, practised rigorously as taught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was a straight road to swaraj.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Gandhi’s speech was rendered into Tamil by Dr. T. S. S. Rajan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Trichinopoly who is accompanying him through his tour in South India.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fifty signed the Pledge at the meeting, the larger half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signatories being some of the Mahomedans, merchants of Rajagiri, and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confidently expected that the ranks of the satyagraha army in the Tanjore district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swell to huge numbers.</w:t>
      </w:r>
    </w:p>
    <w:p>
      <w:pPr>
        <w:autoSpaceDN w:val="0"/>
        <w:autoSpaceDE w:val="0"/>
        <w:widowControl/>
        <w:spacing w:line="266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0"/>
        </w:rPr>
        <w:t>26-3-1919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TELEGRAM TO SATYAGRAHA SABHA, BOMBAY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EPPAKULAM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790" w:val="left"/>
          <w:tab w:pos="2050" w:val="left"/>
          <w:tab w:pos="3050" w:val="left"/>
          <w:tab w:pos="3870" w:val="left"/>
          <w:tab w:pos="4510" w:val="left"/>
          <w:tab w:pos="553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</w:p>
    <w:p>
      <w:pPr>
        <w:autoSpaceDN w:val="0"/>
        <w:tabs>
          <w:tab w:pos="970" w:val="left"/>
          <w:tab w:pos="1790" w:val="left"/>
          <w:tab w:pos="2810" w:val="left"/>
          <w:tab w:pos="4130" w:val="left"/>
          <w:tab w:pos="53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</w:p>
    <w:p>
      <w:pPr>
        <w:autoSpaceDN w:val="0"/>
        <w:tabs>
          <w:tab w:pos="1130" w:val="left"/>
          <w:tab w:pos="2570" w:val="left"/>
          <w:tab w:pos="3310" w:val="left"/>
          <w:tab w:pos="45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1010" w:val="left"/>
          <w:tab w:pos="2090" w:val="left"/>
          <w:tab w:pos="2830" w:val="left"/>
          <w:tab w:pos="4230" w:val="left"/>
          <w:tab w:pos="535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ADOPT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</w:p>
    <w:p>
      <w:pPr>
        <w:autoSpaceDN w:val="0"/>
        <w:tabs>
          <w:tab w:pos="1110" w:val="left"/>
          <w:tab w:pos="1970" w:val="left"/>
          <w:tab w:pos="3390" w:val="left"/>
          <w:tab w:pos="4230" w:val="left"/>
          <w:tab w:pos="511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 </w:t>
      </w:r>
    </w:p>
    <w:p>
      <w:pPr>
        <w:autoSpaceDN w:val="0"/>
        <w:tabs>
          <w:tab w:pos="1230" w:val="left"/>
          <w:tab w:pos="2770" w:val="left"/>
          <w:tab w:pos="4130" w:val="left"/>
          <w:tab w:pos="5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TRICHY.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TOMORROW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MADURA.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THURSDAY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TUTICORIN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SATURDAY         NAGAPATAN         REACHING        THERE             WEDNESDAY.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7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29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FORGIVE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INABILITY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OVERWHELMED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WRITING          TODAY.</w:t>
      </w:r>
    </w:p>
    <w:p>
      <w:pPr>
        <w:autoSpaceDN w:val="0"/>
        <w:autoSpaceDE w:val="0"/>
        <w:widowControl/>
        <w:spacing w:line="240" w:lineRule="exact" w:before="106" w:after="9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6476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3"/>
        <w:gridCol w:w="3283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item.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telegram was presumably addressed to O. S. Ghate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following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O. S. GHATE</w:t>
      </w:r>
    </w:p>
    <w:p>
      <w:pPr>
        <w:autoSpaceDN w:val="0"/>
        <w:autoSpaceDE w:val="0"/>
        <w:widowControl/>
        <w:spacing w:line="246" w:lineRule="exact" w:before="146" w:after="0"/>
        <w:ind w:left="483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GHATE,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I have not been able to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than now. Upon reaching Madras, I was so much immersed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work that I could not attend to any correspondence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ashamed of myself that I have taken so long to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letter. You will forgive me for this delay.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Sir James Duboulay and myself was briefly this: He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not able to come to any decision,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it. He would not let me see the Committee’s Report,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was not satisfied with it. At the end of the interview,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our friends were being kept under internment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I have described in my letter. As you are aware,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and after the conversation there, as also with the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I have come to the conclusion that you should not fog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confuse the issue by resorting to separate satyagraha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the Brothers. The present movement impliedly includes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also and I propose to refer to it at a later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am still not without hope that they may be released.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their proposals to withdraw from India for the time being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withdrawal would be helpful. When the time comes, if it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my strong advice would be that they should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orders and invite imprisonment. But that they will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their step is decided, I would go over to Chhindwara myself,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break the law together with me. But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about the Rowlatt legislation is going on,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patient about our friends.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Government and myself can be published.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nature of a personal correspondence. When I have publicly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question, I shall bring out all the facts, but without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consideration, that correspondence should,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published. The Brothers may write whatever they choose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question. But I would like their representation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argument or hatred. A colourless representation purely setting </w:t>
      </w:r>
      <w:r>
        <w:rPr>
          <w:rFonts w:ascii="Times" w:hAnsi="Times" w:eastAsia="Times"/>
          <w:b w:val="0"/>
          <w:i w:val="0"/>
          <w:color w:val="000000"/>
          <w:sz w:val="22"/>
        </w:rPr>
        <w:t>forth facts will be infinitely stronger thanan argumentative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I take it that our friends know all about the discussion I had </w:t>
      </w:r>
      <w:r>
        <w:rPr>
          <w:rFonts w:ascii="Times" w:hAnsi="Times" w:eastAsia="Times"/>
          <w:b w:val="0"/>
          <w:i w:val="0"/>
          <w:color w:val="000000"/>
          <w:sz w:val="22"/>
        </w:rPr>
        <w:t>with Bari Saheb.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67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SPEECH ON SATYAGRAHA MOVEMENT,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TRICHINOPOLY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standing to speak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too weak to do so. You will also forgive me for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in Tamil, but in English. It will give me some pleasure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talk to you in Hindi, but it is a misfortune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taken to the study of the national language. As you are aware,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is now offered to you of studying that language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and I hope that as many of you as you can will take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opportunity thus offered. However, I am on a different 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yesterday in Tanjore. I ventured to extend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Tanjore an invitation which I wish to extend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also; but before I do so, I wish to thank you from the bottom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for the beautiful address, the beautiful casket and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have been presented to me. As I do not accept any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presents, the beautiful casket will go to the trust that has been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all the costly presents that I have ever received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there, converted into money, it will be used for some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or other.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the English address that there was a demonstration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or South Africa of the triumph of the spirit over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belief in the triumph of the spirit over matter will be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the test. My invitation to you will ensure that test.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Bills perhaps as much as I do. I need not explain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want them to be withdrawn. The Indian councillors in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tried their best to have this legislation withdrawn. They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are bad, but this flouting of the unanimous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members is worse and it is for you and for me,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those councillors are, to right this double wrong.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 righted? When the governors of a country do a great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whom they govern, history teaches us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resorted to violence, sometimes with apparent success, often they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public meeting. Dr. T. S. S. Rajan rendered this speech into Tamil,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by sentence.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defeated; but violence can only result in violence, as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darkness really deepens it. The doctrine of violence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earthy, merely material, and can be no guide for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 all believes in the existence of the soul. If, as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doctrine of violence, you have to consider other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redress, and that, as I would translate, would mean </w:t>
      </w:r>
      <w:r>
        <w:rPr>
          <w:rFonts w:ascii="Times" w:hAnsi="Times" w:eastAsia="Times"/>
          <w:b w:val="0"/>
          <w:i/>
          <w:color w:val="000000"/>
          <w:sz w:val="22"/>
        </w:rPr>
        <w:t>shatham</w:t>
      </w:r>
    </w:p>
    <w:p>
      <w:pPr>
        <w:autoSpaceDN w:val="0"/>
        <w:tabs>
          <w:tab w:pos="1010" w:val="left"/>
          <w:tab w:pos="115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prati satyam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an instance given of it in the name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evening, i.e., of Prahlad. But some of you may be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after all Prahlad is not a historical personage. That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mere fable. I therefore propose to give you this evening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instance, living in the sense that it has happened within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The authoress is dead. The name of the heroine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was born in South Africa of Indian parents. She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many of our countrywomen in South Africa,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that was raging there and that raged there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years. She had a faith so absolute in the triumph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matter that you and I are not privileged to possess. She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intricacies of the laws that we resisted in that country.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enough for her that thousands of her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countrywomen were suffering for something she did not know,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knew, she realized instinctively that out of the travail of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 born and so she voluntarily suffered the hardships of a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prisoner. She was 18 years old. In a weakly body she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that was indomitable. She got daily typhoid fever, whilst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jail. Her friends in the prison suggested that she should pay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which she had the option, but she resolutely declined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fine. She preferred to die in the prison, but she did not die.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in an ailing condition. She was discharged after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the full term of her imprisonment. Then a few days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discharge she died, mourned by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South Africa as a heroine and martyr. Before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prison gates, she was a poor girl unknown to fame.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risen to [be] one of the very best of her nation.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invite you to follow the example of that beautiful girl, </w:t>
      </w:r>
      <w:r>
        <w:rPr>
          <w:rFonts w:ascii="Times" w:hAnsi="Times" w:eastAsia="Times"/>
          <w:b w:val="0"/>
          <w:i w:val="0"/>
          <w:color w:val="000000"/>
          <w:sz w:val="22"/>
        </w:rPr>
        <w:t>Valliamma, in order that you may successfully resist this Rowlatt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Truth against a rogue. The original Sanskrit phrase is </w:t>
      </w:r>
      <w:r>
        <w:rPr>
          <w:rFonts w:ascii="Times" w:hAnsi="Times" w:eastAsia="Times"/>
          <w:b w:val="0"/>
          <w:i/>
          <w:color w:val="000000"/>
          <w:sz w:val="18"/>
        </w:rPr>
        <w:t>shatham prati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shaathyam</w:t>
      </w:r>
      <w:r>
        <w:rPr>
          <w:rFonts w:ascii="Times" w:hAnsi="Times" w:eastAsia="Times"/>
          <w:b w:val="0"/>
          <w:i w:val="0"/>
          <w:color w:val="000000"/>
          <w:sz w:val="18"/>
        </w:rPr>
        <w:t>, roguery against a rogue.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Valliamma R. Munuswami Mudaliar. She succumbed to fever on February 22, </w:t>
      </w:r>
      <w:r>
        <w:rPr>
          <w:rFonts w:ascii="Times" w:hAnsi="Times" w:eastAsia="Times"/>
          <w:b w:val="0"/>
          <w:i w:val="0"/>
          <w:color w:val="000000"/>
          <w:sz w:val="18"/>
        </w:rPr>
        <w:t>1914, within a few days of her release from prison.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and I promise that, if you will approach the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little of the faith of Valliamma, you will see that 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 these Bills are destroyed.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have violated the national conscience, and 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commands which are in violation of one’s conscience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a beauty, and it is not this law or this command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that we resist, but it is our duty, it is open to us to resist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commands which are not moral commands,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disobey wrongful things of these governors, we serve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them but the whole nation. I have been asked wherever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what law, what other laws, shall we disobey. The only answer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give you today is that it is open to us to disobey all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 not involve any moral sanction. That being so, it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you to know what laws we shall disobey. The aim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to invite upon his own devoted head all the suffering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 undertaking. Those of you, therefore, who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Rowlatt legislation and who have faith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 have come to invite in order that you might sign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but I will ask you to consider a thousand times before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Pledge. It is no discredit to you that you do not sign the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because you do not disapprove of the legislation or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the strength and the will, and it is not open to any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resent your refraining from signing the Pledge. But if you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Pledge, remember that even as that poor girl Valliamma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her illness underwent the full term of her imprisonment, even </w:t>
      </w:r>
      <w:r>
        <w:rPr>
          <w:rFonts w:ascii="Times" w:hAnsi="Times" w:eastAsia="Times"/>
          <w:b w:val="0"/>
          <w:i w:val="0"/>
          <w:color w:val="000000"/>
          <w:sz w:val="22"/>
        </w:rPr>
        <w:t>so shall you never detract from the Pledge.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seen from today’s papers received here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addressed to the Press a letter embodying some suggestions.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however, repeat them this evening. My first suggestion is, that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 week, i.e., 6th day of April, we shall all observe a 24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It is a fitting preliminary for satyagrahis before they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the laws. For all others, it will be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deep grief over the wrong committed by the Government.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this movement as a purely religious movement and fast is an </w:t>
      </w:r>
      <w:r>
        <w:rPr>
          <w:rFonts w:ascii="Times" w:hAnsi="Times" w:eastAsia="Times"/>
          <w:b w:val="0"/>
          <w:i w:val="0"/>
          <w:color w:val="000000"/>
          <w:sz w:val="22"/>
        </w:rPr>
        <w:t>ancient institution amongst us. You will not mistake it for a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(Laughter.) nor will you consider it as designed for exerting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pressure upon the Government. It is a measure of self-discipline,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an expression of the anguish of the soul, and when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>anguished, nobody could resist. I hope that all adults will take up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task unless they are prevented from doing so by ill-health 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 have also suggested that on that Sunday all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suspended, all markets and all business places should be closed.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spiritual value of these two acts, they will 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first-class value for the masses.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in my suggestions even public servants, because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credit them with conscience as also their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privilege to associate themselves with wrongs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may want to resent. It is right that they should not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meetings and political discussions, but their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must have full and free play. My third suggestion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servants may not take part is that on that day, we should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hamlet, if we can, and hold meetings and pass resolutions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India to veto this legislation. I would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resort to these public meetings and resolutions, but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and the reason is that behind these meetings and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the force of satyagraha to enforce the national will. In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whether you are satyagrahis or not,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the Rowlatt legislation, all can join and I hope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such a response throughout the length and breadth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convince the Government that we are alive to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in our midst.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very great patience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this hearing. A thousand thanks are due to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ways in which you are showering your affection upon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with all the emphasis at my command to translate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affection into real action, and I venture to promise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who join this movement, I have not the slightest doubt,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 all the purer for it. Finally, please remember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this great audience who are satyagrahis wish to convert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creed, the best way of doing so is not to bear the slightest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against them, but to conquer them by their sweetness, gentleness </w:t>
      </w:r>
      <w:r>
        <w:rPr>
          <w:rFonts w:ascii="Times" w:hAnsi="Times" w:eastAsia="Times"/>
          <w:b w:val="0"/>
          <w:i w:val="0"/>
          <w:color w:val="000000"/>
          <w:sz w:val="22"/>
        </w:rPr>
        <w:t>and a spirit of love. I thank you once more.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27-3-1919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SPEECH ON SATYAGRAHA MOVEMENT, MADURA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GENTLEMEN,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not standing up whilst I speak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too weak to do so. I owe you a thousand apologies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inability to speak to you in Tamil. But I cannot entirely acquit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blame in that I have to speak to you in the English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of you who have received a liberal education had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and Hindi alone could become the national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you would have learnt it at any cost before this. But it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 to mend our mistake. You have in your midst today—only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a few other places—an opportunity offered to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Hindi. It is probably the easiest language to learn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know something of the Tamil language; it is most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musical; but its grammar is most difficult to master,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of Hindi is merely a child’s work. I hope, therefore,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avail yourselves of the opportunity that is before you.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detain you on the topic of Hindi and I must hasten on to my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after visiting Tanjore and Trichinopoly,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to extend to you an invitation which I have already extended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two places. I have come to ask you to sign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You know its contents; it is designed to offer resistance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legislation. It is not necessary for me to describe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legislation. The public Press and our orators have been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gathered from them the contents of that legislation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its far-reaching effects. It is enough for me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of such a character that no self-respecting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It is calculated to degrade the nation against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operation. It was carried in the teeth of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on our behalf. The Government have committed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it is your duty, it is my duty and that of every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this country, to undo the wrong by every legitimate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or her power. We have exhausted all the orthodox measures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gain the end. We have passed resolutions; we have petitioned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representatives in the Imperial Legislative Council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their best to secure a withdrawal of this legislation and all </w:t>
      </w:r>
      <w:r>
        <w:rPr>
          <w:rFonts w:ascii="Times" w:hAnsi="Times" w:eastAsia="Times"/>
          <w:b w:val="0"/>
          <w:i w:val="0"/>
          <w:color w:val="000000"/>
          <w:sz w:val="22"/>
        </w:rPr>
        <w:t>our attempts have failed. And yet we must somehow or other undo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wrong because it is like poison corroding the whole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politic. When the national conscience is hurt, people whose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hurt either seek redress through methods of violence or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which I have described as satyagraha. I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 prove in the end to be of absolute failure.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moreover wholly unsuited to the genius of our people.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are not consistent with human dignity. It is no answer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day Europe is saturated with the belief in brute force. True </w:t>
      </w:r>
      <w:r>
        <w:rPr>
          <w:rFonts w:ascii="Times" w:hAnsi="Times" w:eastAsia="Times"/>
          <w:b w:val="0"/>
          <w:i/>
          <w:color w:val="000000"/>
          <w:sz w:val="22"/>
        </w:rPr>
        <w:t>paurusha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true bravery, consists in driving out the brute in us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can you give freest play to your conscience. The other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in various places described as satyagraha, soul-force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love-force, is best illustrated in the story of Prahlad. Prahlad,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offered respectful disobedience to the laws and orders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father. He did not resort to violence; but he had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what he was doing. He obeyed a higher call in disobeying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his father. And in applying satyagraha to this movement,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only copying the brilliant and eternal insistence of Prahlad.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living today in a world of unbelief. We are sceptical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past records and many of you may be inclined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Prahlad to be a mere fable. I therefore propose to give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two instances that have happened practically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The one instance I related last evening and that was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Tamil girl called Valliamma, eighteen years old, who died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satyagrahi. She had joined the satyagraha movement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lasted for eight years. She was arrested and imprisoned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In her prison, she got typhoid fever and died of it.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and her fellow-satyagrahis who secured the relief that you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in South Africa. There was a lad of about the same 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Valliamma’s whose name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Nagappan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the same struggle. He did not reason why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struggle. He had an instinctive faith in its righteousness.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believed that the remedy adopted was the only true and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remedy.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of South Africa is not so beneficent as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plains. The South African winter is inclement and it was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Sammy Nagappen, a satyagrahi, who was sentenced on June 21, 1909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 for 10 days with hard labour, was discharged from a Transvaal prison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30 in a dying condition. He died on July. 6,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Case”, 16-7-1909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time when Nagappan was imprisoned. He was exposed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inclemencies of the weather because he was put under a tent life.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he was made to work with the spade. He had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fine at any time he might have chosen. He would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fine. He believed that the gateway to liberty lay through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and he died of cold and fever contracted during his prison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Nagappan was an uneducated lad born of indentured parents.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brave heart. And I have come this afternoon to ask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man and woman, if you disapprove of the Rowlatt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examples not of Prahlad but of Valliamma and Nagappan.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one other condition; it is not enough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the Rowlatt legislation. You must have also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this remedy and ability to undergo the suffering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involve. But I am sure you will agree with me that no nation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become great without having undergone suffering,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inflicting violence on others or whether it is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Satyagraha is essentially a religious force. Unless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inviolable and immutable force of the spirit,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carry the struggle to a successful end. The fault then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of the movement or the force I have ventured to describe;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lie in our own imperfection. I ask you all,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question with a careful consideration. But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signed the Pledge, you will appreciate the great obligation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taken on your shoulders and you will not flinch.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from the Satyagraha Pledge that those who take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treat with any disrespect those who will not be able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They may refrain from signing the Pledge either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disapprove of the Bills or they do not believe in the struggle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too weak. As time passes, we hope even to win them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You may have seen the letter I have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In it I have suggested that we should observe Sunday week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humiliation and prayer and I have made three suggestions.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fasting, total abstention of work including markets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places and holding meetings all over India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The proposed fast is not a hunger strike but it is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self-denial. In these suggestions all, whether satyagrahis or not,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participate. And I do hope that in this holy city of Madura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 will participate in this sacred observance. I have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simply described the nature of the movement of satyagraha.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draw your attention to one other effect that is likely to follow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movement. The Government contend that  this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 will rid the country finally of the anarchical movement.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elsewhere, it will do nothing of the kind. But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this movement of satyagraha, offering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provide for the inexhaustible energy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of anarchism, will alter their very nature and bring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cleaner method of obtaining redress of grievances.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trust the movement should command the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all. I thank you all for the very great patience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listened to my remarks. I hope you will ponder well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 today in this country and do what you may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your duty. I pray to God that He may give you the wisdom to </w:t>
      </w:r>
      <w:r>
        <w:rPr>
          <w:rFonts w:ascii="Times" w:hAnsi="Times" w:eastAsia="Times"/>
          <w:b w:val="0"/>
          <w:i w:val="0"/>
          <w:color w:val="000000"/>
          <w:sz w:val="22"/>
        </w:rPr>
        <w:t>see your way. Once again I thank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SPEECH ON  SATYAGRAHA MOVEMENT, TUTICORIN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speaking to you standing,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weak to do so. Forgive me also for not being able to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Tamil. When you have learnt the lingua franca,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India, that is Hindi, I shall have much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you in Hindi. And it is open to all of you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the opportunity now offered in Madras and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Hindi. Until you do so, you really shut yourself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India. I thank you very much for presenting this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come to you this evening to extend to you an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almost the southernmost part of India.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struck throughout my progress from Madras down 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sentiment and the religious element predominant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This southern part of India is filled with temples in a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other part of India is. Untold wealth has been spent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marvels of architecture. And they demonstrate to me 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does that we are a people deeply religious and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best appealed to by religion. I have come to say to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sentiment. Many of us think that in the political life,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the religious element at all. Some even go so far as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politics should have nothing to do with religion. Our past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rejected that doctrine, and we have  always touched 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activity with the religious spirit. You all know or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Rowlatt legislation is. I therefore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your time by going into the history of that legislation.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throughout the length and breadth of India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if it remains on the Statute-book will disgrace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We have asked our rulers not to continue that legislation.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absolutely disregarded the petition. They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a double wrong on the whole nation. We have seen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meetings, all our resolutions and all the speeches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in the Imperial Legislative Council have proved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avail. In these circumstances, what should we do?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said, we must somehow or other get this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There are two ways and only two ways open to us.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or the Western method of violence upon the wrongdoers.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India will reject that proposition. The vast masses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taught by our religious preceptors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other method is the method known to us of old.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of not giving obedience to the wrongful things of the rulers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the consequences. The way of so suffering is satyagraha.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wave of Prahlad. And it is, I respectfully venture to suggest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open to us. In it there is no defeat; for, we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till we die or till we obtain victory. But today we are 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scepticism. And many of us may reject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>Prahlad as a fable.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propose to give you as briefly as I can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historical satyagrahis. I have only singled out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died. Three of them were Tamilians and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from the Bombay Presidency. One of the Tamilians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beautiful girl called Valliamma, eighteen years old. She was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as were the other two lads whose names I shall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to you. She was sent to jail, she caught typhoid fever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be released. It was through the typhoid fever that she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she was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two were aged 18 and 17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after their discharge from their prisons. They were all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parents. They did not receive the liberal education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have. They had only a hazy notion of the story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Mahabharata.</w:t>
      </w:r>
      <w:r>
        <w:rPr>
          <w:rFonts w:ascii="Times" w:hAnsi="Times" w:eastAsia="Times"/>
          <w:b w:val="0"/>
          <w:i w:val="0"/>
          <w:color w:val="000000"/>
          <w:sz w:val="22"/>
        </w:rPr>
        <w:t>. There were in South Africa no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died after release;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Satyagraha Movement, Trichino-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poly,” 25-3-1919.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teachers to instil into their minds the indomitable 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Prahlad. But today they find their names engraved among the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heroines of South Africa. The name of the fourth was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Kachalia. He was the bravest among the brave. He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truest men I have known. He was a merchant of very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When this satyagraha battle was raging in South Africa,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fight. He was the President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the Transvaal. He not only went to jail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the utmost poverty. He sacrificed every earthly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own honour ever and that of his motherland.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force of satyagraha. He died only a few months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mourned by the whole of South Africa. He, too, in the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sense of the word, was an illiterate man but he had a fund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which you would not see in ordinary people.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with an unerring instinct that the way to liberty lay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through self-suffering. I have no doubt that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Valliamma, Nagappan, Narayansami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is possible for every one of you today. I ask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these modern satyagrahis to follow in their foot-steps,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Pledge and repeal the legislation. The taking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a sacred act undertaken in the name of the Almighty.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invite every man and woman to sign the Pledge, I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 to consider it deeply and a number of times before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if you do decide to sign the Pledge, you will see to it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 and Ahmed Mahomed to observe it at the sacrifice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 satyagrahi when he signs the Pledge changes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He relies solely upon the truth which is another word for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signs the Pledge, he might get irritated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him but not so afterwards. After all, we expect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us as the struggle progresses. We shall succeed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we are not bitter against them but are perfectly loving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respectful. You will have seen in the papers that I have made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suggestions in order to start my campaign. The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will also mark the religious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The first suggestion is that on the 6th of April, which is a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Tamil satyagrahi, who was deported to India from Transvaal,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disembark at several ports on return and died on October 16, 1910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on board for nearly two months;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the Press”, 17-10-1910 &amp;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“Narayansamy”, 22-10-1910.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we should observe a fast. The second suggestion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suspend our ordinary business that day.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if they are called upon even to work on Sundays,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work after receiving due permission. The two suggestions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 and take in also public servants.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to hold in every hamlet of India public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the Rowlatt legislation and asking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India to repeal that legislation. All the suggestions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by way of self-denial, self-discipline and education.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we expect our women, our servants and everyone to join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my humble suggestions, I hope you will carry them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in which I have made them. You have kindly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applauding, whistling or making a noisy demonstration while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speaking, out of regard for my health. I ask you to transfer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all satyagrahis. If you will not divert your attention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applauding or crying ‘‘Shame, shame!” or “Hear, hear!”,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better on the topic before you. You will not also disturb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the person speaking. I would even go so far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in all our meetings, whether of satyagrahis or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this new-fangled demonstration. But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advice as of universal application or no,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it so far as satyagraha meetings are concerned.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before us is to rely upon truth and self-sacrifice.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rely upon that and that alone. I thank you from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heart for giving me such a patient hearing. And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give you strength to carry on the mission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2-4-1919</w:t>
      </w:r>
    </w:p>
    <w:p>
      <w:pPr>
        <w:autoSpaceDN w:val="0"/>
        <w:autoSpaceDE w:val="0"/>
        <w:widowControl/>
        <w:spacing w:line="260" w:lineRule="exact" w:before="40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336. SPEECH ON CAPITAL AND LABOUR AND ROWLATT </w:t>
      </w:r>
      <w:r>
        <w:rPr>
          <w:rFonts w:ascii="Times" w:hAnsi="Times" w:eastAsia="Times"/>
          <w:b w:val="0"/>
          <w:i/>
          <w:color w:val="000000"/>
          <w:sz w:val="24"/>
        </w:rPr>
        <w:t>BILLS, NAGAPATAM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once more ask forgiveness that I cannot speak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too weak to do so. I am sorry also that I cannot address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Tamil. I am sorry that the majority of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to enable me to speak in the national language.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 address presented to me this afternoon and my thanks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still more warm if your address had been written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You may have given me an English or Hindi translation 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had the address translated for me.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next occasion arises, no matter who the visitor may be,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recognize the dignity of your own mother tongue.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APITAL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here principally on the invitation of the labourers’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Union. I understand, too, that the majority of this meeting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The others therefore will forgive me whilst I say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specially addressed to the labourers. Practically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has been passed among labourers. I know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problems. I hope I fully realize the dignity of labour.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those who are guiding the great labour movement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War will enable the labourers to appreciate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Labourers are not the least important among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Indeed, if we include the peasantry, they form by far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It is but a truism when I say that the future of India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of any country depends more upon the masses than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classes. It is therefore necessary that the labourers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their own status in society. And it is necessary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who are instructors of the masses should recognize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towards the masses. Also, in our own system we see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and it is my firm conviction that our system will not allow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existence that is going on in the West between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capital. In the West, practically capital and labour are at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Each distrusts the other. It was not so in ancient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glad the leaders of the labour movement here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Western form of agitation between capital and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teach the labourers that they are in no way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and they should hold themselves [erect].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to be given in asking the labourers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to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they, after all, are the predominant power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partners and they should recognize their strength.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labour without capital is entirely useless. [They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know that] large organizations in India would be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adequate capital. They should therefore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obligations to capital. The labourers are going to play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in the future. Taking India, it is not enough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their own [Unions] in a satisfactory manner.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look beyond the concerns of their Unions. They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are after all part of the larger wholes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adds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dignity when they understand that they are members and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 and if they only do so they will also tend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national activities.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OWLATT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such activity, I propose to give a brief description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You may know that the Government have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a piece of legislation which I hold and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to be most hurtful to the nation. It is the duty of everyone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belong to the classes, whether we are men or women,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legislation that may be passed by the rulers.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 leaders will go amongst the masses and inform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this legislation is. It is but natural and necessary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hurtful legislation should be removed. We have therefore to so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us to secure the removal of this legislation. We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all over India, we have passed resolutions and have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to remove this legislation; but all these appeals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upon deaf ears. Our governors have therefore done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in that they are making a piece of harmful legislation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flouted public opinion. When people are hurt and become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believe in God, they take up arms and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wrongdoers. That is the doctrine of violence. As a whole, India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that doctrine. India has therefore believed in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triumph of hope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India has believed in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and therefore in our hour of trial we have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God. It is part of our duty to disobey the wrongdoer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inflicts unjust things upon us, But we must resist them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resisted [by suffering] the penalty for disobedience.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in the present instance, with measures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violence. This is called satyagraha.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doctrine of self-suffering in which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Our countrymen in South Africa, where they were labouring,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these examples with the results you probably know.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all joined hands but the majority were the common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beautiful boys and one beautiful girl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lost their lives for the cause of national honour.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their sacred names, which will be remembered from day to day so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“homes”.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struggle lasts and even after. The girl’s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Valliamma, the boys’ names are Nagappan and Narayansami.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about 15 years old and they were drawn from the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They did not receive liberal education nor had they 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deeds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—Indian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flowed through their veins. The law of suffering was engraved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and I ask everyone  present here to copy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heroes and heroine. If you and I are in suffering,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are taken away from us, no matter, for we preserve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national honour. You will learn more of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leaders here. As this is purely a religious struggle we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beginning next Sunday week, the 6th day of April.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all men, women, labourers and moneyed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Indian blood in him should fast for 24 hours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night’s meal. We begin our civil disobedience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movement. This fast is not a show but a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the Almighty that we may receive proper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wisdom in going through these struggles. I have also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stop all business and work for that day. I hope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friends will fall in with this plan. If there are any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called upon to work on Sundays, they will cease work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receive permission from their masters. It is not part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that we should disobey our employers’ just orders.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hold meetings on that day and [reports of the]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the Viceroy and the Secretary of State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legislation. It will not be an idle prayer but it is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satyagraha and I assure you that if many of us approach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a proper and becoming spirit, we can have the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in a short space of time.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80" w:lineRule="exact" w:before="1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inviting me to Nagapatam.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giving me a patient hearing. I cannot find sufficient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great affection that has been showered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Madras Presidency. I learnt in South Africa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faith in the Indians. More than any other part of India,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the national traditions in a superior manner.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most decidedly the outward form. You have also great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divinity. When I look at you, my mind reminds me of our great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they could not have lived simpler lives, but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simple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You have to infuse into the form, that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preserved, the spirit of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you will be a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land and you will preserve the dignity of the nation and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future destiny. I hope that God will give you sufficient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for this,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MESSAGE TO MADRAS MEETING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1919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RANGASWAMI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shall not be with you for this evening’s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as I must take the train for Bezwada in order to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with our Andhra friends. But before my departure,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reduce to writing my impressions of the tour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southern part of the Presidency, which I have just completed,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some criticism and some doubts that have been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Tanojre, Trichinopoly, Madura, Tuticorin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Nagapatam; and taking the lowest estimate, the people addressed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not less than thirty thousand. Those who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warnings, to express misgivings and who have just as great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motherland as we claim to have feared the danger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well-meaning we may be, and however anxious we may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violence, the people who may join the movement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impulse may not be able to exercise sufficient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break out into violence, resulting in needless loss of life and,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more, injury to the national cause. After embarking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began addressing meetings with Delhi. I passed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Lucknow, Allahabad and Bombay to Madras.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these meetings shows that the advent of satyagraha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the spirit of those who attend the satyagraha meetings.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Lucknow, upon an innocent remark by the Chairman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 to signed by some of the members of the Imperial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disapproving of our movement, the audience cried 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V. Rangaswami Iyengar, chairman of the public meeting held on the </w:t>
      </w:r>
      <w:r>
        <w:rPr>
          <w:rFonts w:ascii="Times" w:hAnsi="Times" w:eastAsia="Times"/>
          <w:b w:val="0"/>
          <w:i w:val="0"/>
          <w:color w:val="000000"/>
          <w:sz w:val="18"/>
        </w:rPr>
        <w:t>Triplicane Beach under the auspices of the Madras Satyagraha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“Shame, shame!” I drew their attention to the fact that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attend satyagraha meetings should not 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and that the speeches at our meetings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punctuated with either marks of disapproval or of approval.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immediately understood the spirit of my remarks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made any demonstration of their opinion. In the towns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Presidency as elsewhere, whilst it is true that the large crowds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any noisy demonstration out of regard for my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fully understood the necessity of refraining from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ground. The leaders in the movement have also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necessity for self-restraint. These experiences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me with the greatest hope for the future. I never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of the danger our friends fear; and the various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 confirm my optimism. But I would venture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every precaution that is humanly possible is being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avert any such danger. It is for that reason that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the signatories to the breach of those laws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for the purpose by a committee of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Sind friends have understood their Pledge, and obeyed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the Hyderabad Commissioner of Police to 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procession, for it is no part of the present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all the laws of the land the breach of which is not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Pledge. A satyagrahi is nothing if not instinctively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abiding, and it is his law-abiding nature which exacts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obedience of the highest law, i.e., the voice of conscience,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overrides all other laws. His civil disobedience even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only is only seeming disobedience. Every law gives the subject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option, either to obey the primary sanction or the secondary;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the satyagrahi by inviting the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obeys the law. He does not act like the ordinary offender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not only commits a breach of the laws of the land, whether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bad, but wishes to avoid the consequences of that breach.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therefore that everything that prudence may dictate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done to avoid any untoward results.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said, “We understand your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legislation, but as a satyagrahi there is nothing for you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break. How can you however break the other laws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obeyed, and which may also be good?” So far as the good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‘‘Statement on Laws for Civil Disobedience”, 7-4-1919,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are concerned, i.e., laws which lay down moral principles,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may not break them, and their breach is not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Pledge. But the other laws are neither good nor bad,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immoral. They may be useful, or may even be harmful.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one obeys for the supposed good government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laws are laws framed for purposes of revenue, or political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statutory offences. These laws enable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its power. When therefore a Government goes wrong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hurting the national fibre itself, as does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it becomes the right of the subject, indeed it is his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his obedience to such laws, to the extent it may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to bend the Government to the national will.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has been expressed during my tour, and by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me, as to the validity in terms of satyagraha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entrustment of the selection of the laws for breach to a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it is argued that it amounts to a surrender of one’s conscience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such selection to others. This doubt betrays a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Pledge. A signatory to the Pledge undertakes, so far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to break if necessary all the laws which it would be 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satyagrahi to break. It is not, however, obligatory on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all such laws. He can therefore perfectly conscientiously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selection of the laws to be broken to the judgment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experts in the matter and who in their turn are necessarily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limitations imposed by the Pledge. The worst that can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signatory is that the selection may not be exhaustive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 am diverting the attention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one and only thing that matters, viz.,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In my opinion, the Rowlatt legislation,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which, as the Select Committee very properly says,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its principles, blocks the way to progress,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substantial reforms. To my mind, the first thing needful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secure a frank and full recognition of the principle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properly expressed shall be respected by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 believer in the doctrine that the same power can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trust and distrust, grant liberty and repress it. I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coming Reforms by the light that the Rowlatt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upon them; and I make bold to promise that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gather sufficient force to remove from our path this great obstacle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the Rowlatt legislation, we shall find the Reforms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whitened sepulchre.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Yet another objection to answer. Some friends have argued,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satyagraha movement only accentuates the fear we have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onrush of Bolshevism.” The fact, however, is that if anything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prevent this calamity descending upon our country,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Bolshevism is the necessary result of modern materialistic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Its insensate worship of matter has given rise to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brought up to look upon material advancement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>goal and which has lost all touch with the finer things of life.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is the Bolshevic creed, self-restraint is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creed. If I can but induce the nation to accept satyagraha if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factor in life, whether social or political, we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Bolshevic propaganda. In asking the nation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 am asking for the introduction in reality of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coined a new word for an ancient law that has hitherto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our lives, and I do prophesy that if we disobey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supremacy of the spirit over matter, of truth and love over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in a few years’ time we shall have Bolshevism rampant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land, which was once so holy.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C. F. ANDREWS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ECUNDERABAD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a letter to you, it seems, after ages, and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able even now, but for an accident that has befallen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left Bezwada early this morning, hoping to catch the Bombay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Wadi Junction. Our train reached Secunderabad too late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special train which it joins in order to take the train at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Junction. And so we have to bake here for 24 hours. Secunderabad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oven, but the vexatious delay has its amenities. (I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used the word amenities to correctly express what I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mean “relieving features” ?) It is no small thing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give you what I hope will turn out to be a love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fill me with grief by the news about Gurudev’s health.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him? I do hope, he is much better now. I reach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morning, i.e., the 3rd instant. I hope to pass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up to the 22nd instant between Bombay and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we could meet during that time. Meanwhile, I must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what I mean by the Pledge. It somewhat surprises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missed its obvious meaning. The signatory undertakes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break, if necessary, all the laws that may not enunciate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verities. But as a check upon individual extravagance, he surrenders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judgment to that of experts as to the selection of such breakable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the order in which they are to be broken. That  surely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conscience. If the committee which is bound by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binds the individual satyagrahi commits an error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selects laws whose breach will be inconsistent with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 individual signatory who conscientiously thinks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breaking such a law. In all satyagraha organi-zations,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final liberty is understood. Is not my meaning clear?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entrustment of selection to the committee is the happiest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But for that there would have been confusion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confounded. Take the Sindh incident. There the Police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prohibits an innocent procession. The satyagrahis obey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by the Pledge not to commit disobedience except where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by the committee. Their first impulse would be to disre-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 the prohibition and the consequences of such hasty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most serious. In South Africa, they surrendered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as to the selection of the laws and the time of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Here the committee was thought of at my instance. But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committee, I am the President. I hope, you find time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I have been sending you. I must now end this letter as visitors </w:t>
      </w:r>
      <w:r>
        <w:rPr>
          <w:rFonts w:ascii="Times" w:hAnsi="Times" w:eastAsia="Times"/>
          <w:b w:val="0"/>
          <w:i w:val="0"/>
          <w:color w:val="000000"/>
          <w:sz w:val="22"/>
        </w:rPr>
        <w:t>are waiting to see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to publish something from Gurudev and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from you if both of you can give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ESTHER FAERING</w:t>
      </w:r>
    </w:p>
    <w:p>
      <w:pPr>
        <w:autoSpaceDN w:val="0"/>
        <w:autoSpaceDE w:val="0"/>
        <w:widowControl/>
        <w:spacing w:line="244" w:lineRule="exact" w:before="148" w:after="0"/>
        <w:ind w:left="5250" w:right="0" w:hanging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ECUNDERABAD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is still too shaky for steady and continuous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I must make the attempt to give you something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was so sorry I did not see you at the station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felt keenly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poor Mahadev. Both of you are sensitive, almost cast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mould. I was shuddering as I looked through the window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steamed out. I felt that he would run so madly to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that he might drop down from sheer exhaustion.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>see him at Bezwada.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wrote to the Collector as you had agreed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would. Please let me know whether he said anything in reply.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tell the girls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going to make daily use of the blanket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they have sent me. But I expect them soon to be able to weave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cotton and spin it themselves. The music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superior to any I know; for it is the music that finally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naked. Even when the machines will be rusting from disuse (for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some day be sick unto death of the maddening speed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machines), posterity will still require clothing and hand-spun yarn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fashion. I am asking Maganlal to send you some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train was late and we missed the connection here. So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an idle day. This enables me to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could introduce Hindi in your school.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Superintendent about it. Have you read my plea for </w:t>
      </w:r>
      <w:r>
        <w:rPr>
          <w:rFonts w:ascii="Times" w:hAnsi="Times" w:eastAsia="Times"/>
          <w:b w:val="0"/>
          <w:i w:val="0"/>
          <w:color w:val="000000"/>
          <w:sz w:val="22"/>
        </w:rPr>
        <w:t>Hindi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Danish Mission Boarding School, where the addressee was working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TELEGRAM TO S. KASTURI RANGA IYENGAR</w:t>
      </w:r>
    </w:p>
    <w:p>
      <w:pPr>
        <w:autoSpaceDN w:val="0"/>
        <w:autoSpaceDE w:val="0"/>
        <w:widowControl/>
        <w:spacing w:line="266" w:lineRule="exact" w:before="12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4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</w:tblGrid>
      <w:tr>
        <w:trPr>
          <w:trHeight w:hRule="exact" w:val="51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YANGAR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HINDU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tabs>
          <w:tab w:pos="930" w:val="left"/>
          <w:tab w:pos="2270" w:val="left"/>
          <w:tab w:pos="3490" w:val="left"/>
          <w:tab w:pos="4630" w:val="left"/>
          <w:tab w:pos="627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ARRIVED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</w:p>
    <w:p>
      <w:pPr>
        <w:autoSpaceDN w:val="0"/>
        <w:tabs>
          <w:tab w:pos="1870" w:val="left"/>
          <w:tab w:pos="3490" w:val="left"/>
          <w:tab w:pos="48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SECUNDERABAD.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MEETING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890" w:val="left"/>
          <w:tab w:pos="1670" w:val="left"/>
          <w:tab w:pos="2530" w:val="left"/>
          <w:tab w:pos="3730" w:val="left"/>
          <w:tab w:pos="451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TRAGEDY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</w:t>
      </w:r>
    </w:p>
    <w:p>
      <w:pPr>
        <w:autoSpaceDN w:val="0"/>
        <w:tabs>
          <w:tab w:pos="850" w:val="left"/>
          <w:tab w:pos="1690" w:val="left"/>
          <w:tab w:pos="2670" w:val="left"/>
          <w:tab w:pos="3390" w:val="left"/>
          <w:tab w:pos="463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WAVERERS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</w:p>
    <w:p>
      <w:pPr>
        <w:autoSpaceDN w:val="0"/>
        <w:tabs>
          <w:tab w:pos="1070" w:val="left"/>
          <w:tab w:pos="1410" w:val="left"/>
          <w:tab w:pos="2150" w:val="left"/>
          <w:tab w:pos="2770" w:val="left"/>
          <w:tab w:pos="3170" w:val="left"/>
          <w:tab w:pos="4170" w:val="left"/>
          <w:tab w:pos="49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SHADOW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</w:p>
    <w:p>
      <w:pPr>
        <w:autoSpaceDN w:val="0"/>
        <w:tabs>
          <w:tab w:pos="550" w:val="left"/>
          <w:tab w:pos="1810" w:val="left"/>
          <w:tab w:pos="2550" w:val="left"/>
          <w:tab w:pos="3090" w:val="left"/>
          <w:tab w:pos="3750" w:val="left"/>
          <w:tab w:pos="4690" w:val="left"/>
          <w:tab w:pos="52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870" w:val="left"/>
          <w:tab w:pos="1870" w:val="left"/>
          <w:tab w:pos="3450" w:val="left"/>
          <w:tab w:pos="46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</w:p>
    <w:p>
      <w:pPr>
        <w:autoSpaceDN w:val="0"/>
        <w:tabs>
          <w:tab w:pos="590" w:val="left"/>
          <w:tab w:pos="1750" w:val="left"/>
          <w:tab w:pos="2450" w:val="left"/>
          <w:tab w:pos="3250" w:val="left"/>
          <w:tab w:pos="3770" w:val="left"/>
          <w:tab w:pos="49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TERRORISM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BEHIND. </w:t>
      </w:r>
    </w:p>
    <w:p>
      <w:pPr>
        <w:autoSpaceDN w:val="0"/>
        <w:tabs>
          <w:tab w:pos="790" w:val="left"/>
          <w:tab w:pos="1910" w:val="left"/>
          <w:tab w:pos="3010" w:val="left"/>
          <w:tab w:pos="3790" w:val="left"/>
          <w:tab w:pos="4350" w:val="left"/>
          <w:tab w:pos="51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SPEECHES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SUNDAY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 </w:t>
      </w:r>
    </w:p>
    <w:p>
      <w:pPr>
        <w:autoSpaceDN w:val="0"/>
        <w:tabs>
          <w:tab w:pos="530" w:val="left"/>
          <w:tab w:pos="1810" w:val="left"/>
          <w:tab w:pos="2830" w:val="left"/>
          <w:tab w:pos="3670" w:val="left"/>
          <w:tab w:pos="4330" w:val="left"/>
          <w:tab w:pos="51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UNWORTHY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SACRED </w:t>
      </w:r>
    </w:p>
    <w:p>
      <w:pPr>
        <w:autoSpaceDN w:val="0"/>
        <w:tabs>
          <w:tab w:pos="590" w:val="left"/>
          <w:tab w:pos="1150" w:val="left"/>
          <w:tab w:pos="2370" w:val="left"/>
          <w:tab w:pos="2970" w:val="left"/>
          <w:tab w:pos="4310" w:val="left"/>
          <w:tab w:pos="539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EXHIBITION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630" w:val="left"/>
          <w:tab w:pos="1510" w:val="left"/>
          <w:tab w:pos="2210" w:val="left"/>
          <w:tab w:pos="2930" w:val="left"/>
          <w:tab w:pos="403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SELF-INVITED. </w:t>
      </w:r>
    </w:p>
    <w:p>
      <w:pPr>
        <w:autoSpaceDN w:val="0"/>
        <w:tabs>
          <w:tab w:pos="1650" w:val="left"/>
          <w:tab w:pos="2570" w:val="left"/>
          <w:tab w:pos="3650" w:val="left"/>
          <w:tab w:pos="4270" w:val="left"/>
          <w:tab w:pos="49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UNDOUBTEDLY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COERGION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</w:p>
    <w:p>
      <w:pPr>
        <w:autoSpaceDN w:val="0"/>
        <w:tabs>
          <w:tab w:pos="2170" w:val="left"/>
          <w:tab w:pos="2890" w:val="left"/>
          <w:tab w:pos="36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  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     MAY    PUBLISH      THIS.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6496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341. TELEGRAM TO SWAMI SHRADDHANAND</w:t>
      </w:r>
    </w:p>
    <w:p>
      <w:pPr>
        <w:autoSpaceDN w:val="0"/>
        <w:autoSpaceDE w:val="0"/>
        <w:widowControl/>
        <w:spacing w:line="270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ANNYASI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HRADDHANANDJI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810" w:val="left"/>
          <w:tab w:pos="1970" w:val="left"/>
          <w:tab w:pos="2850" w:val="left"/>
          <w:tab w:pos="3970" w:val="left"/>
          <w:tab w:pos="4910" w:val="left"/>
          <w:tab w:pos="581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SCRAPPY </w:t>
      </w:r>
    </w:p>
    <w:p>
      <w:pPr>
        <w:autoSpaceDN w:val="0"/>
        <w:tabs>
          <w:tab w:pos="1190" w:val="left"/>
          <w:tab w:pos="2310" w:val="left"/>
          <w:tab w:pos="3610" w:val="left"/>
          <w:tab w:pos="4490" w:val="left"/>
          <w:tab w:pos="527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TRAGEDY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</w:p>
    <w:p>
      <w:pPr>
        <w:autoSpaceDN w:val="0"/>
        <w:tabs>
          <w:tab w:pos="1210" w:val="left"/>
          <w:tab w:pos="2670" w:val="left"/>
          <w:tab w:pos="3650" w:val="left"/>
          <w:tab w:pos="4530" w:val="left"/>
          <w:tab w:pos="557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PROUD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</w:p>
    <w:p>
      <w:pPr>
        <w:autoSpaceDN w:val="0"/>
        <w:tabs>
          <w:tab w:pos="1050" w:val="left"/>
          <w:tab w:pos="1710" w:val="left"/>
          <w:tab w:pos="3710" w:val="left"/>
          <w:tab w:pos="4350" w:val="left"/>
          <w:tab w:pos="513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</w:p>
    <w:p>
      <w:pPr>
        <w:autoSpaceDN w:val="0"/>
        <w:autoSpaceDE w:val="0"/>
        <w:widowControl/>
        <w:spacing w:line="240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vice-president of Satyagraha Sabha, Madras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“here from Bezwada”.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“All-India Satyagraha Conference in Delhi”.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Firing by the police on March 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670" w:val="left"/>
          <w:tab w:pos="1630" w:val="left"/>
          <w:tab w:pos="2390" w:val="left"/>
          <w:tab w:pos="3830" w:val="left"/>
          <w:tab w:pos="5070" w:val="left"/>
          <w:tab w:pos="57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EXEMPLARY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OPPOSING</w:t>
      </w:r>
    </w:p>
    <w:p>
      <w:pPr>
        <w:autoSpaceDN w:val="0"/>
        <w:tabs>
          <w:tab w:pos="1210" w:val="left"/>
          <w:tab w:pos="2730" w:val="left"/>
          <w:tab w:pos="3410" w:val="left"/>
          <w:tab w:pos="4150" w:val="left"/>
          <w:tab w:pos="539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270" w:val="left"/>
          <w:tab w:pos="2170" w:val="left"/>
          <w:tab w:pos="3210" w:val="left"/>
          <w:tab w:pos="3830" w:val="left"/>
          <w:tab w:pos="4630" w:val="left"/>
          <w:tab w:pos="547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TERRORISM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BEHIND.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TASK.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</w:p>
    <w:p>
      <w:pPr>
        <w:autoSpaceDN w:val="0"/>
        <w:tabs>
          <w:tab w:pos="830" w:val="left"/>
          <w:tab w:pos="1430" w:val="left"/>
          <w:tab w:pos="2210" w:val="left"/>
          <w:tab w:pos="3070" w:val="left"/>
          <w:tab w:pos="3910" w:val="left"/>
          <w:tab w:pos="471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INNOCENT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BLOOD </w:t>
      </w:r>
    </w:p>
    <w:p>
      <w:pPr>
        <w:autoSpaceDN w:val="0"/>
        <w:tabs>
          <w:tab w:pos="570" w:val="left"/>
          <w:tab w:pos="1430" w:val="left"/>
          <w:tab w:pos="2250" w:val="left"/>
          <w:tab w:pos="3310" w:val="left"/>
          <w:tab w:pos="4130" w:val="left"/>
          <w:tab w:pos="4810" w:val="left"/>
          <w:tab w:pos="6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</w:p>
    <w:p>
      <w:pPr>
        <w:autoSpaceDN w:val="0"/>
        <w:tabs>
          <w:tab w:pos="450" w:val="left"/>
          <w:tab w:pos="870" w:val="left"/>
          <w:tab w:pos="1890" w:val="left"/>
          <w:tab w:pos="2610" w:val="left"/>
          <w:tab w:pos="3150" w:val="left"/>
          <w:tab w:pos="4270" w:val="left"/>
          <w:tab w:pos="56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410" w:val="left"/>
          <w:tab w:pos="2390" w:val="left"/>
          <w:tab w:pos="3210" w:val="left"/>
          <w:tab w:pos="3750" w:val="left"/>
          <w:tab w:pos="487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UTTERMOST.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</w:t>
      </w:r>
    </w:p>
    <w:p>
      <w:pPr>
        <w:autoSpaceDN w:val="0"/>
        <w:tabs>
          <w:tab w:pos="850" w:val="left"/>
          <w:tab w:pos="2390" w:val="left"/>
          <w:tab w:pos="3330" w:val="left"/>
          <w:tab w:pos="3850" w:val="left"/>
          <w:tab w:pos="4910" w:val="left"/>
          <w:tab w:pos="55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MOHAMMEDAN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WOUNDED.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WILL   BE    UNNECESSARY    FOR    DELHI     TO     FAST   AGAIN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NEXT       SUNDAY.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6494;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5-4-1919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TELEGRAM TO V. S. SRINIVASA SASTRI</w:t>
      </w:r>
    </w:p>
    <w:p>
      <w:pPr>
        <w:autoSpaceDN w:val="0"/>
        <w:autoSpaceDE w:val="0"/>
        <w:widowControl/>
        <w:spacing w:line="27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OYAPPETTA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tabs>
          <w:tab w:pos="790" w:val="left"/>
          <w:tab w:pos="1490" w:val="left"/>
          <w:tab w:pos="2350" w:val="left"/>
          <w:tab w:pos="3510" w:val="left"/>
          <w:tab w:pos="4370" w:val="left"/>
          <w:tab w:pos="4910" w:val="left"/>
          <w:tab w:pos="625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TRAGEDY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INCUMBENT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tabs>
          <w:tab w:pos="690" w:val="left"/>
          <w:tab w:pos="1550" w:val="left"/>
          <w:tab w:pos="2530" w:val="left"/>
          <w:tab w:pos="3350" w:val="left"/>
          <w:tab w:pos="4030" w:val="left"/>
          <w:tab w:pos="461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TERMS? </w:t>
      </w:r>
    </w:p>
    <w:p>
      <w:pPr>
        <w:autoSpaceDN w:val="0"/>
        <w:tabs>
          <w:tab w:pos="770" w:val="left"/>
          <w:tab w:pos="2070" w:val="left"/>
          <w:tab w:pos="2630" w:val="left"/>
          <w:tab w:pos="3670" w:val="left"/>
          <w:tab w:pos="459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DOES </w:t>
      </w:r>
    </w:p>
    <w:p>
      <w:pPr>
        <w:autoSpaceDN w:val="0"/>
        <w:tabs>
          <w:tab w:pos="690" w:val="left"/>
          <w:tab w:pos="1510" w:val="left"/>
          <w:tab w:pos="2810" w:val="left"/>
          <w:tab w:pos="3350" w:val="left"/>
          <w:tab w:pos="4370" w:val="left"/>
          <w:tab w:pos="49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USED </w:t>
      </w:r>
    </w:p>
    <w:p>
      <w:pPr>
        <w:autoSpaceDN w:val="0"/>
        <w:tabs>
          <w:tab w:pos="610" w:val="left"/>
          <w:tab w:pos="1490" w:val="left"/>
          <w:tab w:pos="2470" w:val="left"/>
          <w:tab w:pos="3030" w:val="left"/>
          <w:tab w:pos="4210" w:val="left"/>
          <w:tab w:pos="54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       ARE        FIGHTING       SPIRIT        TERRORISM           LYING         BEHIND.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TELEGRAM TO DR. M. A. ANSARI</w:t>
      </w:r>
    </w:p>
    <w:p>
      <w:pPr>
        <w:autoSpaceDN w:val="0"/>
        <w:autoSpaceDE w:val="0"/>
        <w:widowControl/>
        <w:spacing w:line="27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9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CERTAINLY     GO      ENGLAND.       PLEASE        WIRE        DATE           DEPARTURE.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6497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1880-1936; physician, president, Indian National Congress,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56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TELEGRAM TO RAJENDRA PRASAD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40" w:lineRule="exact" w:before="3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    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AT      LEAST      WEEK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TELEGRAM TO MADAN MOHAN MALAVIYA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550" w:val="left"/>
          <w:tab w:pos="1350" w:val="left"/>
          <w:tab w:pos="1910" w:val="left"/>
          <w:tab w:pos="2770" w:val="left"/>
          <w:tab w:pos="3810" w:val="left"/>
          <w:tab w:pos="4390" w:val="left"/>
          <w:tab w:pos="4950" w:val="left"/>
          <w:tab w:pos="62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SLAUGHTER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250" w:val="left"/>
          <w:tab w:pos="1790" w:val="left"/>
          <w:tab w:pos="2650" w:val="left"/>
          <w:tab w:pos="3150" w:val="left"/>
          <w:tab w:pos="3750" w:val="left"/>
          <w:tab w:pos="51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INNOCENTS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</w:p>
    <w:p>
      <w:pPr>
        <w:autoSpaceDN w:val="0"/>
        <w:tabs>
          <w:tab w:pos="1070" w:val="left"/>
          <w:tab w:pos="2050" w:val="left"/>
          <w:tab w:pos="2730" w:val="left"/>
          <w:tab w:pos="3330" w:val="left"/>
          <w:tab w:pos="4570" w:val="left"/>
          <w:tab w:pos="53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270" w:val="left"/>
          <w:tab w:pos="1830" w:val="left"/>
          <w:tab w:pos="2550" w:val="left"/>
          <w:tab w:pos="2950" w:val="left"/>
          <w:tab w:pos="3710" w:val="left"/>
          <w:tab w:pos="4410" w:val="left"/>
          <w:tab w:pos="51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</w:p>
    <w:p>
      <w:pPr>
        <w:autoSpaceDN w:val="0"/>
        <w:tabs>
          <w:tab w:pos="750" w:val="left"/>
          <w:tab w:pos="1570" w:val="left"/>
          <w:tab w:pos="2230" w:val="left"/>
          <w:tab w:pos="3050" w:val="left"/>
          <w:tab w:pos="3730" w:val="left"/>
          <w:tab w:pos="4450" w:val="left"/>
          <w:tab w:pos="497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UNCERTAIN </w:t>
      </w:r>
    </w:p>
    <w:p>
      <w:pPr>
        <w:autoSpaceDN w:val="0"/>
        <w:tabs>
          <w:tab w:pos="950" w:val="left"/>
          <w:tab w:pos="1510" w:val="left"/>
          <w:tab w:pos="2670" w:val="left"/>
          <w:tab w:pos="38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TERMS.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ROWLATT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</w:t>
      </w:r>
    </w:p>
    <w:p>
      <w:pPr>
        <w:autoSpaceDN w:val="0"/>
        <w:tabs>
          <w:tab w:pos="710" w:val="left"/>
          <w:tab w:pos="1910" w:val="left"/>
          <w:tab w:pos="2610" w:val="left"/>
          <w:tab w:pos="3470" w:val="left"/>
          <w:tab w:pos="4050" w:val="left"/>
          <w:tab w:pos="53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TERRORISM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LIES </w:t>
      </w:r>
    </w:p>
    <w:p>
      <w:pPr>
        <w:autoSpaceDN w:val="0"/>
        <w:tabs>
          <w:tab w:pos="950" w:val="left"/>
          <w:tab w:pos="1470" w:val="left"/>
          <w:tab w:pos="2110" w:val="left"/>
          <w:tab w:pos="2990" w:val="left"/>
          <w:tab w:pos="3510" w:val="left"/>
          <w:tab w:pos="4170" w:val="left"/>
          <w:tab w:pos="543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BEHIND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INNOCENTS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LAID </w:t>
      </w:r>
    </w:p>
    <w:p>
      <w:pPr>
        <w:autoSpaceDN w:val="0"/>
        <w:tabs>
          <w:tab w:pos="530" w:val="left"/>
          <w:tab w:pos="1530" w:val="left"/>
          <w:tab w:pos="3230" w:val="left"/>
          <w:tab w:pos="4090" w:val="left"/>
          <w:tab w:pos="565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HEAVY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870" w:val="left"/>
          <w:tab w:pos="1510" w:val="left"/>
          <w:tab w:pos="2250" w:val="left"/>
          <w:tab w:pos="3010" w:val="left"/>
          <w:tab w:pos="3750" w:val="left"/>
          <w:tab w:pos="4470" w:val="left"/>
          <w:tab w:pos="491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 </w:t>
      </w:r>
    </w:p>
    <w:p>
      <w:pPr>
        <w:autoSpaceDN w:val="0"/>
        <w:tabs>
          <w:tab w:pos="490" w:val="left"/>
          <w:tab w:pos="1870" w:val="left"/>
          <w:tab w:pos="2750" w:val="left"/>
          <w:tab w:pos="3570" w:val="left"/>
          <w:tab w:pos="4230" w:val="left"/>
          <w:tab w:pos="49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NEHRU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   OTHER             FRIENDS.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6495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LETTER TO THE PRESS ON DELHI TRAGEDY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BOMBAY CHRONICLE</w:t>
      </w:r>
    </w:p>
    <w:p>
      <w:pPr>
        <w:autoSpaceDN w:val="0"/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seek the hospitality of your columns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few remarks on the Delhi tragedy. It is alleged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people who were assembled at the Delhi railway station,  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them were trying to coerce the sweetmeat- sellers into </w:t>
      </w:r>
      <w:r>
        <w:rPr>
          <w:rFonts w:ascii="Times" w:hAnsi="Times" w:eastAsia="Times"/>
          <w:b w:val="0"/>
          <w:i w:val="0"/>
          <w:color w:val="000000"/>
          <w:sz w:val="22"/>
        </w:rPr>
        <w:t>closing their stalls;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that some of them were forcibly preventing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>boarding tram-cars and other vehicles;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that some of them threw brickbats;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crowd that marched to the station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the men who are said to be the coercers and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for that reason arrested at the instance of the railway authorities;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that the crowd declined to disperse, when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gave the order to disperse.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Sannyasi Swami Shraddhanandji’s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I am bound to accept it as true, unless it is authoritatively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otherwise, and his account seems to me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allegations, 1, 2 and 3. But assuming the truth of all the allegations,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appear to me that the local authorities in Delhi have made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Nasmyth hammer to crush a fly. On their action however, in firing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crowd, I shall seek another opportunity of saying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writing this letter is merely to issue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all satyagrahis. I would therefore like to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described in allegations 1 to 4, if true, would be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Satyagraha Pledge. The conduct described in allegation 5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consistent with the Pledge, but if the allegation is true,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>was premature, because the committee contemplated in the Pledge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released through the Associated Press of India and published also in </w:t>
      </w:r>
      <w:r>
        <w:rPr>
          <w:rFonts w:ascii="Times" w:hAnsi="Times" w:eastAsia="Times"/>
          <w:b w:val="0"/>
          <w:i/>
          <w:color w:val="000000"/>
          <w:sz w:val="18"/>
        </w:rPr>
        <w:t>New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4-4-1919 and </w:t>
      </w:r>
      <w:r>
        <w:rPr>
          <w:rFonts w:ascii="Times" w:hAnsi="Times" w:eastAsia="Times"/>
          <w:b w:val="0"/>
          <w:i/>
          <w:color w:val="000000"/>
          <w:sz w:val="18"/>
        </w:rPr>
        <w:t>The 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5-4-1919.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decided upon the disobedience of order that may be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under the Riot Act. I am anxious to make it as clear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that in this movement, no pressure can be put upon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accept our suggestions and advice.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essentially one to secure the greatest freedom for all,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forcibly demand the release of those who might be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justly or unjustly. The essence of the Pledge is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until the committee decides upon the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 Act, it is the duty of satyagrahis to obey, without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ado, magisterial order to disperse, etc., and thus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their law-abiding nature. I hope that next Sunday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meetings, all speeches will be free from passion,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resentment. The movement depends for its success entirely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self-possession, self-restraint, absolute adherence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an unlimited capacity for self-suffering.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closing this letter, I would add that in opposing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legislation, the satyagrahis are resisting the spirit of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lies behind it and of which it is a most glaring symptom.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tragedy imposes an added responsibility upon satyagrahis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steeling their hearts and going on with their struggle until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is withdrawn.</w:t>
      </w:r>
    </w:p>
    <w:p>
      <w:pPr>
        <w:autoSpaceDN w:val="0"/>
        <w:autoSpaceDE w:val="0"/>
        <w:widowControl/>
        <w:spacing w:line="220" w:lineRule="exact" w:before="6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4-4-1919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DR. M. B. VELKAR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1919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VELKAR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and Mr. Mandlik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candid note.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preliminary meeting we had in Bombay, I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satyagraha as fully as I could. I remember having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that satyagraha was an attempt to introduce the religious element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B. Velkar, secretary of the Indian Home Rule League, Bombay, and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executive committee of the Satyagraha Sabha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N. Mandlik, a member of the executive committee, Satyagraha Sabha, </w:t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But I appreciate your position and if you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door being the gateway to liberty, I am sure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movement. It is not my opinion of today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 years ago in the booklet,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totally inconsistent with satyagraha. Satyagraha in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is an extension of the law that governs the members of a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impossible for me to argue out the pros and cons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 letter. If you will care to call, I shall be pleased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with you. In any case, you will let me know your final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6492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BLACK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REAT POPULAR DEMONSTRATION AGAINST THE BLACK ACT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programme of the demonstrations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arranged for Sunday next: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UNDAY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TH APRIL</w:t>
      </w:r>
      <w:r>
        <w:rPr>
          <w:rFonts w:ascii="Times" w:hAnsi="Times" w:eastAsia="Times"/>
          <w:b w:val="0"/>
          <w:i w:val="0"/>
          <w:color w:val="000000"/>
          <w:sz w:val="22"/>
        </w:rPr>
        <w:t>, 1919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.—8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HOWPATTY</w:t>
      </w:r>
    </w:p>
    <w:p>
      <w:pPr>
        <w:autoSpaceDN w:val="0"/>
        <w:autoSpaceDE w:val="0"/>
        <w:widowControl/>
        <w:spacing w:line="294" w:lineRule="exact" w:before="6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8.15—10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.: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Chowpatty Sea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Sandhurst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Sandhurst Road 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048" w:space="0"/>
            <w:col w:w="345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662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Girgaum Back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P. Tank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Madhav Baug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048" w:space="0"/>
            <w:col w:w="345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2016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3.30—L</w:t>
      </w:r>
      <w:r>
        <w:rPr>
          <w:rFonts w:ascii="Times" w:hAnsi="Times" w:eastAsia="Times"/>
          <w:b w:val="0"/>
          <w:i w:val="0"/>
          <w:color w:val="000000"/>
          <w:sz w:val="18"/>
        </w:rPr>
        <w:t>ADIES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AUG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Mrs. Jayakar Presiding.</w:t>
      </w:r>
    </w:p>
    <w:p>
      <w:pPr>
        <w:autoSpaceDN w:val="0"/>
        <w:tabs>
          <w:tab w:pos="1350" w:val="left"/>
          <w:tab w:pos="1570" w:val="left"/>
          <w:tab w:pos="2810" w:val="left"/>
          <w:tab w:pos="3350" w:val="left"/>
        </w:tabs>
        <w:autoSpaceDE w:val="0"/>
        <w:widowControl/>
        <w:spacing w:line="292" w:lineRule="exact" w:before="8" w:after="0"/>
        <w:ind w:left="99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Sarojini Naidu, Mahatma Gandhi: Speakers,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6.30—M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  <w:r>
        <w:rPr>
          <w:rFonts w:ascii="Times" w:hAnsi="Times" w:eastAsia="Times"/>
          <w:b w:val="0"/>
          <w:i w:val="0"/>
          <w:color w:val="000000"/>
          <w:sz w:val="20"/>
        </w:rPr>
        <w:t>—F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RENCH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 YOU VALUE YOUR FREEDOM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YOU WILL JOIN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4-4-1919</w:t>
      </w:r>
    </w:p>
    <w:p>
      <w:pPr>
        <w:autoSpaceDN w:val="0"/>
        <w:autoSpaceDE w:val="0"/>
        <w:widowControl/>
        <w:spacing w:line="260" w:lineRule="exact" w:before="8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January 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drafted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DIRECTIONS TO DEMONSTRATORS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1919</w:t>
      </w:r>
    </w:p>
    <w:p>
      <w:pPr>
        <w:autoSpaceDN w:val="0"/>
        <w:autoSpaceDE w:val="0"/>
        <w:widowControl/>
        <w:spacing w:line="240" w:lineRule="exact" w:before="7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received the following communication from the secretaries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 Sabha: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tomorrow is a day of humiliation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 and also of mourning by reason of the Delhi tragedy.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absolutely necessary that when the demonstrators go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and form the procession there will be no noise, no talking,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themselves, but that they will march in absolute silence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disperse likewise.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the meetings that may be held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made by cheers, applause, or cries of approval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or of any other character. The behaviour of the mourners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worthy of the occasion.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demonstrators should carry out the instructions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to them by volunteers.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pressure of any kind whatever should be put upon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fast or suspend work and all those who may not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national mourning and demonstrations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left absolutely undisturbed.</w:t>
      </w:r>
    </w:p>
    <w:p>
      <w:pPr>
        <w:autoSpaceDN w:val="0"/>
        <w:tabs>
          <w:tab w:pos="550" w:val="left"/>
          <w:tab w:pos="670" w:val="left"/>
          <w:tab w:pos="2390" w:val="left"/>
          <w:tab w:pos="3730" w:val="left"/>
          <w:tab w:pos="4930" w:val="left"/>
          <w:tab w:pos="54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demonstrators to obey and carry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instructions as it is as yet no part of the movement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against police orders that may be given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TELEGRAM TO RAJENDRA PRASAD</w:t>
      </w:r>
    </w:p>
    <w:p>
      <w:pPr>
        <w:autoSpaceDN w:val="0"/>
        <w:autoSpaceDE w:val="0"/>
        <w:widowControl/>
        <w:spacing w:line="324" w:lineRule="exact" w:before="68" w:after="0"/>
        <w:ind w:left="52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1919</w:t>
      </w:r>
    </w:p>
    <w:p>
      <w:pPr>
        <w:autoSpaceDN w:val="0"/>
        <w:tabs>
          <w:tab w:pos="50" w:val="left"/>
        </w:tabs>
        <w:autoSpaceDE w:val="0"/>
        <w:widowControl/>
        <w:spacing w:line="284" w:lineRule="exact" w:before="66" w:after="58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8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RELIEVES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ME,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</w:tr>
      <w:tr>
        <w:trPr>
          <w:trHeight w:hRule="exact" w:val="296"/>
        </w:trPr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BRIJKISHORE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COMPANY?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6503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TELEGRAM TO SWAMI SHRADDHANAND</w:t>
      </w:r>
    </w:p>
    <w:p>
      <w:pPr>
        <w:autoSpaceDN w:val="0"/>
        <w:tabs>
          <w:tab w:pos="5250" w:val="left"/>
          <w:tab w:pos="5590" w:val="left"/>
        </w:tabs>
        <w:autoSpaceDE w:val="0"/>
        <w:widowControl/>
        <w:spacing w:line="290" w:lineRule="exact" w:before="102" w:after="5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5, 1919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HRADDHANANDJI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8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WHETHER</w:t>
            </w:r>
          </w:p>
        </w:tc>
      </w:tr>
      <w:tr>
        <w:trPr>
          <w:trHeight w:hRule="exact" w:val="2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DEPENDANTS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DECEASED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SERIOUSLY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W O U N D E</w:t>
            </w:r>
          </w:p>
        </w:tc>
      </w:tr>
      <w:tr>
        <w:trPr>
          <w:trHeight w:hRule="exact" w:val="2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DO,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WHETHER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COLLECTED           ENOUGH      FOR      THEM.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S.N.6502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18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Mazharul Haque (1866-1930); nationalist leader of Bihar; one of the founders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later, president of the Muslim League; supported Gandhiji during Champaran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Brajkishore Prasad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Gandhiji’s telegram of April 3. It gave an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happenings in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1919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24 hours I was sad beyond measure over the Delhi tragedy. 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happy beyond measure over it. The blood spilt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was innocent. It is possible that the satyagrahis in Delhi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But on the whole, they have covered themselves with glory.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redemption without sacrifice. And it fills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 to find that full measure was given even on the first day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at the very seat of the power of Satan. I want to share this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with you if you can take it.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answering your doubts.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filed an appeal against you and here is a copy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thereof.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like [with] it. But I must have Gurudev’s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appeal to you against our mutual friend, Charlie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I have been pleading with him for a message from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the national struggle which, though in form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a single piece of legislation, is in reality a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worthy of a self-respecting nation. I have waited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patiently. Charlie’s description of your illness made me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personally. Your health is a national treasure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Charlie’s  devotion to you is superhuman.  It  is divine 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could help it he would not allow a single person, whether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or his presence, to disturb your quiet and rest. I have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>this lofty desire of his to protect you from all harm. But I find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lecturing in Benares. I have, therefore, in the light of this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Charlie’s description of your health which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me and I venture to ask you for a message from you—a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hope and inspiration for those who have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I do it because you were good enough to send me your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embarked upon the struggle. The forces arrayed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as you know, enormous. I do not dread them, for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unquenchable belief that they are supporting untruth and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faith in truth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enable us to overpower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But all forces work through human agency.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gather round this mighty struggle the ennobling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approve it. I will not be happy until I have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endeavour to purify the political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If you have seen anything to alter your first opinion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hesitate to make it known. I value even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from friends, for though they may not make me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serve the purpose of so many lighthouses to give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of dangers lying in the stormy paths of life. Charlie’s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has been to me on this account an invaluable treasure,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does not hesitate to share with me even his unconsidered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of dissent. This I count a great privilege. May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extend at this critical moment the same privilege that Charlie has?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keeping well and that you have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recuperated after your fatiguing journey through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“it”.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“Rabindranath Tagore’s Letter to Gandhiji”, 12-4-1919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MESSAGE TO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1919</w:t>
      </w:r>
    </w:p>
    <w:p>
      <w:pPr>
        <w:autoSpaceDN w:val="0"/>
        <w:tabs>
          <w:tab w:pos="570" w:val="left"/>
          <w:tab w:pos="1310" w:val="left"/>
          <w:tab w:pos="2230" w:val="left"/>
          <w:tab w:pos="3170" w:val="left"/>
          <w:tab w:pos="4670" w:val="left"/>
          <w:tab w:pos="563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PRODUCED </w:t>
      </w:r>
    </w:p>
    <w:p>
      <w:pPr>
        <w:autoSpaceDN w:val="0"/>
        <w:tabs>
          <w:tab w:pos="1270" w:val="left"/>
          <w:tab w:pos="2690" w:val="left"/>
          <w:tab w:pos="397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BEAUTIFUL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VALLIAMMA,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NAGAPPAN,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NARAYANSAMI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</w:p>
    <w:p>
      <w:pPr>
        <w:autoSpaceDN w:val="0"/>
        <w:tabs>
          <w:tab w:pos="890" w:val="left"/>
          <w:tab w:pos="1890" w:val="left"/>
          <w:tab w:pos="2470" w:val="left"/>
          <w:tab w:pos="3310" w:val="left"/>
          <w:tab w:pos="4670" w:val="left"/>
          <w:tab w:pos="549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750" w:val="left"/>
          <w:tab w:pos="2090" w:val="left"/>
          <w:tab w:pos="2690" w:val="left"/>
          <w:tab w:pos="3570" w:val="left"/>
          <w:tab w:pos="4150" w:val="left"/>
          <w:tab w:pos="50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PRIVILEGED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710" w:val="left"/>
          <w:tab w:pos="1590" w:val="left"/>
          <w:tab w:pos="2130" w:val="left"/>
          <w:tab w:pos="3270" w:val="left"/>
          <w:tab w:pos="3830" w:val="left"/>
          <w:tab w:pos="49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550" w:val="left"/>
          <w:tab w:pos="1250" w:val="left"/>
          <w:tab w:pos="1650" w:val="left"/>
          <w:tab w:pos="2370" w:val="left"/>
          <w:tab w:pos="3670" w:val="left"/>
          <w:tab w:pos="4450" w:val="left"/>
          <w:tab w:pos="55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</w:p>
    <w:p>
      <w:pPr>
        <w:autoSpaceDN w:val="0"/>
        <w:tabs>
          <w:tab w:pos="690" w:val="left"/>
          <w:tab w:pos="1410" w:val="left"/>
          <w:tab w:pos="2410" w:val="left"/>
          <w:tab w:pos="3490" w:val="left"/>
          <w:tab w:pos="43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WOULD-BE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PARTNERS </w:t>
      </w:r>
    </w:p>
    <w:p>
      <w:pPr>
        <w:autoSpaceDN w:val="0"/>
        <w:tabs>
          <w:tab w:pos="930" w:val="left"/>
          <w:tab w:pos="1390" w:val="left"/>
          <w:tab w:pos="2310" w:val="left"/>
          <w:tab w:pos="2850" w:val="left"/>
          <w:tab w:pos="3650" w:val="left"/>
          <w:tab w:pos="4370" w:val="left"/>
          <w:tab w:pos="50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</w:t>
      </w:r>
    </w:p>
    <w:p>
      <w:pPr>
        <w:autoSpaceDN w:val="0"/>
        <w:tabs>
          <w:tab w:pos="890" w:val="left"/>
          <w:tab w:pos="1670" w:val="left"/>
          <w:tab w:pos="2370" w:val="left"/>
          <w:tab w:pos="3470" w:val="left"/>
          <w:tab w:pos="4050" w:val="left"/>
          <w:tab w:pos="52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IDEALS </w:t>
      </w:r>
    </w:p>
    <w:p>
      <w:pPr>
        <w:autoSpaceDN w:val="0"/>
        <w:tabs>
          <w:tab w:pos="570" w:val="left"/>
          <w:tab w:pos="2010" w:val="left"/>
          <w:tab w:pos="2650" w:val="left"/>
          <w:tab w:pos="3430" w:val="left"/>
          <w:tab w:pos="503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UNSTINTINGLY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POURED </w:t>
      </w:r>
    </w:p>
    <w:p>
      <w:pPr>
        <w:autoSpaceDN w:val="0"/>
        <w:tabs>
          <w:tab w:pos="710" w:val="left"/>
          <w:tab w:pos="1890" w:val="left"/>
          <w:tab w:pos="2610" w:val="left"/>
          <w:tab w:pos="3550" w:val="left"/>
          <w:tab w:pos="4570" w:val="left"/>
          <w:tab w:pos="527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 </w:t>
      </w:r>
    </w:p>
    <w:p>
      <w:pPr>
        <w:autoSpaceDN w:val="0"/>
        <w:tabs>
          <w:tab w:pos="510" w:val="left"/>
          <w:tab w:pos="990" w:val="left"/>
          <w:tab w:pos="2350" w:val="left"/>
          <w:tab w:pos="3230" w:val="left"/>
          <w:tab w:pos="3950" w:val="left"/>
          <w:tab w:pos="46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NOBLER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INFINITELY </w:t>
      </w:r>
    </w:p>
    <w:p>
      <w:pPr>
        <w:autoSpaceDN w:val="0"/>
        <w:tabs>
          <w:tab w:pos="1270" w:val="left"/>
          <w:tab w:pos="2190" w:val="left"/>
          <w:tab w:pos="2930" w:val="left"/>
          <w:tab w:pos="48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SUPERIOR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EVER  REFRAIN 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SHEDDING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BLOOD      OTHER      THAN      OUR       OWN.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6500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355. TELEGRAM TO SWAMI SHRADDHANAND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HRADDHANANDJI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153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TUESDAY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FOR        DELHI.        WILL       THAT         DO ?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6504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following telegram from Madras: “Pray telegraph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 for satyagraha day. Arranging translation vernaculars here —Rangasamy.”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6500.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B. G. HORNIMAN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HORNIMAN,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is a great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Dwijendrababu.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eldest brother of Sir R. Tagore and is leading, like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Devendranath Tagore, practically the life of a sannyasi.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over eighty years old. The letter therefore is, I think,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reproducing. I would even suggest a photoprint of the letter.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my writing this is not merely to send the enclosed to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ask you, if I may, to dip your pen in the ink of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tomorrow’s leading article in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I have now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you enough to know that you are quite capable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article and, if you will accept my suggestion,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to make it a signed leader.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ran :</w:t>
      </w:r>
    </w:p>
    <w:p>
      <w:pPr>
        <w:autoSpaceDN w:val="0"/>
        <w:autoSpaceDE w:val="0"/>
        <w:widowControl/>
        <w:spacing w:line="24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March 31, 1919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</w:t>
      </w:r>
      <w:r>
        <w:rPr>
          <w:rFonts w:ascii="Times" w:hAnsi="Times" w:eastAsia="Times"/>
          <w:b w:val="0"/>
          <w:i w:val="0"/>
          <w:color w:val="000000"/>
          <w:sz w:val="18"/>
        </w:rPr>
        <w:t>MOST REVERED FRIEND MR. GANDHI,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with all my heart that you will go on, unflinchingly, with your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helping our misguided people to overcome Evil by Good. At times, it seems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penance and fastings, etc., which you enjoin [on] me are not quite the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are necessary and therefore may be dispensed with. But on the second thought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we are not competent to judge the matter aright from our standpoint.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deriving your inspiration from such a high source, that instead of calling in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appropriateness of your sayings and doings, we ought to thankfully recognise in </w:t>
      </w:r>
      <w:r>
        <w:rPr>
          <w:rFonts w:ascii="Times" w:hAnsi="Times" w:eastAsia="Times"/>
          <w:b w:val="0"/>
          <w:i w:val="0"/>
          <w:color w:val="000000"/>
          <w:sz w:val="18"/>
        </w:rPr>
        <w:t>them the fatherly call of Providence full of divine wisdom and power.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the Almighty and All-merciful God be your shield and strength in this </w:t>
      </w:r>
      <w:r>
        <w:rPr>
          <w:rFonts w:ascii="Times" w:hAnsi="Times" w:eastAsia="Times"/>
          <w:b w:val="0"/>
          <w:i w:val="0"/>
          <w:color w:val="000000"/>
          <w:sz w:val="18"/>
        </w:rPr>
        <w:t>awful crisis.</w:t>
      </w:r>
    </w:p>
    <w:p>
      <w:pPr>
        <w:autoSpaceDN w:val="0"/>
        <w:autoSpaceDE w:val="0"/>
        <w:widowControl/>
        <w:spacing w:line="220" w:lineRule="exact" w:before="0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affectionate old</w:t>
      </w:r>
    </w:p>
    <w:p>
      <w:pPr>
        <w:autoSpaceDN w:val="0"/>
        <w:autoSpaceDE w:val="0"/>
        <w:widowControl/>
        <w:spacing w:line="240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ORODADA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WIJENDRANATH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SPEECH AT CHOWPATTY, BOMBAY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1919</w:t>
      </w:r>
    </w:p>
    <w:p>
      <w:pPr>
        <w:autoSpaceDN w:val="0"/>
        <w:autoSpaceDE w:val="0"/>
        <w:widowControl/>
        <w:spacing w:line="260" w:lineRule="exact" w:before="13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presented the sight of a city in mourning on the occasion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of national humiliation, prayers and sorrow at the passing of the Rowlatt Bills. . </w:t>
      </w:r>
      <w:r>
        <w:rPr>
          <w:rFonts w:ascii="Times" w:hAnsi="Times" w:eastAsia="Times"/>
          <w:b w:val="0"/>
          <w:i w:val="0"/>
          <w:color w:val="000000"/>
          <w:sz w:val="18"/>
        </w:rPr>
        <w:t>.and kept the twenty-four hours’ fast.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 AND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RAYERS AT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HOWPATTY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Long before the sun had- rises, the Back Bay foreshore was humming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throbbing with life, for it was full of people. From an early hour in the morning,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come to Chowpatty to bathe in the sea....It was a Black Sunday,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day’s programme had to begin with a sea bath....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was one of the first arrivals at Chowpatty with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volunteers, and by 6.30 a.m., or earlier he had taken his seat on one of the stone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benches with about a hundred satyagrahis around him....As the day advanced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pouring in on the seashore. Every  new arrival took his bath in the sea first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came and sat round Mr. Gandhi. In this manner the crowd swelled and swelled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it became one huge mass of people. Mr. Gandhi, as the time for the meeting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Chowpatty sands neared, moved in that direction, where he was shortly joined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Sarojini Naidu, Mr. Jamnadas Dwarkadas, Mr. Horniman and others.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also about twenty-five ladies. It was a splendid sight at this time, for the whole Sand-</w:t>
      </w:r>
      <w:r>
        <w:rPr>
          <w:rFonts w:ascii="Times" w:hAnsi="Times" w:eastAsia="Times"/>
          <w:b w:val="0"/>
          <w:i w:val="0"/>
          <w:color w:val="000000"/>
          <w:sz w:val="18"/>
        </w:rPr>
        <w:t>hurst Bridge swarmed with people and there must have been approximately one-and-a-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lakhs of people.... All communities were represented there— Mahomedans,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Parsis, etc., and one Englishman. Mahomedans joined the main body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at Chowpatty in strong numbers....At exactly eight o’clock, Mr. Gandhi made </w:t>
      </w:r>
      <w:r>
        <w:rPr>
          <w:rFonts w:ascii="Times" w:hAnsi="Times" w:eastAsia="Times"/>
          <w:b w:val="0"/>
          <w:i w:val="0"/>
          <w:color w:val="000000"/>
          <w:sz w:val="18"/>
        </w:rPr>
        <w:t>his speech. As he was too ill, the speech was read for him by Mr. Jamnadas.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XHORTATION TO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OW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the beginning said those who wanted to take the swadeshi vow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do so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Ramnavmi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taking their bath early in the morning.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particular meeting was not the proper occasion for that; if there were any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who wanted to take the vow, they were welcome to do that. There was a world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boycott and swadeshi, for boycott was a sort of punishment,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swadeshi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religious duty. If they wanted to take the swadeshi vow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do so with due and deliberate consideration. He himself was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staunchest swadeshists and perhaps the strictest, but if the people wanted to move in</w:t>
      </w:r>
    </w:p>
    <w:p>
      <w:pPr>
        <w:autoSpaceDN w:val="0"/>
        <w:autoSpaceDE w:val="0"/>
        <w:widowControl/>
        <w:spacing w:line="240" w:lineRule="exact" w:before="240" w:after="0"/>
        <w:ind w:left="55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they should do so only after careful consideration of all points. On </w:t>
      </w:r>
      <w:r>
        <w:rPr>
          <w:rFonts w:ascii="Times" w:hAnsi="Times" w:eastAsia="Times"/>
          <w:b w:val="0"/>
          <w:i/>
          <w:color w:val="000000"/>
          <w:sz w:val="18"/>
        </w:rPr>
        <w:t>Ramnavmi</w:t>
      </w:r>
      <w:r>
        <w:rPr>
          <w:rFonts w:ascii="Times" w:hAnsi="Times" w:eastAsia="Times"/>
          <w:b w:val="0"/>
          <w:i w:val="0"/>
          <w:color w:val="000000"/>
          <w:sz w:val="18"/>
        </w:rPr>
        <w:t>, they could all of them, if they so desired, take the swadeshi vow. This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repeated by Mr. Jamnadas, sentence by sentence, as Mr. Gandhi instructed him.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Jamnadas then read the speech of Mr. Gandhi.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his speech said: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say as little as possible on this occasion,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most solemn of our lives for most of us. And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demonstration could be made more eloquent if we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speeches. But it is impossible to ignore the tragedy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enacted at the capital of India last Sunday.</w:t>
      </w:r>
    </w:p>
    <w:p>
      <w:pPr>
        <w:autoSpaceDN w:val="0"/>
        <w:tabs>
          <w:tab w:pos="550" w:val="left"/>
          <w:tab w:pos="3990" w:val="left"/>
        </w:tabs>
        <w:autoSpaceDE w:val="0"/>
        <w:widowControl/>
        <w:spacing w:line="274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before us two authoritative versions of the episode.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Shraddhanandji’s on behalf of the people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behalf of the local authorities. The two do not tally.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differ as to some of the main particulars. An impartial observer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regard both as party statements. I, being of the popular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for the purposes of my criticism, assume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narrative; but there are remarkable gaps in it,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evasion of some of the charges brought against the local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Sannyasi Shraddhanandji. It should be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Sannyasi’s statement was first on the field. The Sannyasi appeared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immediately after the first firing. He says, “I went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of whom one was Mr. Currie, City Magistrate,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tell me the true facts. They treated me with indifference,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Currie actually turning his back upon me. I told him that I was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away to the meeting ground, although early, and he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threaten people by making a display of military and machine-</w:t>
      </w:r>
      <w:r>
        <w:rPr>
          <w:rFonts w:ascii="Times" w:hAnsi="Times" w:eastAsia="Times"/>
          <w:b w:val="0"/>
          <w:i w:val="0"/>
          <w:color w:val="000000"/>
          <w:sz w:val="22"/>
        </w:rPr>
        <w:t>guns.”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it was the duty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this charge. Mr. Currie must have, or ought to have,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Sannyasi. He is not a young man unknown to fame. He occupies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status in the Indian world and it was common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the occurrence took place that he was one of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the satyagraha movement in Delhi. Did Mr. Currie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Sannyasi? The Sannyasi has described in graphic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 used by the Gurkhas. Were rifles pointed at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insolently told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Tum ko chhed denge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Did a Gurkha brandish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 shall pierce you”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his naked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kukri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 and left? It would appear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endeavoured to regulate the crowd through its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there need have been no display or use of military force.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last Sunday simply followed out the traditional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ignoring leaders and of overawing the people. Assuming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statements in the official communique to be correct,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in my letter to the Press, there was no warrant for firing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people. At the worst, what was it that the men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? It is clear that the men were absolutely unarmed.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is the easiest in the world to disperse. In any other place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police would have been deemed sufficient to meet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 of the Delhi type and then, too, they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armed with nothing more than batons.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NCIDENT 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6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an occasion when a mob of 6,000 Europeans,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previously inflamed by their leaders, tried to lynch one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had given no cause for it. After a hot pursuit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lynchers, he found shelter in a friend’s house, which was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shop. Towards evening, the crowd in a determined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marched to the house, and demanded delivery of the victim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on pain of burning down the shop. Lives of nearly twenty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were at stake. Goods worth £20,000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destroyed. Here, if at any time, the use of the military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justified. But the Superintendent of Police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any such aid. He alone with his dozen constables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crowd, defended the lives and property that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and after three hours’ contending with the crowd,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stealing the victim through the crowd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and finally in dispersing the lynchers. This happened on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Unlike the Durban crowd, the </w:t>
      </w:r>
      <w:r>
        <w:rPr>
          <w:rFonts w:ascii="Times" w:hAnsi="Times" w:eastAsia="Times"/>
          <w:b w:val="0"/>
          <w:i w:val="0"/>
          <w:color w:val="000000"/>
          <w:sz w:val="22"/>
        </w:rPr>
        <w:t>13th day of January, 1897, in Durban.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crowd was without a mind of its own. It threatened to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beyond, as alleged in the communique, refusing to disperse.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could have without the aid of the military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guarding the station, and could then have left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>to its own resources. But unfortunately, almost throughout India, it has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Curved knife</w:t>
      </w:r>
    </w:p>
    <w:p>
      <w:pPr>
        <w:autoSpaceDN w:val="0"/>
        <w:tabs>
          <w:tab w:pos="585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of State for the Colonies”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III, Ch. 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customary to summon the military on the slightest pretext.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no desire to labour this question any further.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 to know that no harm was done to anybody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crowd and, that on this occasion the crowd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overawed nor infuriated. It covered itself with glory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self-possessed and by holding a meeting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40,000 men almost immediately after the deadly fire.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truly an event of which, when time has done its work,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proud. All honour to Sannyasi Shraddhanandji and Hakimji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their effective and brave leadership. During the last few </w:t>
      </w:r>
      <w:r>
        <w:rPr>
          <w:rFonts w:ascii="Times" w:hAnsi="Times" w:eastAsia="Times"/>
          <w:b w:val="0"/>
          <w:i w:val="0"/>
          <w:color w:val="000000"/>
          <w:sz w:val="22"/>
        </w:rPr>
        <w:t>days, I have often stated that I have no fear of any excesses or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breaking out among people who may take part in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doings in Delhi only confirm my optimism. However,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that those who are our associates would not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blood spilt, though I do confess that I was totally unprepared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“stern measures” of the Delhi authorities. But to satyagrahis,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welcome. The sterner they are, the better. They have under-</w:t>
      </w:r>
      <w:r>
        <w:rPr>
          <w:rFonts w:ascii="Times" w:hAnsi="Times" w:eastAsia="Times"/>
          <w:b w:val="0"/>
          <w:i w:val="0"/>
          <w:color w:val="000000"/>
          <w:sz w:val="22"/>
        </w:rPr>
        <w:t>taken to suffer even unto death. We have therefore no right to com-</w:t>
      </w:r>
      <w:r>
        <w:rPr>
          <w:rFonts w:ascii="Times" w:hAnsi="Times" w:eastAsia="Times"/>
          <w:b w:val="0"/>
          <w:i w:val="0"/>
          <w:color w:val="000000"/>
          <w:sz w:val="22"/>
        </w:rPr>
        <w:t>plain of those measures directed against us.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6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Shraddhanandji saying that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and five Hindu corpses have up to now been traced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according to the rites prescribed by the respective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about 20 are believed to be missing and 13 badly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receiving attention in the hospital. This is not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No country has ever risen, no nation has ever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sacrifice, and we are trying an experiment of building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by self-sacrifice without resorting to violence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form. This is satyagraha. From the pure satyagraha standard,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Delhi is weak in one respect. The crowd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the release of the men who were arrested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authorities and declined to disperse until they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Both these acts were wrong. It was wrong to demand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arrested men. It is arrest and imprisonment that we seek by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therefore ill becomes us to resent either.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>wrong not to disperse. In this movement, it is open to satyagrahis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physician and politician;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only those laws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selected for the purpose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contemplated in the Pledge. When we have acquired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discipline, self-control, qualities of leadership and 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better able to offer collective civil disobedience, but untill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developed these qualities, I have advised that we should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disobedience only such laws as can be disobeyed by individuals.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necessary for us till we are sufficiently disciplined and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satyagraha has permeated large bodies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obey all regulations regarding processions and gatherings.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disobey certain selected laws, it is incumbent on us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law-abiding character by respecting all other laws. And then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reached the necessary standard of knowledge and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that machine-guns and all other weapons,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plague of aeroplanes, will cease to afflict 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ACRED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requires for me to place before you for your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resolutions. The first is a sacred duty. In it we express our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those who have lost their dear ones and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Delhi people and the organizers of the demonstration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self-restraint. A wire has been sent to Shraddhanandji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about the financial circumstances of the bereaved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inquiring whether, in the event of pecuniary help being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able to cope with it. The least that we owe to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deceased brethren is that we should support their dependants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extent and I have no doubt that the rich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not fail if called upon for the purpose to put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their pockets.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RAYER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is a simple prayer to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>State for India that he will be pleased to advise His Majesty the 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to disallow the Revolutionary and Anarchical Crimes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equally simple prayer to H.E. the Viceroy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withdraw Rowlatt Bill No. 1. This prayer will go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weighted with the blood of the innocents of Delhi and the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continue to suffer by civil disobedience till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are softened and till they accept the principle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not violate enlightened and unanimously expressed public opinion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Laws for Civil Disobedience”, 7-4-1919.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as they have done in the case of the Rowlatt legislation.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ESOLUTIONS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two resolutions were then passed amidst silence: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I. This meeting of the inhabitants of Bombay tenders its congratulations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inhabitants of Delhi for showing exemplary self-restraint under circumstances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trying and to Sannyasi Swami Shree Shraddhanandji and to Hakimji Ajmal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admirable leadership and offers its respectful condolences to the families of </w:t>
      </w:r>
      <w:r>
        <w:rPr>
          <w:rFonts w:ascii="Times" w:hAnsi="Times" w:eastAsia="Times"/>
          <w:b w:val="0"/>
          <w:i w:val="0"/>
          <w:color w:val="000000"/>
          <w:sz w:val="18"/>
        </w:rPr>
        <w:t>those innocent men who were killed by the firing ordered by the local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II. This meeting of the inhabitants of Bombay respectfully requests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Hon. the Secretary of State for India to advise H.M. the King-Emperor to veto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Anarchical and Revolutionary Crimes Act of 1919, inasmuch as apart from its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intrinsically bad and totally uncalled for, it was passed in defiance of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expresed public opinion; and this meeting respectfully requests the Viceroy to </w:t>
      </w:r>
      <w:r>
        <w:rPr>
          <w:rFonts w:ascii="Times" w:hAnsi="Times" w:eastAsia="Times"/>
          <w:b w:val="0"/>
          <w:i w:val="0"/>
          <w:color w:val="000000"/>
          <w:sz w:val="18"/>
        </w:rPr>
        <w:t>withdraw the Criminal Law Amendments Bill No. 1 of 1919.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speech was over, Mr. Gandhi announced that they would form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and go over to the Madhav Baug Temple and offer their prayers there. Mrs. </w:t>
      </w:r>
      <w:r>
        <w:rPr>
          <w:rFonts w:ascii="Times" w:hAnsi="Times" w:eastAsia="Times"/>
          <w:b w:val="0"/>
          <w:i w:val="0"/>
          <w:color w:val="000000"/>
          <w:sz w:val="18"/>
        </w:rPr>
        <w:t>Naidu, who was ill, would return home in a car.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procession was then formed and without the least exaggeration it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from the seashore to Madhav Baug it was a solid mass of humanity,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strength on its way. The houses on both sides were crowded with women </w:t>
      </w:r>
      <w:r>
        <w:rPr>
          <w:rFonts w:ascii="Times" w:hAnsi="Times" w:eastAsia="Times"/>
          <w:b w:val="0"/>
          <w:i w:val="0"/>
          <w:color w:val="000000"/>
          <w:sz w:val="18"/>
        </w:rPr>
        <w:t>and men and children.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formed themselves into a cordon round the leaders,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crush was too much, and slowly marched towards Madhav Baug. Mr. Horniman,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ill, could only walk with some difficulty and was in a weak condition of health.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considerable time to reach Madhav Baug on account of the huge crowd.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Madhav Baug itself, the people distributed themselves all over the place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compound was completely filled. Mr. Gandhi came there and, after offering prayers, </w:t>
      </w:r>
      <w:r>
        <w:rPr>
          <w:rFonts w:ascii="Times" w:hAnsi="Times" w:eastAsia="Times"/>
          <w:b w:val="0"/>
          <w:i w:val="0"/>
          <w:color w:val="000000"/>
          <w:sz w:val="18"/>
        </w:rPr>
        <w:t>requested the crowd to disperse quietly which they did.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SPEECH ON HINDU-MUSLIM FRIENDSHIP, BOMBAY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1919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prayers were over at Madhav Baug, Jamnadas Dwarkadas announced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Mahomedan brethren were holding a meeting at Grant Road and he asked </w:t>
      </w:r>
      <w:r>
        <w:rPr>
          <w:rFonts w:ascii="Times" w:hAnsi="Times" w:eastAsia="Times"/>
          <w:b w:val="0"/>
          <w:i w:val="0"/>
          <w:color w:val="000000"/>
          <w:sz w:val="18"/>
        </w:rPr>
        <w:t>those present to proceed there to show their friendship towards their great sister-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community.... No less than five thousand Mahomedans were present at the meeting,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held on the open space in front of the Mosque, and the vast concourse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Mahomedans got up and cordially received their Hindu brethren...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Sarojini Naidu, Mr. Jamnadas Dwarkadas and other leaders were taken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balcony of the Mosque and accommodated there amid scenes of utmost enthusiasm...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also dwelt on the unique spectacle of the meeting.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his Mahomedan bretheren to join the satyagraha movement in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numbers. He said satyagraha was like a banyan tree, the roots and  branches  of 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deep into the ground and in course of time it became such a mighty tree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on earth could uproot it. Satyagraha was the essence of human life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conduct, and he was sure that the movement would unite the two great communities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nothing else could do. Hindus and Mahomedans should treat each other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brothers. The Hindus must sympathize with the Mahomedans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 and the Mahomedans should feel the same pain as their Hindu brethren did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troubles. They should by every means in their power strengthen their friendship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reduce to a nullity any cause of difference of opinion among them. He,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think that the fraternization which they witnessed there that morning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taken place at Delhi the other day meant that the Mahomedans and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over the country had fraternized. In order to cement the bond of friendship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existed, he suggested that they would in the near future meet at a mosque 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place of worship or any other place and take a vow of eternal friendship.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concluded by thanking the Mahomedans for the opportunity they had given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 that morning of meeting them and showing them their friendship.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SPEECH AT LADIES’ PROTEST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6, 1919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addressing the meeting, said he had intended to speak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at some length, but he was sorry he was not able to do so as he had just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urgent message calling him on some very important business. He hat just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untoward incident had occurred near the Market.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police seemed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some mistake or possibly the people had committed the mistake; but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the meeting, he would appeal to the women of India to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the constitutional fight which they were waging against the Rowlatt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legislation. Just as a man, with one half of his body inactive, could not do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properly, so the Indian body would not be able to do its work properly if one 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namely, the women, remained inactive, and so he would appeal to his sisters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to join the satyagraha movement in large numbers.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7-4-1919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Ladies of all classes and communities held a meeting at the China Baug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their emphatic protest against the Rowlatt legislation. Mrs. Jayakar presided.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Ibrahim Rahimtoolla”, 8-4-1919.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“SATYAGRAHI” : I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1919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are the contents of the </w:t>
      </w:r>
      <w:r>
        <w:rPr>
          <w:rFonts w:ascii="Times" w:hAnsi="Times" w:eastAsia="Times"/>
          <w:b w:val="0"/>
          <w:i/>
          <w:color w:val="000000"/>
          <w:sz w:val="18"/>
        </w:rPr>
        <w:t>Satyagrahi</w:t>
      </w:r>
      <w:r>
        <w:rPr>
          <w:rFonts w:ascii="Times" w:hAnsi="Times" w:eastAsia="Times"/>
          <w:b w:val="0"/>
          <w:i w:val="0"/>
          <w:color w:val="000000"/>
          <w:sz w:val="18"/>
        </w:rPr>
        <w:t>, the unregistered newspaper,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Mahatma Gandhi issued on Monday in defiance of the Indian Press Act: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(Please read, copy and circulate among friends; and also request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copy and circulate this paper)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1Price:  one pice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(Editor: Mohandas Karamchand Gandhi, Laburnum Road, </w:t>
      </w:r>
      <w:r>
        <w:rPr>
          <w:rFonts w:ascii="Times" w:hAnsi="Times" w:eastAsia="Times"/>
          <w:b w:val="0"/>
          <w:i w:val="0"/>
          <w:color w:val="000000"/>
          <w:sz w:val="22"/>
        </w:rPr>
        <w:t>Gamdevi, Bombay)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Published every Monday at 10 a.m.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Bombay, 7th April, 1919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UBSCRIBERS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paper has not been registered according to law. 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annual subscription. Nor can it be guaranteed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without interruption. The editor is liable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be arrested by the Government and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continuity of publication until India is in the happy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editors enough to take the place of those arrested.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leave no stone unturned to secure a ceaseless succession of editors.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our intention to break for all time the law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newspapers. This paper will, therefore, exist so long </w:t>
      </w:r>
      <w:r>
        <w:rPr>
          <w:rFonts w:ascii="Times" w:hAnsi="Times" w:eastAsia="Times"/>
          <w:b w:val="0"/>
          <w:i w:val="0"/>
          <w:color w:val="000000"/>
          <w:sz w:val="22"/>
        </w:rPr>
        <w:t>only as the Rowlatt legislation is not withdrawn.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REDENTIALS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credentials are best supplied by answering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 </w:t>
      </w:r>
      <w:r>
        <w:rPr>
          <w:rFonts w:ascii="Times" w:hAnsi="Times" w:eastAsia="Times"/>
          <w:b w:val="0"/>
          <w:i/>
          <w:color w:val="000000"/>
          <w:sz w:val="22"/>
        </w:rPr>
        <w:t>Satyagrahi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? </w:t>
      </w:r>
      <w:r>
        <w:rPr>
          <w:rFonts w:ascii="Times" w:hAnsi="Times" w:eastAsia="Times"/>
          <w:b w:val="0"/>
          <w:i/>
          <w:color w:val="000000"/>
          <w:sz w:val="22"/>
        </w:rPr>
        <w:t>Satyagrahi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into being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ensuring withdrawal of the Rowlatt legislation. Its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is to show the people ways of bringing about such with-</w:t>
      </w:r>
      <w:r>
        <w:rPr>
          <w:rFonts w:ascii="Times" w:hAnsi="Times" w:eastAsia="Times"/>
          <w:b w:val="0"/>
          <w:i w:val="0"/>
          <w:color w:val="000000"/>
          <w:sz w:val="22"/>
        </w:rPr>
        <w:t>drawal in accordance with the principles of satyagraha.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>graha Pledge requires the signatories to court imprisonment by offer-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civil disobedience by committing a civil breach of certain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publication can, therefore, show the best remedy in one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by committing civil disobedience in the very act of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>this journal. In other forms of pubic activity, the speaker is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obliged to act as he preaches. The object is to draw attention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contradiction as a fault. It is a method of doing pubic work.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method of satyagraha is unique. In it example alone is precept.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whatever are suggested herein will be those that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tested by personal experience, and remedies thus tested will be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well-tried medicine more valuable than new. We hope therefore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readers will not hesitate to adopt our advice based as it will be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 many great events took place; but none was as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that owing to the ceaseless efforts of satyagrahis the mill-hands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celebrated the National Day by working in their respective mills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were unable to get permission of their employers.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361. INSTRUCTIONS TO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51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a position to expect to be arrested any moment,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necessary to bear in mind that, if anyone is arrested,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without causing any difficulty allow himself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summoned to appear before a court, he should do so.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should be offered and no pleaders engaged in the matter.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is imposed with the alternative of imprisonment,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accepted. If only a fine is imposed, it ought not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his property, if he has any, should be allowed to be 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demonstration of grief or otherwise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satyagrahis by reason of the arrest and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comrade. It cannot be too often repeated that we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we may not complain of it when we actually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once imprisoned, it is our duty to conform to all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as prison reform is no part of our campaign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A satyagrahi may not resort to surreptitious practices,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ordinary prisoners are often found to be guilty. All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does can only and must be done openly.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9-4 1919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as a leaflet along with </w:t>
      </w:r>
      <w:r>
        <w:rPr>
          <w:rFonts w:ascii="Times" w:hAnsi="Times" w:eastAsia="Times"/>
          <w:b w:val="0"/>
          <w:i/>
          <w:color w:val="000000"/>
          <w:sz w:val="18"/>
        </w:rPr>
        <w:t>Satyagrahi</w:t>
      </w:r>
      <w:r>
        <w:rPr>
          <w:rFonts w:ascii="Times" w:hAnsi="Times" w:eastAsia="Times"/>
          <w:b w:val="0"/>
          <w:i w:val="0"/>
          <w:color w:val="000000"/>
          <w:sz w:val="18"/>
        </w:rPr>
        <w:t>, 7-4-1919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STATEMENT ON LAWS FOR CIVIL DISOBEDIENCE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19I9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statement has been issued by the Satyagraha Sabha: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contemplated by the Satyagraha Pledge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that for the time being laws regarding prohibited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>and registration of newspapers may be civilly disobeyed.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prohibited literature,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the following prohibited works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dissemination: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 Swarajya </w:t>
      </w:r>
      <w:r>
        <w:rPr>
          <w:rFonts w:ascii="Times" w:hAnsi="Times" w:eastAsia="Times"/>
          <w:b w:val="0"/>
          <w:i w:val="0"/>
          <w:color w:val="000000"/>
          <w:sz w:val="22"/>
        </w:rPr>
        <w:t>by M. K.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Universal Dawn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M. K. Gandhi (being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 of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Story of a Satyagrahi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M. K. Gandhi (being a paraphrase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Defence and Death of Socrates </w:t>
      </w:r>
      <w:r>
        <w:rPr>
          <w:rFonts w:ascii="Times" w:hAnsi="Times" w:eastAsia="Times"/>
          <w:b w:val="0"/>
          <w:i w:val="0"/>
          <w:color w:val="000000"/>
          <w:sz w:val="22"/>
        </w:rPr>
        <w:t>by Plato).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Life and Address of Mustafa Kamal Pasha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(printed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 Printing Press).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this selection, the community has been guided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considerations: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To cause as little disturbance as possible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governors and the governed;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Until satyagrahis have become seasoned, disciplined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handling delicately organized movements, to select such </w:t>
      </w:r>
      <w:r>
        <w:rPr>
          <w:rFonts w:ascii="Times" w:hAnsi="Times" w:eastAsia="Times"/>
          <w:b w:val="0"/>
          <w:i w:val="0"/>
          <w:color w:val="000000"/>
          <w:sz w:val="22"/>
        </w:rPr>
        <w:t>laws only as can be disobeyed individually;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To select, as a first step, laws that have evoked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and that from the satyagraha standpoint, are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open to attack;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(4) To select laws whose civil breach would constitute an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the people, showing them a clear way out of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that lie in the path of honest men desiring to do public work;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Regarding prohibited literature, to select such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 as are not inconsistent with satyagraha, and which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a clean type and which do not, either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indirectly, approve of or encourage violence.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publications were proscribed by the Bombay Government in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 for containing “seditious” matter;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“Our Publifcations”, 7-5-1910.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should receive copies of prohibited literature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distribution. A limited number of copies can be had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the Satyagraha Sabha. Satyagrahis should,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write their names and addresses as sellers, so that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 easily when wanted by Government for prosecution.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of secret sale of this literature.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there should be no forwardness, either, in distributing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open to satyagrahis to form small groups of men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to whom they may read this class of literature. The object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selected prohibited literature is not merely to commit a civil breach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law regarding it, but it is also to supply people with clean literature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 high moral value. It is expected that the Government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confiscate such literature. Satyagraha is and has to be as independent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finance as possible. When, therefore, copies are confiscated, satya-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grahis are required to make copies of prohibited literature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by securing the assistance of willing friends and to make use of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until it is confiscated by giving readings to the people from it.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stated that such readings would amount to dissemination of prohibited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literature. When whole copies are exhausted by dissemination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confiscation, satyagrahis may continue civil disobedience by 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 and distributing extracts from accessible books.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civil breach of the law governing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the idea is to publish in every satyagraha centre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without registering it. It need not occupy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half a foolscap. When such a newspaper is edited,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how difficult it is to fill up half a sheet. It is a well-known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vast majority of newspapers contain much padding. Further,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denied that newspaper articles written under the terror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strict newspaper law have a double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satyagrahi,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punishments provided by law have lost all terror, can give </w:t>
      </w:r>
      <w:r>
        <w:rPr>
          <w:rFonts w:ascii="Times" w:hAnsi="Times" w:eastAsia="Times"/>
          <w:b w:val="0"/>
          <w:i w:val="0"/>
          <w:color w:val="000000"/>
          <w:sz w:val="22"/>
        </w:rPr>
        <w:t>only in an unregistered newspaper his thoughts and opinions unham-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pered by any other consideration than that of his own conscience.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therefore, if otherwise well edited, can become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vehicle for transmitting pure ideas in a concise manner,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need be no fear of inability to circulate a handwritten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paper; for it will be the duty of those who may receive the first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recopy till at last the process of multiplication is made to cover,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the whole of the masses  of India. And it must not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the mission of a newspaper,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“Newspapers”,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14-11-1917.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we have in India the tradition of imparting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by oral teaching.</w:t>
      </w:r>
    </w:p>
    <w:p>
      <w:pPr>
        <w:autoSpaceDN w:val="0"/>
        <w:tabs>
          <w:tab w:pos="5910" w:val="left"/>
        </w:tabs>
        <w:autoSpaceDE w:val="0"/>
        <w:widowControl/>
        <w:spacing w:line="282" w:lineRule="exact" w:before="12" w:after="0"/>
        <w:ind w:left="397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D. D.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ATHYE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MAR SOBANI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HANKARLAL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HELABHAI</w:t>
      </w:r>
    </w:p>
    <w:p>
      <w:pPr>
        <w:autoSpaceDN w:val="0"/>
        <w:autoSpaceDE w:val="0"/>
        <w:widowControl/>
        <w:spacing w:line="240" w:lineRule="exact" w:before="40" w:after="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ECRETARIES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TELEGRAM TO DR. SATYAPAL</w:t>
      </w:r>
    </w:p>
    <w:p>
      <w:pPr>
        <w:autoSpaceDN w:val="0"/>
        <w:tabs>
          <w:tab w:pos="5250" w:val="left"/>
          <w:tab w:pos="5590" w:val="left"/>
        </w:tabs>
        <w:autoSpaceDE w:val="0"/>
        <w:widowControl/>
        <w:spacing w:line="260" w:lineRule="exact" w:before="132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7, 1919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WEDNESDAY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TELEGRAM TO S. K. RUDRA</w:t>
      </w:r>
    </w:p>
    <w:p>
      <w:pPr>
        <w:autoSpaceDN w:val="0"/>
        <w:tabs>
          <w:tab w:pos="50" w:val="left"/>
          <w:tab w:pos="5250" w:val="left"/>
          <w:tab w:pos="559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7, 1919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5810" w:val="left"/>
        </w:tabs>
        <w:autoSpaceDE w:val="0"/>
        <w:widowControl/>
        <w:spacing w:line="3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REACHING        THERE        WEDNESDAY       PUNJAB MAIL.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6508</w:t>
      </w:r>
    </w:p>
    <w:p>
      <w:pPr>
        <w:autoSpaceDN w:val="0"/>
        <w:autoSpaceDE w:val="0"/>
        <w:widowControl/>
        <w:spacing w:line="240" w:lineRule="exact" w:before="5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Medical practitioner and a Congress leader of Punjab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F. C. GRIFFITH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1919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GRIFFITH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send you a copy of the unregistered newspaper issued </w:t>
      </w:r>
      <w:r>
        <w:rPr>
          <w:rFonts w:ascii="Times" w:hAnsi="Times" w:eastAsia="Times"/>
          <w:b w:val="0"/>
          <w:i w:val="0"/>
          <w:color w:val="000000"/>
          <w:sz w:val="22"/>
        </w:rPr>
        <w:t>today by me as its Editor?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letter in Mahadev Desai’s hand: Bombay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Records—C. P. File No. 2001/H/19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THE SWADESHI VOW-I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desire for swadeshi animating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the present moment is worthy of all praise,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not fully realized the difficulty in the way of its obse-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rvance. Vows are always taken only in respect of matters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of accomplishment. When after a series of efforts we fail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certain things, by taking a vow to do them we draw a cordon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ourselves, from which we may never be free and thus we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failures. Anything less than such inflexible determination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 vow. It is not a pledge or vow when we say we shall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do certain acts. If by saying that we shall so far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use swadeshi articles, we can be deemed to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vow, then from the Viceroy down to the labouring man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 would be found who could not be considered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pledge, but we want to go outside this circle and aim at a </w:t>
      </w:r>
      <w:r>
        <w:rPr>
          <w:rFonts w:ascii="Times" w:hAnsi="Times" w:eastAsia="Times"/>
          <w:b w:val="0"/>
          <w:i w:val="0"/>
          <w:color w:val="000000"/>
          <w:sz w:val="22"/>
        </w:rPr>
        <w:t>much higher goal. And there is as much difference between the act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 of Police,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Associated Press of India report dated Bombay, April 8, which read: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M. K. Gandhi has left for Delhi. In his absence the ceremony of taking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which was fixed for today has been postponed. Mr. Gandhi before his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a message for those desiring to take the vow explaining the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and boycott.”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us and the acts above described as there is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angle and all other angles. And if we decide to take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vow in this spirit, it is clear that it is well nigh impossible to take an all-</w:t>
      </w:r>
      <w:r>
        <w:rPr>
          <w:rFonts w:ascii="Times" w:hAnsi="Times" w:eastAsia="Times"/>
          <w:b w:val="0"/>
          <w:i w:val="0"/>
          <w:color w:val="000000"/>
          <w:sz w:val="22"/>
        </w:rPr>
        <w:t>comprehensive vow.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given deep consideration to the matter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years, it is sufficiently demonstrated to me that we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swadeshi vow only in respect of our clothing, whether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silk or wool. Even in observing this vow, we shall have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difficulties in the initial stages and that is only proper.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patronizing foreign cloth we have committed a deep sin.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condoned an occupation which in point of importance is second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agriculture, and we are face to face with a total disruption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to which Kabir was born and which he adorned. One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swadeshi vow suggested by me is that in taking it we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penance for our sins, that we desire to resuscitate the almost lost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hand-weaving, and that we are determined to save our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which go out of it annually in exchange for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receive. Such high results cannot be attained without difficulties;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obstacles in the way. Things easily obtained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of no value, but however difficult of observance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may be, some day or other there is no escape from it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our country to rise to its full height. And we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the vow when we shall deem it a religious duty to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cloth which is entirely produced in the country and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using any other.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ENERALIZATION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that at the present moment we have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to supply our wants and that the existing mills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for the purpose. This appears to me to be a hasty generalization.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hardly expect such good fortune as to have thirty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covenanters for swadeshi. A hardened optimist dare not expect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few lakhs and I anticipate no difficulty in providing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cloth, but where there is a question of religion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thoughts of difficulties. The general climate of India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require very little clothing. It is an exaggeration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the middle class population use much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Moreover, when many men take the vow, there would be set </w:t>
      </w:r>
      <w:r>
        <w:rPr>
          <w:rFonts w:ascii="Times" w:hAnsi="Times" w:eastAsia="Times"/>
          <w:b w:val="0"/>
          <w:i w:val="0"/>
          <w:color w:val="000000"/>
          <w:sz w:val="22"/>
        </w:rPr>
        <w:t>up many spinning wheels and handlooms. India can produce innum-</w:t>
      </w:r>
      <w:r>
        <w:rPr>
          <w:rFonts w:ascii="Times" w:hAnsi="Times" w:eastAsia="Times"/>
          <w:b w:val="0"/>
          <w:i w:val="0"/>
          <w:color w:val="000000"/>
          <w:sz w:val="22"/>
        </w:rPr>
        <w:t>erable weavers. They are merely awaiting encouragement. Mainly two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needful, viz., self-denial and honsety. It is self-evident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covenanter must possess these two qualities, but in order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observe such a great vow comparatively easily,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also will need to be blessed with these qualities.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self-denying merchant will spin his yarn only from Indian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confine weaving only to such cotton. He will only use those dyes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made in India. When a man desires to do a thing 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cultivates the necessary ability to remove difficulties in his path.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ESTROY ALL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LOTHING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we manage if necessary with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as possible, but for a full observance it is further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all foreign clothing in our possession. If we are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erred in making use of foreign cloth, that we have done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injury to India, that we have all but destroyed the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cloth stained with such sin is only fit to be destroyed.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it is necessary to understand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boycott. Swadeshi is a religious conception.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duty imposed upon every men. The well-being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it and the swadeshi vow cannot be taken in a punitive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revengeful spirit. The swadeshi vow is not derived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happening, whereas boycott is a purely worldly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weapon. It is rooted in ill will and a desire for punishment,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see nothing but harm in the end for a nation that resorts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One who wishes to be a satyagrahi forever cannot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boycott movement and a perpetual satyagraha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swadeshi. This is the meaning I have understood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boycott. It has been suggested that we should boycott British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Rowlatt legislation is withdrawn and that the boycott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 with the removal of that legislation. In such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it is open to us to take Japanese or other foreign goods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be rotten. If I must use foreign goods,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relations with England, I would only take English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such conduct to be proper.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proclaiming a boycott of British goods, we expose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charge of desiring to punish the English but we have no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them; our quarrel is with the governors. And,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satyagraha, we may not harbour any ill will even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rulers, and as we may harbour no ill will, I cannot see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>resorting to boycott.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LEDGE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complete observance of the restricted swadeshi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above, I would advise the following text: “With God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witness, I solemnly declare that from today I shall confine myself,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requirements, to the use of cloth, manufactured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Indian cotton, silk and wool; and I shall altogether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foreign cloth, and I shall destroy all foreign cloth in my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possession.”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many men and women will be ready to take this vow,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taking of the pledge will be desirable only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ready for it. Even a few men and women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take the pledge, but in order to make swadeshi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it is necessary that many should join it.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proposed movement should, in my opinion, lose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taking effective steps to begin it. It is necessary to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merchants. At the same time, there need be no undue haste.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swadeshi should be well and truly laid. This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it as I have found that when a purifying movement like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is going on allied activities have an easy chance of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17-4-1919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New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THE SWADESHI VOW-II</w:t>
      </w:r>
    </w:p>
    <w:p>
      <w:pPr>
        <w:autoSpaceDN w:val="0"/>
        <w:autoSpaceDE w:val="0"/>
        <w:widowControl/>
        <w:spacing w:line="294" w:lineRule="exact" w:before="4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text of the swadeshi vow: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God as my witness, I solemnly declare that from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confine myself, for my personal requirements, to the use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India from Indian cotton, silk or wool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abstain from using foreign cloth, and I shall destroy all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in my possession.”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proper observance of the pledge, it is really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only hand-woven cloth made out of hand-spun yarn.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yarn, even though spun out of Indian cotton and woven in India,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swadeshi cloth. We shall reach perfection only when our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in India on indigenous spinning-wheels and yarn so spun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on similarly made handlooms. But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pledge are met, if we all only use cloth woven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machinery from yarn spun from Indian cotton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similar machinery.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4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covenanters to the restricted swadeshi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not rest satisfied with swadeshi clothing only.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extend the vow to all other things as far as possible.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there are in India English-owned mills which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admit Indian share-holders. If this information be true,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cloth manufactured in such mills to be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such cloth bears the taint of ill will. However well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cloth may be, it should be avoided. The majority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such matters. All cannot be expected to consider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actions promote or retard the welfare of their country,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those, who are learned, those who are thoughtful,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intellects are trained or who are desirous of serving their country,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every action of theirs, whether public or private,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aforesaid, and when ideals which appear to be of national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have been tested by practical experience should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as has been said in the Divine Song, “the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copy the actions of the enlightened”. Even thoughtful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not hitherto generally carried on the above-mentioned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self-examination. The nation has therefore suffered by reason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neglect. In my opinion, such self-examination is only possible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religious perception.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believe that by using cloth woven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they comply with the requirements of the swadeshi vow.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most fine cloth is made of foreign cotton spun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only satisfaction to be derived from the use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that it is woven in India. Even on handlooms for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only foreign yarn is used. The use of such cloth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amount to an observance of swadeshi. To say so is simple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deception. Satyagraha, i.e., insistence on truth is necessary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When men will say, “we shall confine ourselves to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cloth, even though we may have to remain satisfied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loin cloth”, and when women will resolutely say, “we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pure swadeshi even though we may have to restrict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clothing just enough to satisfy the sense of modesty”, then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successful in the observance of the great swadeshi vow. If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 and women were to take the swadeshi vow in this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try to imitate them so far as possible. They will then begin </w:t>
      </w:r>
      <w:r>
        <w:rPr>
          <w:rFonts w:ascii="Times" w:hAnsi="Times" w:eastAsia="Times"/>
          <w:b w:val="0"/>
          <w:i w:val="0"/>
          <w:color w:val="000000"/>
          <w:sz w:val="22"/>
        </w:rPr>
        <w:t>to examine their wardrobes in the light of swadeshi. Those who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attached to pleasures and personal adornment, I venture to say, </w:t>
      </w:r>
      <w:r>
        <w:rPr>
          <w:rFonts w:ascii="Times" w:hAnsi="Times" w:eastAsia="Times"/>
          <w:b w:val="0"/>
          <w:i w:val="0"/>
          <w:color w:val="000000"/>
          <w:sz w:val="22"/>
        </w:rPr>
        <w:t>can give a great impetus to swadeshi.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ALVATION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there are very few villages in India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From time immemorial, we have had village farmers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weavers, as we have village carpenters, shoemakers, blacksmiths,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but our farmers have become poverty-stricken and our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patronage only from the poor classes. By supplying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cloth spun in India, we can obtain the cloth we may need.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it may be coarse, but by constant endeavours,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our weavers to weave out of fine yarn and so doing we shall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weavers to a better status, and if we would go a step still further,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cross the sea of difficulties lying in our path. We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our women and our children to spin and weave cotton,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purer than cloth woven in our own home? I tell it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acting in this way we shall be saved from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hardship, we shall be ridding ourselves of many an unnecessary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life will be one song of joy and beauty. I always hear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voices telling me in my ears that such life was a matter of fact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even if such an India be the idle dream of the poet,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Is it not necessary to create such an India now,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 therein ? I have been travelling throughout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the heart-rending cry of the poor. The young 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tell me, “We cannot get cheap cloth, we have not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 to purchase dear cloth. Everything is dear—provisions,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all. What are we to do?” And they heave a sigh of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give these men a satisfactory reply.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servant of the country but I am unable to give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It should be intolerable for all thinking Indians that our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should be exported to Europe and that we have to pay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therefor. The first and the last remedy for this is swadeshi.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bound to sell our cotton to anybody and when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with the echoes of swadeshi, no producer of cotton will sell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being manufactured in foreign countries. When swadeshi pervades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everyone will be set a-thinking why cotton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refined and spun and woven in the place where it is produced,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swadeshi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resounds in every ear, millions of 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their hands the key to the economic salvation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for this does not require hundreds of years. When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sense is awakened, people’s thoughts undergo a revolution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single moment. Only selfless sacrifice is the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 pervades the Indian atmosphere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If we fail to preach swadeshi at this supreme moment,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wring our hands in despair. I beseech every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Mussulman, Sikh, Parsi, Christian and Jew, who believes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this country, to take the swadeshi vow and to ask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do likewise. It is my humble belief that if we cannot do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for our country, we are born in it in vain. Those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will see that such swadeshi contains pure economics.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will give serious thought to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Imitation of English economics will spell our ruin.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18-4-1919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>also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THE VOW OF HINDU-MUSLIM UNITY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8, 1919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40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a free translation, approved by Mr. Gandhi, of his leaflet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unity: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huge mass meeting of Hindus and Mahomedans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Sonapur Masjid compound on Sunday, the 6th April,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prayer, a vow of Hindu-Muslim unity was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as in the case of swadeshi proposed at the Chowpatty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I had to utter a note of warning on both the occasions.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in a fit of joyous passion we are spurred on to certain courses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which we have afterwards to repent. A vow is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 which cannot be taken in a fit of passion. It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a mind purified and composed and with God as witness.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what I have said whilst writing about the swadeshi vow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Acts which are not possible by ordinary self-denial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the aid of vows which require extraordinary self-denial.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hence believed that vows can only uplift us. If the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communities could be united in one bond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and if each could act towards the other even as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mother, it would be a consummation devoutely to be wished.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 w:val="0"/>
          <w:color w:val="000000"/>
          <w:sz w:val="18"/>
        </w:rPr>
        <w:t>Diary.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to be Satyagraha Leaflet No. 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this unity becomes a reality, both the communities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up a good deal, and will have to make radical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held heretofore. Members of one community when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of the other at times indulge in terms so vulgar  that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acerbate the relations between the two. In Hindu society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indulge in unbecoming language when talking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believe that an ingrained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ineradicable animosity exists between the Hindus and Mahomedans.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 we see that each community harbours distrust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Each fears the other. It is an undoubted fact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 and wretched state of things is improving day by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Time-Spirit is ceaselessly working on unchecked, and willy-nilly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together. But the object of taking a vow is speedily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about, by the power of self-denial, a state of things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expected to come in the fulness of time. How is this possible?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should be called of Hindus—I mean the orthodox Hindus—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this question should be seriously considered. The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of the Hindus against the Mussulmans is that the latter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beef-eaters and that they purposely sacrifice cows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Bakr-i-ld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Now it is impossible to unite the Hindus and Mahomedans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Hinuds do not hesitate to kill their Mahomedan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protect a cow. For I think it is futile to expect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will ever compel the Mahomedans to refrain from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I do not believe the efforts of our cow-protection societies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availed in the least to lessen the number of cows killed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reason to believe so. I believe myself to be an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it is my conviction that no one who scrupulously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religion may kill a cow-killer to protect a cow.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one means open to a Hindu to protect a cow and that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offer himself a sacrifice if he cannot stand its slaughter.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very few enlightened Hindus thus sacrificed themselves,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that our Mussulman brethren would abandon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But this is satyagraha; this is equity; even as, if I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 redress a grievance, I must do so by taking upon my head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amount of sacrifice and not by inflicting injury on him.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demand it as of right. My only right against my brother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offer myself a sacrifice.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the Hindus are inspired with a feeling of pure </w:t>
      </w:r>
      <w:r>
        <w:rPr>
          <w:rFonts w:ascii="Times" w:hAnsi="Times" w:eastAsia="Times"/>
          <w:b w:val="0"/>
          <w:i w:val="0"/>
          <w:color w:val="000000"/>
          <w:sz w:val="22"/>
        </w:rPr>
        <w:t>love of this type that Hindu-Muslim unity can be expected. As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so with the Musssulmans. The leaders among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 together and consider their duty towards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both are inspired by a spirit of sacrifice, when both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towards one another instead of pressing their rights,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only would the long-standing differences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cease. Each must respect the other’s religion,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even secretly thinking ill of the other. We must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members of both the communities from indulging in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against one another. Only a serious endeavour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can remove the estrangement between us. Our vow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value only when masses of Hindus and Mussulmans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I think I have now made sufficiently clear the seriousness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magnitude of this vow. I hope that on this auspicious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 the occasion must be auspicious when a wave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sweeping over the whole country—we could all take this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For this it is further necessary that leading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should meet together and seriously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then pass a unanimous resolution at a public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consummation will certainly be reached if our present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vigorously continued. I think the vow may be taken individually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I expect that numerous people will do so every day.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have reference to the taking of the vow publicly by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men. If it is taken by the masses, it should,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be as follows: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God as witness we Hindus and Mahomedans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behave towards one another as children of the same parents,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have no differences, that the sorrows of each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of the other and that each shall help the other in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shall respect each other’s religion and religious feelings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not-stand in the way of our respective religious practices.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refrain from violence to each other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7-5-1919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369. TELEGRAM TO C. R. DAS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C. R. DAS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CALCUTTA</w:t>
      </w:r>
    </w:p>
    <w:p>
      <w:pPr>
        <w:autoSpaceDN w:val="0"/>
        <w:tabs>
          <w:tab w:pos="1530" w:val="left"/>
          <w:tab w:pos="2990" w:val="left"/>
          <w:tab w:pos="3750" w:val="left"/>
          <w:tab w:pos="5130" w:val="left"/>
        </w:tabs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EXTERNAL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CIRCUMSTANCES. </w:t>
      </w:r>
    </w:p>
    <w:p>
      <w:pPr>
        <w:autoSpaceDN w:val="0"/>
        <w:tabs>
          <w:tab w:pos="990" w:val="left"/>
          <w:tab w:pos="1770" w:val="left"/>
          <w:tab w:pos="2910" w:val="left"/>
          <w:tab w:pos="42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NEWSPAPERS </w:t>
      </w:r>
    </w:p>
    <w:p>
      <w:pPr>
        <w:autoSpaceDN w:val="0"/>
        <w:tabs>
          <w:tab w:pos="1110" w:val="left"/>
          <w:tab w:pos="2290" w:val="left"/>
          <w:tab w:pos="4190" w:val="left"/>
          <w:tab w:pos="51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DEMONSTRATORS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PRO- </w:t>
      </w:r>
    </w:p>
    <w:p>
      <w:pPr>
        <w:autoSpaceDN w:val="0"/>
        <w:tabs>
          <w:tab w:pos="1350" w:val="left"/>
          <w:tab w:pos="2470" w:val="left"/>
          <w:tab w:pos="3750" w:val="left"/>
          <w:tab w:pos="489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BRISTOL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HOTEL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THREW </w:t>
      </w:r>
    </w:p>
    <w:p>
      <w:pPr>
        <w:autoSpaceDN w:val="0"/>
        <w:tabs>
          <w:tab w:pos="1170" w:val="left"/>
          <w:tab w:pos="2510" w:val="left"/>
          <w:tab w:pos="437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WINDOWPANES,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EVENING </w:t>
      </w:r>
    </w:p>
    <w:p>
      <w:pPr>
        <w:autoSpaceDN w:val="0"/>
        <w:tabs>
          <w:tab w:pos="1610" w:val="left"/>
          <w:tab w:pos="2310" w:val="left"/>
          <w:tab w:pos="3710" w:val="left"/>
          <w:tab w:pos="49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KOMTOLLA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RESCUED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ORIYA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090" w:val="left"/>
          <w:tab w:pos="2790" w:val="left"/>
          <w:tab w:pos="42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CUSTODY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CONSTABLES,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POLICE. </w:t>
      </w:r>
    </w:p>
    <w:p>
      <w:pPr>
        <w:autoSpaceDN w:val="0"/>
        <w:tabs>
          <w:tab w:pos="990" w:val="left"/>
          <w:tab w:pos="1810" w:val="left"/>
          <w:tab w:pos="2750" w:val="left"/>
          <w:tab w:pos="4070" w:val="left"/>
          <w:tab w:pos="49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  IN      SATYAGRAHA    THERE   NEVER   IS     DANGER    FROM    OUTSIDE,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DANGER    ALWAYS    FROM      DEPARTURE    FROM    TRUTH   AND    NON-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VIOLENCE    UNDER     CIRCUMSTANCES     MOST   TEMPTING AND PROVOKING</w:t>
      </w:r>
    </w:p>
    <w:p>
      <w:pPr>
        <w:autoSpaceDN w:val="0"/>
        <w:tabs>
          <w:tab w:pos="710" w:val="left"/>
          <w:tab w:pos="1510" w:val="left"/>
          <w:tab w:pos="2750" w:val="left"/>
          <w:tab w:pos="3190" w:val="left"/>
          <w:tab w:pos="3750" w:val="left"/>
          <w:tab w:pos="473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CROWDS </w:t>
      </w:r>
    </w:p>
    <w:p>
      <w:pPr>
        <w:autoSpaceDN w:val="0"/>
        <w:tabs>
          <w:tab w:pos="830" w:val="left"/>
          <w:tab w:pos="1650" w:val="left"/>
          <w:tab w:pos="2370" w:val="left"/>
          <w:tab w:pos="3210" w:val="left"/>
          <w:tab w:pos="3950" w:val="left"/>
          <w:tab w:pos="47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REFRAIN </w:t>
      </w:r>
    </w:p>
    <w:p>
      <w:pPr>
        <w:autoSpaceDN w:val="0"/>
        <w:tabs>
          <w:tab w:pos="1590" w:val="left"/>
          <w:tab w:pos="2770" w:val="left"/>
          <w:tab w:pos="44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GATHERINGS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ABSO- </w:t>
      </w:r>
    </w:p>
    <w:p>
      <w:pPr>
        <w:autoSpaceDN w:val="0"/>
        <w:tabs>
          <w:tab w:pos="850" w:val="left"/>
          <w:tab w:pos="2290" w:val="left"/>
          <w:tab w:pos="3530" w:val="left"/>
          <w:tab w:pos="4410" w:val="left"/>
          <w:tab w:pos="503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SMALLEST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SATYA- </w:t>
      </w:r>
    </w:p>
    <w:p>
      <w:pPr>
        <w:autoSpaceDN w:val="0"/>
        <w:tabs>
          <w:tab w:pos="1050" w:val="left"/>
          <w:tab w:pos="1910" w:val="left"/>
          <w:tab w:pos="3070" w:val="left"/>
          <w:tab w:pos="429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GRAHIS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ADMITS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 NO   COMPROMISE    WITH      ITSELF.      PRAY    REPLY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EXPRESS.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Deshbandhu Chittaranjan Das (1870-1925); president of the Gaya Congress,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1922; founded the Swarajya Party in 1923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replied: “Newspapers report misleading. Satyagraha Sunday passed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 here quietly and peacefully. All shops and markets closed; business suspended.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prayer and fasting public meeting of over two lacs at the maidan. Processions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orderly, crowd dispersed peacefully. All local newspapers friendly and hostile declare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 peaceful and orderly. Bristol Hotel incident grossly exaggerated.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dispersed from maidan, refuse matters and brick pieces were thrown by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from Bristol Hotel upon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sankirtan </w:t>
      </w:r>
      <w:r>
        <w:rPr>
          <w:rFonts w:ascii="Times" w:hAnsi="Times" w:eastAsia="Times"/>
          <w:b w:val="0"/>
          <w:i w:val="0"/>
          <w:color w:val="000000"/>
          <w:sz w:val="18"/>
        </w:rPr>
        <w:t>party returning home whereat some got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excited whom others restrained falling at their feet. Even Anglo-Indian papers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treated the incident as negligible and trivial. Alleged incident of rescuing prisoners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unauthenticated and unconnected with our demonstration.”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TELEGRAM TO SWAMI SHRADDHANAND</w:t>
      </w:r>
    </w:p>
    <w:p>
      <w:pPr>
        <w:autoSpaceDN w:val="0"/>
        <w:autoSpaceDE w:val="0"/>
        <w:widowControl/>
        <w:spacing w:line="270" w:lineRule="exact" w:before="386" w:after="72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9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EVENING.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ARRIVAL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STRICTLY    PRIVATE;      CAN      BEAR   NO      PUBLIC     DEMONSTRATION.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Evidence Taken before the Disorders inquiry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Vol. l, p. 191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TELEGRAM TO RAJENDRA PRASAD</w:t>
      </w:r>
    </w:p>
    <w:p>
      <w:pPr>
        <w:autoSpaceDN w:val="0"/>
        <w:tabs>
          <w:tab w:pos="5250" w:val="left"/>
          <w:tab w:pos="5590" w:val="left"/>
        </w:tabs>
        <w:autoSpaceDE w:val="0"/>
        <w:widowControl/>
        <w:spacing w:line="264" w:lineRule="exact" w:before="128" w:after="5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8, 1919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RAJENDRABABU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9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FURTHER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PRO-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GRAMME             THENCE.</w:t>
      </w:r>
    </w:p>
    <w:p>
      <w:pPr>
        <w:autoSpaceDN w:val="0"/>
        <w:autoSpaceDE w:val="0"/>
        <w:widowControl/>
        <w:spacing w:line="240" w:lineRule="exact" w:before="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6501</w:t>
      </w:r>
    </w:p>
    <w:p>
      <w:pPr>
        <w:autoSpaceDN w:val="0"/>
        <w:autoSpaceDE w:val="0"/>
        <w:widowControl/>
        <w:spacing w:line="292" w:lineRule="exact" w:before="4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372. LETTER TO F. C. GRIFFITH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72" w:lineRule="exact" w:before="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GRIFFITH,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before me statements from the principal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the impromptu procession. I enclose herewith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observe from it: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225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they emphatically deny the truth of the allegation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the holding up of tram-cars.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they deny that the crowd either declined to disperse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threatened to march past Mr. Harker. On the contrary,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implicitly and promptly obeyed his directions.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3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they assert that the recruits with their bamboo-sticks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armed police fell upon the crowd without any cause being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therefor and that they desisted only upon being restrained by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included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Harker.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men who were injured during the charge alleged above,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two who have fair-sized bruises on their heads.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on Sunday in his own house and the other was produced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yesterday morning at my residence. If the crowd, as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was composed mainly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badmashes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does seem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have dispersed without any retaliation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 if it was composed of respectable middle-class men,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it was, it is hard to believe that they would 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 the tram-cars in the manner you described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>holding up to me.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6510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SIR IBRAHIM RAHIMTOOLLA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IBRAHIM RAHIMTOOLLA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can say things passed off wonderfully well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There was a mixed Hindu-Muslim procession near Crawford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Some members of the procession were assaulted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injuries. The incident was nothing serious, I believe;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that no one in the procession was at fault, though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says that the men had disregarded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Commissioner’s order. The respectable gentlemen who told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absolve the processionists of all blame. I send you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Mr. Griffith, and also copies of the statements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the leading men and which have accompanied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Griffith; you will be able to see from them that, if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are right in their facts, the police certainly are to blame somewhat.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Delhi today. It will be some time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there, so that, if you want any further information,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it only on my return. My only object in writing this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taking statements from the leading men is to see that people are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Bad characters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Governor’s Executive Council,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when there is not the slightest reason for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that we do not have the thief turning round on thewatchman, </w:t>
      </w:r>
      <w:r>
        <w:rPr>
          <w:rFonts w:ascii="Times" w:hAnsi="Times" w:eastAsia="Times"/>
          <w:b w:val="0"/>
          <w:i w:val="0"/>
          <w:color w:val="000000"/>
          <w:sz w:val="22"/>
        </w:rPr>
        <w:t>as they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want, you may show this letter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Governor. I beg you to excuse me for this trouble.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6507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 TELEGRAM TO O. S. GHATE</w:t>
      </w:r>
    </w:p>
    <w:p>
      <w:pPr>
        <w:autoSpaceDN w:val="0"/>
        <w:autoSpaceDE w:val="0"/>
        <w:widowControl/>
        <w:spacing w:line="270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9, 1919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O. S. GRATE</w:t>
      </w:r>
    </w:p>
    <w:p>
      <w:pPr>
        <w:autoSpaceDN w:val="0"/>
        <w:autoSpaceDE w:val="0"/>
        <w:widowControl/>
        <w:spacing w:line="212" w:lineRule="exact" w:before="48" w:after="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CHHINDWARA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9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OVERWHELMED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WRITE.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   SENDING     THEREFROM   IMPORTANT    LETTER     WITH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DETAILED      OPINION.</w:t>
      </w:r>
    </w:p>
    <w:p>
      <w:pPr>
        <w:autoSpaceDN w:val="0"/>
        <w:autoSpaceDE w:val="0"/>
        <w:widowControl/>
        <w:spacing w:line="240" w:lineRule="exact" w:before="10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6511</w:t>
      </w:r>
    </w:p>
    <w:p>
      <w:pPr>
        <w:autoSpaceDN w:val="0"/>
        <w:autoSpaceDE w:val="0"/>
        <w:widowControl/>
        <w:spacing w:line="292" w:lineRule="exact" w:before="4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375.  LETTER  TO IMAM ABDUL KADIR BAWAZEER</w:t>
      </w:r>
    </w:p>
    <w:p>
      <w:pPr>
        <w:autoSpaceDN w:val="0"/>
        <w:autoSpaceDE w:val="0"/>
        <w:widowControl/>
        <w:spacing w:line="294" w:lineRule="exact" w:before="16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9,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IMAM SAHEB,</w:t>
      </w:r>
    </w:p>
    <w:p>
      <w:pPr>
        <w:autoSpaceDN w:val="0"/>
        <w:autoSpaceDE w:val="0"/>
        <w:widowControl/>
        <w:spacing w:line="260" w:lineRule="exact" w:before="7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jail today. I have kept awake all night.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three o’clock in the morning. But how can I help writing to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my imprisonment is not given in the press,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write. You do not have to come now.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neglected Fatima. Andrews continues to take the strain.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 very good young man here. His age is twenty-two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His physique is good. He was a teacher. He is participating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 here. Hence he is jobless. He is poor. Right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impressed by him. He has no father. His mother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who would interfere. So, if he agrees, it would be as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just to see him. Still I shall investigate more. He will be in</w:t>
      </w:r>
    </w:p>
    <w:p>
      <w:pPr>
        <w:autoSpaceDN w:val="0"/>
        <w:autoSpaceDE w:val="0"/>
        <w:widowControl/>
        <w:spacing w:line="220" w:lineRule="exact" w:before="30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arrest; he was arrested on April 9, 1919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on his way to Delhi from Bombay, for defying the order of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banning his entry into Punjab;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“Message to Countrymen”,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9-4-1919.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touch with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3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974"/>
        <w:gridCol w:w="3974"/>
      </w:tblGrid>
      <w:tr>
        <w:trPr>
          <w:trHeight w:hRule="exact" w:val="60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1990" w:val="left"/>
        </w:tabs>
        <w:autoSpaceDE w:val="0"/>
        <w:widowControl/>
        <w:spacing w:line="260" w:lineRule="exact" w:before="58" w:after="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 have mislaid your address. So I am sending [the letter] </w:t>
      </w:r>
      <w:r>
        <w:rPr>
          <w:rFonts w:ascii="Times" w:hAnsi="Times" w:eastAsia="Times"/>
          <w:b w:val="0"/>
          <w:i w:val="0"/>
          <w:color w:val="000000"/>
          <w:sz w:val="22"/>
        </w:rPr>
        <w:t>at the Jumma Masjid.</w:t>
      </w:r>
    </w:p>
    <w:p>
      <w:pPr>
        <w:autoSpaceDN w:val="0"/>
        <w:tabs>
          <w:tab w:pos="1990" w:val="left"/>
        </w:tabs>
        <w:autoSpaceDE w:val="0"/>
        <w:widowControl/>
        <w:spacing w:line="260" w:lineRule="exact" w:before="88" w:after="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C. W. 10785. Courtesy : Ghulam Rasool </w:t>
      </w: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402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376. MESSAGE TO COUNTRYMEN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1919</w:t>
      </w:r>
    </w:p>
    <w:p>
      <w:pPr>
        <w:autoSpaceDN w:val="0"/>
        <w:autoSpaceDE w:val="0"/>
        <w:widowControl/>
        <w:spacing w:line="240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Desai, Secretary to Mahatma Gandhi, writes:</w:t>
      </w:r>
    </w:p>
    <w:p>
      <w:pPr>
        <w:autoSpaceDN w:val="0"/>
        <w:autoSpaceDE w:val="0"/>
        <w:widowControl/>
        <w:spacing w:line="260" w:lineRule="exact" w:before="60" w:after="0"/>
        <w:ind w:left="217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on his way to Delhi was served with an order at Kosi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enter the Punjab, not to enter Delhi and restrict himself to Bombay.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officer serving the order treated him most politely assuring him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his most painful duty to arrest him if he elected to disobey, but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no ill will between them. Mr. Gandhi smilingly said, 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 to disobey as it was his duty and that the officer ought also to do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duty. In the few minutes that were left to us, he dictated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message, laying special emphasis on his oral message to me,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written message that none should resent his arrest or do anything </w:t>
      </w:r>
      <w:r>
        <w:rPr>
          <w:rFonts w:ascii="Times" w:hAnsi="Times" w:eastAsia="Times"/>
          <w:b w:val="0"/>
          <w:i w:val="0"/>
          <w:color w:val="000000"/>
          <w:sz w:val="18"/>
        </w:rPr>
        <w:t>tainted with untruth or violence which were sure to damn the sacred cause.</w:t>
      </w:r>
    </w:p>
    <w:p>
      <w:pPr>
        <w:autoSpaceDN w:val="0"/>
        <w:autoSpaceDE w:val="0"/>
        <w:widowControl/>
        <w:spacing w:line="240" w:lineRule="exact" w:before="60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reads: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tabs>
          <w:tab w:pos="1990" w:val="left"/>
          <w:tab w:pos="3890" w:val="left"/>
        </w:tabs>
        <w:autoSpaceDE w:val="0"/>
        <w:widowControl/>
        <w:spacing w:line="270" w:lineRule="exact" w:before="24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COUNTRYMEN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the highest satisfaction to me, as I hope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received an order from the Punjab Government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that province and another from the Delhi Government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Delhi, while an order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of India, served on me</w:t>
      </w:r>
    </w:p>
    <w:p>
      <w:pPr>
        <w:autoSpaceDN w:val="0"/>
        <w:tabs>
          <w:tab w:pos="1990" w:val="left"/>
        </w:tabs>
        <w:autoSpaceDE w:val="0"/>
        <w:widowControl/>
        <w:spacing w:line="240" w:lineRule="exact" w:before="248" w:after="10"/>
        <w:ind w:left="14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Fatima Bibi was married to Saiyad Hussain Miya Uraizee on April 26, 1920;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“Invitation to Wedding”, 20-4-1920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report is from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, 12-4-1919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974"/>
        <w:gridCol w:w="3974"/>
      </w:tblGrid>
      <w:tr>
        <w:trPr>
          <w:trHeight w:hRule="exact" w:val="460"/>
        </w:trPr>
        <w:tc>
          <w:tcPr>
            <w:tcW w:type="dxa" w:w="7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73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order dated Lahore, April 9, 1919, read: “W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HEREAS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the opinion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Local Government, there are reasonable grounds for believing that Mohandas</w:t>
            </w:r>
          </w:p>
        </w:tc>
      </w:tr>
      <w:tr>
        <w:trPr>
          <w:trHeight w:hRule="exact" w:val="22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Karamchand Gandhi, son of, 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 resident of village Rajkot,</w:t>
            </w:r>
          </w:p>
        </w:tc>
      </w:tr>
      <w:tr>
        <w:trPr>
          <w:trHeight w:hRule="exact" w:val="520"/>
        </w:trPr>
        <w:tc>
          <w:tcPr>
            <w:tcW w:type="dxa" w:w="7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Kathiawar, in the Bombay Presidency, has acted in a manner prejudicial to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safety, the Lieutenant-Governor, with the previous sanction of the Governor-General-</w:t>
            </w:r>
          </w:p>
        </w:tc>
      </w:tr>
      <w:tr>
        <w:trPr>
          <w:trHeight w:hRule="exact" w:val="3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VOL.17 : 26 APRIL, 1918 - APRIL, 1919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48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after, restricts me to Bombay. I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the officer who served the order on me that I was bound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my Pledge to disregard it which I have done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find myself a free man, my body being taken by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custody. It was galling to me to remain free whilst the Rowlatt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disfigured the Statute-book. My arrest makes me free.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remains for you to do your duty which is clearly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Pledge. Follow it and you will find it will be your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will be no resentment about my arrest. I have 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eived what I was seeking, either withdrawal of the Rowlatt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imprisonment. The departure from truth by a hair’s breadth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committed against anybody, whether Englishman or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damn the great cause the satyagrahis are handling.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unity, which seems now to have taken a firm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will become a reality and I feel convinced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 reality if the suggestions I have ventured to make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the Press are carried out.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matter is greater than that of the Mahomedans,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minority, and I hope they will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a manner worthy of their country. I have also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suggestions regarding the proposed swadeshi vow. 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them to your serious attention and you will find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ideas of satyagraha become matured,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becomes part of satyagraha.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it is my firm belief that we shall obtain salvation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suffering and not by reforms dropping on us from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unstintingly they might be granted. The English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nation, but the weaker also go to the wall if they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When they are themselves courageous, they have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untold sufferings, and they only respond to courage and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>and partnership with them is only possible after we have developed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in-Council, is pleased hereby to direct that the said Mohandas Karamchand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forthwith return to Bombay and, until further orders, reside within the limits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Bombay Presidency.</w:t>
      </w:r>
    </w:p>
    <w:p>
      <w:pPr>
        <w:autoSpaceDN w:val="0"/>
        <w:autoSpaceDE w:val="0"/>
        <w:widowControl/>
        <w:spacing w:line="220" w:lineRule="exact" w:before="0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By order of His Honour the Lieutenant-Governor of the Punjab,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786"/>
              </w:trPr>
              <w:tc>
                <w:tcPr>
                  <w:tcW w:type="dxa" w:w="3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486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0"/>
                    </w:rPr>
                    <w:t>1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 xml:space="preserve"> Mythical cow yielding whatever is wished for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" w:after="0"/>
                    <w:ind w:left="390" w:right="0" w:firstLine="68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 xml:space="preserve">Ashghar Ali,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Additional  Secretary”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1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courage and a faculty for unlimited suffering.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their civilization and ours.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doctrine of violence or brute force as the final arbiter.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 of our civilization is that we are expected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or moral force as the final arbiter and this is satyagraha.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groaning under the sufferings which we would avoid if we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swerved from the path laid down for us by our </w:t>
      </w:r>
      <w:r>
        <w:rPr>
          <w:rFonts w:ascii="Times" w:hAnsi="Times" w:eastAsia="Times"/>
          <w:b w:val="0"/>
          <w:i w:val="0"/>
          <w:color w:val="000000"/>
          <w:sz w:val="22"/>
        </w:rPr>
        <w:t>ancient civilization.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Hindus, Mahomedans, Sikhs, Parsees, Christians,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who are born in India or who have made India their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will fully participate in these national observances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hope, too, that women will take therein as full a share as 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REPLY TO RESTRAINT 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have to say that I shall be unable to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foregoing order.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6513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WAY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bank note. I only hope you will not deny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necessaries of life. I am handing the note to the Ashram. Is that </w:t>
      </w:r>
      <w:r>
        <w:rPr>
          <w:rFonts w:ascii="Times" w:hAnsi="Times" w:eastAsia="Times"/>
          <w:b w:val="0"/>
          <w:i w:val="0"/>
          <w:color w:val="000000"/>
          <w:sz w:val="22"/>
        </w:rPr>
        <w:t>right?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last night on my way to Delhi an order not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I disobeyed it there and then and I was arrested.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further orders—one not to enter the Province of Delhi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 confine myself to Bombay. They are now taking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Bombay. If they set me free I shall immediately disobey the order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reply in his own hand on the order itself. For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p. 207.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confinement. I am perhaps the happiest man on earth today.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these two months experienced boundless love. And now I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myself arrested although I bear no ill will to anybody and although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the one man who can today preserve the peace in India as no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can. My imprisonment therefore will show the wrongdoer in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nakedness. And he can do me no harm for my spirit remains calm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unruffled.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rejoice that you have a friend to whom God has given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power to love even those who call themselves his enemies and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rejoice in sufferings. I say this because I do not want you to grieve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the impending imprisonment. The officer in charge of me is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 and attentive.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form Mahadev if he remains free for any length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eve,</w:t>
      </w:r>
    </w:p>
    <w:p>
      <w:pPr>
        <w:autoSpaceDN w:val="0"/>
        <w:autoSpaceDE w:val="0"/>
        <w:widowControl/>
        <w:spacing w:line="266" w:lineRule="exact" w:before="62" w:after="0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receive my letter written in Bezwada or some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way to Bombay from Madras?</w:t>
      </w:r>
    </w:p>
    <w:p>
      <w:pPr>
        <w:autoSpaceDN w:val="0"/>
        <w:autoSpaceDE w:val="0"/>
        <w:widowControl/>
        <w:spacing w:line="266" w:lineRule="exact" w:before="4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TELEGRAM TO SWAMI SHRADDHANAND</w:t>
      </w:r>
    </w:p>
    <w:p>
      <w:pPr>
        <w:autoSpaceDN w:val="0"/>
        <w:autoSpaceDE w:val="0"/>
        <w:widowControl/>
        <w:spacing w:line="270" w:lineRule="exact" w:before="3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1919</w:t>
      </w:r>
    </w:p>
    <w:p>
      <w:pPr>
        <w:autoSpaceDN w:val="0"/>
        <w:tabs>
          <w:tab w:pos="610" w:val="left"/>
          <w:tab w:pos="1570" w:val="left"/>
          <w:tab w:pos="2170" w:val="left"/>
          <w:tab w:pos="3450" w:val="left"/>
          <w:tab w:pos="4130" w:val="left"/>
          <w:tab w:pos="5230" w:val="left"/>
          <w:tab w:pos="5510" w:val="left"/>
          <w:tab w:pos="5790" w:val="left"/>
          <w:tab w:pos="607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CUSTODY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</w:p>
    <w:p>
      <w:pPr>
        <w:autoSpaceDN w:val="0"/>
        <w:tabs>
          <w:tab w:pos="890" w:val="left"/>
          <w:tab w:pos="1710" w:val="left"/>
          <w:tab w:pos="2590" w:val="left"/>
          <w:tab w:pos="3230" w:val="left"/>
          <w:tab w:pos="3830" w:val="left"/>
          <w:tab w:pos="453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</w:p>
    <w:p>
      <w:pPr>
        <w:autoSpaceDN w:val="0"/>
        <w:tabs>
          <w:tab w:pos="1230" w:val="left"/>
          <w:tab w:pos="2130" w:val="left"/>
          <w:tab w:pos="3230" w:val="left"/>
          <w:tab w:pos="4590" w:val="left"/>
          <w:tab w:pos="52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LENCE.      PLEASE       REPORT        THIS     LAHORE,       AMRITSAR,       ETC.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Punjab Unrest-Before and After, </w:t>
      </w:r>
      <w:r>
        <w:rPr>
          <w:rFonts w:ascii="Times" w:hAnsi="Times" w:eastAsia="Times"/>
          <w:b w:val="0"/>
          <w:i w:val="0"/>
          <w:color w:val="000000"/>
          <w:sz w:val="18"/>
        </w:rPr>
        <w:t>p. 104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Secunderabad,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Faering’ 1-4-1919.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: NO. 3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’S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ATYAGRAHIS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YMPATHIZERS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Friday evening the 12th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April, 1919, on the Chawpati sea beach,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sounded the following note of warning to satyagrahis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sympathizers assembled in a mass meeting: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moment for me to enter into the near past.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what has just happened. As you see I have been set free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two days’ detention was no detention for 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heavenly bliss. The officials in charge of me were all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kindness to me. Whatever I needed was supplied to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afforded greater comforts than I am used to when free.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so much excitement and disturbance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my detention. It is not satyagraha. It is worse than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Those who join satyagraha demonstration are bound at all </w:t>
      </w:r>
      <w:r>
        <w:rPr>
          <w:rFonts w:ascii="Times" w:hAnsi="Times" w:eastAsia="Times"/>
          <w:b w:val="0"/>
          <w:i/>
          <w:color w:val="000000"/>
          <w:sz w:val="22"/>
        </w:rPr>
        <w:t>hazards to refrain from 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to throw stones or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injure anybody. But in Bombay, we have been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stones. We have obstructed tram-cars by putting obstacles in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satyagraha.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demanded the release of about 50 men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committing deeds of violence. Our duty is quietly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being arrested. </w:t>
      </w:r>
      <w:r>
        <w:rPr>
          <w:rFonts w:ascii="Times" w:hAnsi="Times" w:eastAsia="Times"/>
          <w:b w:val="0"/>
          <w:i/>
          <w:color w:val="000000"/>
          <w:sz w:val="22"/>
        </w:rPr>
        <w:t>It is a breach of religion or duty to</w:t>
      </w:r>
    </w:p>
    <w:p>
      <w:pPr>
        <w:autoSpaceDN w:val="0"/>
        <w:autoSpaceDE w:val="0"/>
        <w:widowControl/>
        <w:spacing w:line="262" w:lineRule="exact" w:before="8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endeavour to secure the release of those who have committed deeds of </w:t>
      </w:r>
      <w:r>
        <w:rPr>
          <w:rFonts w:ascii="Times" w:hAnsi="Times" w:eastAsia="Times"/>
          <w:b w:val="0"/>
          <w:i/>
          <w:color w:val="000000"/>
          <w:sz w:val="22"/>
        </w:rPr>
        <w:t>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not therefore justified on any grounds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>demanding the release of those who have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whether a satyagrahi is liable for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follow from that movement. I have replied that they are.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wish to suggest that if we cannot conduct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slightest violence from our side, the movement might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Series”. For Satyagraha Leaflet No. 1,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“Satyagraha Leaflet No. 1”, March 1919 and for No. 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Vow of Hindu-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Unity”, 8-4-1919.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a slip for 11th, which was a Friday.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satyagraha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abandoned or it may be necessary to give it a different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restricted shape. </w:t>
      </w:r>
      <w:r>
        <w:rPr>
          <w:rFonts w:ascii="Times" w:hAnsi="Times" w:eastAsia="Times"/>
          <w:b w:val="0"/>
          <w:i/>
          <w:color w:val="000000"/>
          <w:sz w:val="22"/>
        </w:rPr>
        <w:t>The time may come for me to offer satyagraha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against ourselves.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deem it a disgrace that we die. I shall be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of the death of a satyagrahi. But I shall consider it to be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given for the sake of the struggle. But if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who have not joined the movement, who are even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receive any injury at all, every satyagrahi will be responsible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injury. My responsibility will be a million times heavier.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embarked upon the struggle with a due sense of such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even just heard that some Englishmen have been injured.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have died from such injuries. If so, it would be a great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satyagraha. For me Englishmen too are our brethren.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against them. And for me sins such as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are simply unbearable.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how to offer satyagraha against ourselves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rulers. </w:t>
      </w:r>
      <w:r>
        <w:rPr>
          <w:rFonts w:ascii="Times" w:hAnsi="Times" w:eastAsia="Times"/>
          <w:b w:val="0"/>
          <w:i/>
          <w:color w:val="000000"/>
          <w:sz w:val="22"/>
        </w:rPr>
        <w:t>What kind of satyagraha can I offer gainst ourselves on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such occasions? What penance can I do for such sins?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satyagraha and the penance I can conceive can only be one and that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is for me to fast and if need be by so doing to give up this body 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thus to prove the truth of satyagraha.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appealed to you that you will all quietly disperse,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even refrain from acts that may in any way bring disgrace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people of Bombay.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consider the conduct of the police, nor is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such consideration. We are beholden to H.E.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and the police for the entire absence of rifle fire, or gunfire.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thing to be remembered is that </w:t>
      </w:r>
      <w:r>
        <w:rPr>
          <w:rFonts w:ascii="Times" w:hAnsi="Times" w:eastAsia="Times"/>
          <w:b w:val="0"/>
          <w:i/>
          <w:color w:val="000000"/>
          <w:sz w:val="22"/>
        </w:rPr>
        <w:t>we should learn how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observe perfect peace and how to undergo intelligent suffering.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Without this there is no satyagraha.</w:t>
      </w:r>
    </w:p>
    <w:p>
      <w:pPr>
        <w:autoSpaceDN w:val="0"/>
        <w:autoSpaceDE w:val="0"/>
        <w:widowControl/>
        <w:spacing w:line="266" w:lineRule="exact" w:before="50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POLLO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Hindustan Press, Fort, Bombay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TALK TO MAHOMEDANS, BOMBAY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1919</w:t>
      </w:r>
    </w:p>
    <w:p>
      <w:pPr>
        <w:autoSpaceDN w:val="0"/>
        <w:autoSpaceDE w:val="0"/>
        <w:widowControl/>
        <w:spacing w:line="23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Friday a number of Mahomedans called at Mr. Gandhi’s place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arrests that had been made that day. Mahatma Gandhi, explaining to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meaning of satyagraha, said if they were arrested whilst practising </w:t>
      </w:r>
      <w:r>
        <w:rPr>
          <w:rFonts w:ascii="Times" w:hAnsi="Times" w:eastAsia="Times"/>
          <w:b w:val="0"/>
          <w:i/>
          <w:color w:val="000000"/>
          <w:sz w:val="18"/>
        </w:rPr>
        <w:t>duragraha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deserved no sympathy, and if they were arrested whilst offering satyagraha,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consider it their duty to go to jail; so that neither way would anybody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demanding the release of those who had been arrested. The Mahatma then </w:t>
      </w:r>
      <w:r>
        <w:rPr>
          <w:rFonts w:ascii="Times" w:hAnsi="Times" w:eastAsia="Times"/>
          <w:b w:val="0"/>
          <w:i w:val="0"/>
          <w:color w:val="000000"/>
          <w:sz w:val="18"/>
        </w:rPr>
        <w:t>dwelt upon the supreme necessity of Hindu-Muslim 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14-4-l919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INSTRUCTIONS REGARDING SATYAGRAHA</w:t>
      </w:r>
    </w:p>
    <w:p>
      <w:pPr>
        <w:autoSpaceDN w:val="0"/>
        <w:autoSpaceDE w:val="0"/>
        <w:widowControl/>
        <w:spacing w:line="270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12,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satyagraha may have full play and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permeating the masses, in my humble opinion,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TRICTLY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obeyed. Some of the items may require </w:t>
      </w:r>
      <w:r>
        <w:rPr>
          <w:rFonts w:ascii="Times" w:hAnsi="Times" w:eastAsia="Times"/>
          <w:b w:val="0"/>
          <w:i w:val="0"/>
          <w:color w:val="000000"/>
          <w:sz w:val="22"/>
        </w:rPr>
        <w:t>change later. The rest are inviolable principles of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processions.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organized demonstrations.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hartals on any account whatsoever without 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instructions of the committee.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police orders to be implicitly obeyed.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stone-throwing.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obstruction of tram-cars or traffic.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pressure to be exercised against anyone.</w:t>
      </w:r>
    </w:p>
    <w:p>
      <w:pPr>
        <w:autoSpaceDN w:val="0"/>
        <w:autoSpaceDE w:val="0"/>
        <w:widowControl/>
        <w:spacing w:line="266" w:lineRule="exact" w:before="6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clapping of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demonstrations of approval or disapproval.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cries of “Shame!”.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cheers.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Perfect stillness.</w:t>
      </w:r>
    </w:p>
    <w:p>
      <w:pPr>
        <w:autoSpaceDN w:val="0"/>
        <w:autoSpaceDE w:val="0"/>
        <w:widowControl/>
        <w:spacing w:line="294" w:lineRule="exact" w:before="0" w:after="3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Perfect obedience to instructions of volunteers or management.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14-4-1919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4156" w:space="0"/>
            <w:col w:w="235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2"/>
        <w:ind w:left="3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4156" w:space="0"/>
            <w:col w:w="2351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INTERVIEW TO THE PRESS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1919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interview given to Press representatives, Mahatma Gandhi is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that he had as yet come to no definite decision as to whether or not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Delhi. He once again appealed to the public to conduct the struggle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Rowlatt Bills in a spirit of true satyagraha and to refrain from any acts of 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all sympathize with those who might be arrested whilst carrying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struggle but they should not demand their release, for it was the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satyagrahis to go to jail. He had absolutely no sympathy whatever with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</w:t>
      </w:r>
      <w:r>
        <w:rPr>
          <w:rFonts w:ascii="Times" w:hAnsi="Times" w:eastAsia="Times"/>
          <w:b w:val="0"/>
          <w:i/>
          <w:color w:val="000000"/>
          <w:sz w:val="18"/>
        </w:rPr>
        <w:t>duragrahis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must be punished for their misdeeds and they could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sympathy from the public. He added he firmly believed that if they conducted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in the true spirit of satyagraha, without any acts of violence, the Rowlatt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Bills would quickly disappear from the Statute-book. Considering all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movement might have to be given a different and still more restricted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shape. The satyagraha struggle must be conducted in a quiet and peaceful manner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true spirit of satyagraha. He concluded with another earnest appeal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to behave in a peaceful manner and refrain from any acts of violence.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14-4-1919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SPEECH AT MEETING OF CLOTH MERCHANTS,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1919</w:t>
      </w:r>
    </w:p>
    <w:p>
      <w:pPr>
        <w:autoSpaceDN w:val="0"/>
        <w:autoSpaceDE w:val="0"/>
        <w:widowControl/>
        <w:spacing w:line="28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was deeply affected by the news of the disturbances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out in some parts of the country last week. Before starting for Ahmedabad,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a meeting of cloth merchants which was called at his instance, when he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earnest appeal to the public to refrain from acts of violence. He added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greatly distressed by the news of the disturbances. His arrest would in no way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 the satyagraha work and people should not have created disturbances.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proceeded to Delhi and was arrested a second time, there should be no disturbance.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should be prepared to suffer in the true spirit of satyagraha. Even if a strike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anywhere, no coercion should be used towards those who did not wish to join </w:t>
      </w:r>
      <w:r>
        <w:rPr>
          <w:rFonts w:ascii="Times" w:hAnsi="Times" w:eastAsia="Times"/>
          <w:b w:val="0"/>
          <w:i w:val="0"/>
          <w:color w:val="000000"/>
          <w:sz w:val="18"/>
        </w:rPr>
        <w:t>in it. Their attitude should be one of goodwill towards all 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Mr. Gandhi’s suggestion a committee of leading men was appointed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body of volunteers to assist in the preservation of order at the cloth market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surrounding locality.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next visited several other associations where also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emphasized the supreme necessity of conducting the struggle against the Row1att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Bills in the true spirit of satyagraha. He also attended a meeting held at the Marwari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Chamber where he was deeply moved and actually broke down on hearing the news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disturbance at Ahmedabad, and he went without food the next day. The same night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to have addressed a meeting at the Morarji Gokuldas Hall, which however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able to do as he left Bombay for Ahmedabad.  In his absence  Mr. Jamnadas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Dwarkadas laid before the meeting the suggestions which Mr. Gandhi was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about conducting the struggle in a peaceful and orderly manner.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15-4-1919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MESSAGE TO PEOPLE OF AHMEDABAD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1919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Bai Anasuya Behn and I have arrived in Ahmedabad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Bai Anasuya Behn was never arrested. I also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on Friday, and went to Bombay. During the time I was in custody,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suffered no kind of trouble, my condition was such as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heavenly happiness. After getting free, I became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on hearing of the occurrences at Ahmedabad. Behn’s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bled. We both felt exceedingly ashamed. Now, we both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you. It is necessary to say a couple of words; therefore,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say anything now. I also wish, as all of you must be wishing,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martial law should be instantly removed. It is in our own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removed. I want to show the key with which this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do so should come to the Ashram at 4 p.m.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While coming take the routes where there are no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pickets. Do not come in groups of more than two or three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whatever orders the police give you. It is my request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shout or make any kind of noise on the road, and if you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silence at the Ashram, I shall be able to explain all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explain. It is extremely desirable that all shopkeepers should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shops and all mill-hands resume their work. In conclusion,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 am so sure about satyagraha that, if the  mistakes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committed here and at other places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committed, the Rowlatt Bill would have been cancelled today.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give you all good understanding and peace.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Source Material for a History of the Freedom Movement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 (1885-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1920), pp. 763, 766-7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“SATYAGRAHI”: 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2Price:  1 pice</w:t>
      </w:r>
    </w:p>
    <w:p>
      <w:pPr>
        <w:autoSpaceDN w:val="0"/>
        <w:autoSpaceDE w:val="0"/>
        <w:widowControl/>
        <w:spacing w:line="240" w:lineRule="exact" w:before="94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: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XAMINATION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made unexpectedly rapid progress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short week. But it is necessary to consider whether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progressing in the right direction or not. Several very regrettable </w:t>
      </w:r>
      <w:r>
        <w:rPr>
          <w:rFonts w:ascii="Times" w:hAnsi="Times" w:eastAsia="Times"/>
          <w:b w:val="0"/>
          <w:i w:val="0"/>
          <w:color w:val="000000"/>
          <w:sz w:val="22"/>
        </w:rPr>
        <w:t>and untoward incidents have occurred.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brought home to satyagrahis that satyagraha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easy weapon to handle. Satyagrahis have been often asked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responsible for the varied consequences of this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answered this inquiry in the affirmative. Satyagrahis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follow truth, and will not by thought, word or deed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They will carry on the struggle with such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as will enable them to acquire firm control over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sympathy and co-operation they desire and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in winning in such an appreciable degree.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week has clearly shown that satyagrahis are not yet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control the masses. The true spirit of satyagraha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permeated the people with the result that they are not yet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feelings in a manner worthy of satyagraha. This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casts a slur upon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the satyagrahi will not be discouraged.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Rowlatt legislation is withdrawn or when he has 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at the altar of truth that he will rest. He will learn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experience during the struggle, educate the people,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public and in private the secret of satyagraha. He will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them what priceless happiness can be found in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>refraining from returning evil for evil, in adhering to truth,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Further issues did not come out due to the suspension of satyagraha,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22-4-1919, which read: “We have been informed by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Sabha that as civil disobedience has been temporarily suspended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the weekly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Satyagrahi </w:t>
      </w:r>
      <w:r>
        <w:rPr>
          <w:rFonts w:ascii="Times" w:hAnsi="Times" w:eastAsia="Times"/>
          <w:b w:val="0"/>
          <w:i w:val="0"/>
          <w:color w:val="000000"/>
          <w:sz w:val="18"/>
        </w:rPr>
        <w:t>will be discontinued and the unlicensed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printing press will also be closed during the suspension period.”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himself. He will capture their hearts with love and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to conquer our enemies by love. The path of a satyagrahi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beset with insurmountable difficulties. But in true satyagraha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disappointment nor defeat. As truth is all-powerful,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defeated. India is a vast country and the ancient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appears new to our countrymen, but this cannot deter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will work day and night to educate the people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to them that true satyagraha can be our </w:t>
      </w:r>
      <w:r>
        <w:rPr>
          <w:rFonts w:ascii="Times" w:hAnsi="Times" w:eastAsia="Times"/>
          <w:b w:val="0"/>
          <w:i/>
          <w:color w:val="000000"/>
          <w:sz w:val="22"/>
        </w:rPr>
        <w:t>Kamdhenu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heeded, he will plead with the people, will offer satyagraha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by fasting to death and so will induce his countrymen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crusade, which must end in victory.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was arrested on his way to Delhi for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the orders prohibiting him from entering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and was escorted back to Bombay, where he was set free.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now gone to Ahmedabad.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EPORTATIONS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disturbances have occurred at Lahore and Amritsar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the deportation of Drs. Kitchlew and Satyapal.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OVEMENT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proscribed literature is proceeding in Bombay. The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 are beginning to be interested in the movement.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press called the Satyagraha Press has been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where this paper will henceforth be printed.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6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Mazharul Haque and Mr. Hassan Imam,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special session of the Congress in Bombay, have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Pledge.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ESIGNATION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autoSpaceDE w:val="0"/>
        <w:widowControl/>
        <w:spacing w:line="260" w:lineRule="exact" w:before="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Hon. Mr. B. N. Shukul the representative of the landholders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C. P., has resigned from the Imperial Council as a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Rowlatt Bill.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15-4-1919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G. E. CHATFIELD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50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CHATFIELD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many lips yesterday that one or two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in the course of the day by the military and some men also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all without just cause. Will you please give me the true facts?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most anxious, and I know you share the anxiety,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untoward incidents today.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6531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consider that I was discourteous in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acknowledgment of your last letter. The fact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that letter as worthy of you and the friendship that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 exist between us, no matter what differences of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there may be between us. I did not wish to send you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acknow-ledgment, I wanted to reach a decided stage before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again, and I have also reached more than a decided stage,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 have made my abode I find utter lawlessness bordering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on Bolshevism. Englishmen and women have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leave their bungalows and to confine themselves to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well-guarded houses. It is a matter of the deepest humiliation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for me. I see that I over-calculated the measure of permeation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amongst the people. I underrated the power of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 will. My faith in satyagraha remains undiminished,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poor creature just as liable to err as any other. I am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error. I have somewhat retraced my steps for the time being. Until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Collector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convinced that my co-workers can regulate and restrain crowds,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them peaceful, I promise to refrain from seeking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or the other parts of the Punjab. My satyagraha, therefore,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be directed against my own countrymen.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however, to say that it was a grievous blunder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to have served those orders on me. Surely they knew me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make such a mistake. I could not disregard my Pledge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going to Delhi or to the Punjab to create any disturbance.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have gone, my presence has had a demonstrably restrain-</w:t>
      </w:r>
      <w:r>
        <w:rPr>
          <w:rFonts w:ascii="Times" w:hAnsi="Times" w:eastAsia="Times"/>
          <w:b w:val="0"/>
          <w:i w:val="0"/>
          <w:color w:val="000000"/>
          <w:sz w:val="22"/>
        </w:rPr>
        <w:t>ing and soothing influence. I was going to Delhi, Lahore and Amrit-</w:t>
      </w:r>
      <w:r>
        <w:rPr>
          <w:rFonts w:ascii="Times" w:hAnsi="Times" w:eastAsia="Times"/>
          <w:b w:val="0"/>
          <w:i w:val="0"/>
          <w:color w:val="000000"/>
          <w:sz w:val="22"/>
        </w:rPr>
        <w:t>sar—to the latter places, if certain conditions of mine had been fulfil-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led—for the purpose of insuring peace, and though the events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are, so far as I can see, unconnected with satyagraha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arrest, I feel sure that had I been able to proceed to these places,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occurrences could have been avoided, and I think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perfect agreement with me when I say that the mad incendiarism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taken place in Ahmedabad would have never occurred,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had not been served upon me. I venture to suggest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orders may be withdrawn. Rightly or wrongly, I seem to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mand, at the present moment, in an excessive degree the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the people all over India. The non-withdrawal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would be resented by them. In order that the resentment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grow by reason of any avoidable action of mine,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describing them and the manner in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I have even not corrected the inaccuracies that have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Press—inaccuracies which are designed to make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>arrest.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orders. I know you will accept my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tell you that ever since my being brought to Bombay,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liberated there, I have done nothing but assist in securing order,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and secondly in Ahmedabad. Even as I am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visitors are pouring in at the Ashram at my invitation.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you, if not with this letter, under separate cover, by the next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address to the Bombay meeting and to the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held here 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like, too, to place before you my reading of the situa-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ferment among the Mahomedans is too great to be checked </w:t>
      </w:r>
      <w:r>
        <w:rPr>
          <w:rFonts w:ascii="Times" w:hAnsi="Times" w:eastAsia="Times"/>
          <w:b w:val="0"/>
          <w:i w:val="0"/>
          <w:color w:val="000000"/>
          <w:sz w:val="22"/>
        </w:rPr>
        <w:t>for ever. It may burst like a torrent at any moment and behind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 Leaflet No. 3”, 11-4-1919.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present disturbances are to be traced the results of extreme dissatis-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faction. It is not confined to classes, but it most decidedly permeates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I venture to submit that it will be a most disastrous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affecting Islam are not settled by the League of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enlightened Mahomedan opinion, and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Brothers Ali may be invited to give their opinion.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better than having the Brothers in London to give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the benefit of their advice. They are amongst the hone-</w:t>
      </w:r>
      <w:r>
        <w:rPr>
          <w:rFonts w:ascii="Times" w:hAnsi="Times" w:eastAsia="Times"/>
          <w:b w:val="0"/>
          <w:i w:val="0"/>
          <w:color w:val="000000"/>
          <w:sz w:val="22"/>
        </w:rPr>
        <w:t>stest of Mahomedans. They are independent and able. It is their opin-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and that of such Mahomedans which will count in the end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masses of the Mahomedan population. I have not hesitated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Mahomedans, whom I meet, that rather than harbour discontent,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finally hatred, and depend upon methods of violence,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them to depend on the peaceful and royal way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reliance upon satyagraha is so great that I do not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its acceptance by all the classes and communities of India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and Government on the other. For to me it is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which to subscribe, more or less, consciously or unconsciously, </w:t>
      </w:r>
      <w:r>
        <w:rPr>
          <w:rFonts w:ascii="Times" w:hAnsi="Times" w:eastAsia="Times"/>
          <w:b w:val="0"/>
          <w:i w:val="0"/>
          <w:color w:val="000000"/>
          <w:sz w:val="22"/>
        </w:rPr>
        <w:t>often even against our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Lastly, the Rowlatt legislation has passed the stage of contro-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versy on merits. In my opinion, everything happening in India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to the desirability of the withdrawal of that legislation,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only enhance its prestige by definitely announcing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withdrawal out of regard for Indian opinion so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expressed. I felt that I should pass these thoughts on to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like with them.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6534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SPEECH AT MASS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to address myself mainly to you. Brothers,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>that have happened in the course of the last few days have been most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Gandhiji’s Ashram, Sabarmati. Copies of the speech in Gujarati were </w:t>
      </w:r>
      <w:r>
        <w:rPr>
          <w:rFonts w:ascii="Times" w:hAnsi="Times" w:eastAsia="Times"/>
          <w:b w:val="0"/>
          <w:i w:val="0"/>
          <w:color w:val="000000"/>
          <w:sz w:val="18"/>
        </w:rPr>
        <w:t>distributed in thousands.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to Ahmedabad, and as all these things have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my name,  I am ashamed of them,  and those who  have been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them have thereby not honored me but disgraced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rapier run through my body could hardly have pained me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times without number that satyagraha admits of no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pillage, no incendiarism; and still in the name of satyagraha,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 buildings, forcibly captured weapons, extorted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trains, cut off telegraph wires, killed innocent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plundered shops and private houses. If deeds such as these could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the prison-house or the scaffold, I should not like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saved. I do wish to say in all earnestness that violence has not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discharge. A most brutal rumour was set afloat that Anasuya 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arrested. The crowds were infuriated all the more, and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increased. You have thereby disgraced Anasuya Bai and,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cloak of her arrest, heinous deeds have been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deeds have not benefited the people in any way.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but harm. The buildings burnt down were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they will naturally be rebuilt at our expense.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shops remaining closed is also our loss. The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the city due to martial law is also the result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has been said that many innocent lives have been lost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operation of martial law. If this is a fact, then for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deeds described above are responsible. It will be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that have happened have done nothing but harm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they have most seriously damaged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Had an entirely peaceful agitation followed my arrest,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Act would have been out or on the point of being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today. It should not be a matter for surprise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Act is now delayed. When I was released on Friday,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was to start for Delhi again on Saturday to seek re-arrest,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have been an accession of strength to the movement.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going to Delhi, it remains to me to offer 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people, and as it is my determination to offer satyagraha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 for securing the withdrawal of the Rowlatt legislation,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occasion has arrived when I should offer 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the violence that has occurred. And I shall do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my body, so long as we do not keep perfect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from violence to person and property How can I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unless I have absolute confidence that we shall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be guilty of such errors? Those desirous of joining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 or of helping it must entirely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They may not resort to violence even on my being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or on some such events happening. Englishmen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compelled to leave their homes and confine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of protection in Shahi Baug, because their trust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harmlessness has received a rude shock. A little thinking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us that this is a matter of humiliation for us all.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things stops, the better for us. They are our brethren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inspire them with the belief that their persons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to us as our own and this is what we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abhayadan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of true religion. Satyagraha without this is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distinct duties now before us. One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firmly resolve upon refraining from all violence,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should repent and do penance for our sins. So long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repent and do not realize our errors and make an open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we shall not truly change our course. The first step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us who have captured weapons should surrender them.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are really patient, we will contribute each of us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eight annas towards helping the families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by our acts. Though no amount of money contribution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undo the results of the furious deeds of the past few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contribution will be a slight token of our repentance. I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no one will evade this contribution on the plea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part in those wicked acts. For if such as those who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these deeds had all courageously and bravely gone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the lawlessness, the mob would have been checked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and would have immediately realized the wickedness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doings. I venture to say that if, instead of giving money to the mob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fear, we had rushed out to protect buildings and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without fear of death, we could have succeeded in so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have this sort of courage, mischief-makers will always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 us into participating in their misdeeds. Fear of death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devoid both of valour and religion. For, want of valour is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faith. And having done little to stop the violence,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participators in the sins that have been committed.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ought, therefore, to contribute our mite as a mark of our repentance.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group can collect its own contributions and send them on to 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its collectors. I would also advise, if it is possible for you,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Assurance of safety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twenty-four hours’ fast in slight expiation of these sins.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should be observed in private and there is no need for crowds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the bathing ghats.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far drawn attention to what appears to be your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consider my own. My responsibility is a million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yours. I have placed satyagraha before people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and I have lived in your midst for four years.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some contribution to the special service of Ahmedabad. Its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are not quite unfamiliar with my views.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alleged that I have, without proper consideration,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to join the movement. That allegation is, I admit, true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extent, but to a certain extent only. It is open to anybody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but for the satyagraha campaign, there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violence. For this, I have already done a penance, to my mind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unendurable one, namely, that I have had to postpone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to seek re-arrest and I have also been obliged to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restriction of satyagraha to a limited field.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painful to me than a wound, but this penance is not enough,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decided to fast for three days, i.e., 72 hours.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will pain no one. I believe a seventy-two hours’ fast is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than a twenty-four hours’ fast for you. And I have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discipline which I can bear. If you really feel pity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will be caused to me, I request that that pity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restrain you from ever again being party to the criminal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complained. Take it from me that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swarajya or benefit our country in the least by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I am of opinion that if we have to wade through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swarajya and if a redress of grievances were to be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ill will for and slaughter of Englishmen, I, for one,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that swarajya and without a redress of those grievances.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life would not be worth living if Ahmedabad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violence in the name of truth. The poet has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</w:t>
      </w:r>
      <w:r>
        <w:rPr>
          <w:rFonts w:ascii="Times" w:hAnsi="Times" w:eastAsia="Times"/>
          <w:b w:val="0"/>
          <w:i/>
          <w:color w:val="000000"/>
          <w:sz w:val="22"/>
        </w:rPr>
        <w:t>garvi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(great and glorious) Gujarat. Ahmedabad, its capital,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residence of many religious Hindus and Mahomedans. 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violence in a city like this are like an ocean being on fire.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quench that fire ? I can only offer myself as a sacrifice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in that fire, and I therefore ask you all to help in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result that I desire out of my fast. May the love that lured you </w:t>
      </w:r>
      <w:r>
        <w:rPr>
          <w:rFonts w:ascii="Times" w:hAnsi="Times" w:eastAsia="Times"/>
          <w:b w:val="0"/>
          <w:i w:val="0"/>
          <w:color w:val="000000"/>
          <w:sz w:val="22"/>
        </w:rPr>
        <w:t>into unworthy acts awaken you to a sense of the reality, and if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 does continue to animate you, beware that I may not have to fast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myself to death.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deeds I have complained of have been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organized manner. There seems to be a definite design about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that there must be some educated and  clever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behind them. They may be educated, but their education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them. You have been misled into doing these deeds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people. I advise you never to be so misguided, and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seriously to reconsider their views. To them and you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I understand, may be printed and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without infringing the law thereby.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mill-hands, the spinners have been on strike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I advise them to resume work immediately and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if they want any, only after resuming work,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manner. To resort to the use of force to get any increase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suicidal. I would specially advise all mill-hands to altogether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[in] their interest to do so and I remind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made to do so and I remind them of the promises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Bai and me that they would ever refrain from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all will now resume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17-4-1919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also Speeches and Writings of</w:t>
      </w:r>
    </w:p>
    <w:p>
      <w:pPr>
        <w:autoSpaceDN w:val="0"/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473-8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G. E. CHATFIELD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please give me the name and address of the sergeant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murdered during the tragic occurrences.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English death. If there are any other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casualties, I should like to know them and the names and addresses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families. As you are aware, I asked yesterday for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maintenance of the bereaved families and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 desire to tender pecuniary assistance to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might have died or become seriously disabled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mob-rule.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J. L. MAFFEY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1919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herewith, as promised yesterday, copies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Bombay and Ahmedabad. They are both translations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vernacular, either done by me or by others under my supervision.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send a copy of my letter of yesterday—all these by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post as many letters have been found to have gone astray of late.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A. I.: Home: Political—A: May 1919: Nos. 455-72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SIR IBRAHIM RAHIMTOOLLA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1919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IBRAHIM RAHIMTOOLLA,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my wont, I write this letter to you in English, as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submit it to His Excellency for perusal and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deration. As you may know, I arrived in Ahmedabad,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Behn on Sunday. There was a very largely attended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at the Satyagraha Ashram, although it is far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It is estimated that 10 to 15 thousand people must have attended.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once more perfect quiet in Ahmedabad, and although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it of myself, I do wish to state that the sudden quiet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largely, if not entirely, to the soothing effect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Anasuya Behn and myself. I enclose herewith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Gujarati and its English translation prepared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In response to my invitation, money has begun to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and thousands have observed the fast.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Collec-tor, enquiring about the names and addresses of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have lost their lives or have been disabled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mob-rule. Happily, I understand that these cases are not more than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3. My main purpose, however, in writing this letter is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 punitive measures may be taken, and that no prosecutions </w:t>
      </w:r>
      <w:r>
        <w:rPr>
          <w:rFonts w:ascii="Times" w:hAnsi="Times" w:eastAsia="Times"/>
          <w:b w:val="0"/>
          <w:i w:val="0"/>
          <w:color w:val="000000"/>
          <w:sz w:val="22"/>
        </w:rPr>
        <w:t>be undertaken in respect of the  tragedy. Any arrest and trials would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G.E. Chatfield”, 15-4-1919.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9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cause another ferment. In my humble opinion,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impolitic and unwise to select a few individuals as scapegoats,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whole mob has taken the law in its own hands. I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painful duty of visiting the army of wounded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little children, in the Civil Hospital. I understand that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have died of the wounds, but probably the real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died during martial law will never be known, for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dead bodies were actually cremated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poles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wish to urge that sufficiently stern punishment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already dealt out to Ahmedabad.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Government to believe me when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ebullition was in no way due to satyagraha. It was due to causes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being before the satyagraha movement was inaugurated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grave blunder in arresting me whilst I was on my way to Delhi,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a most pacific mission. I do not know within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experience a single occasion where my presence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a soothing effect on the elements of disturbance.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gave a handle to all discontented forces to gather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sincerely mourning over my arrest out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me involuntarily found themselves drawn into the lawless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I wish also to state that almost every known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simply assisting at the peril of his life in taming the mad fury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mob. It was due to their work that probably the mob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further excesses, though what has happened is bad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mistaken in my last deduction, but there is no mistake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fact, that satyagrahis did their utmost best to prevent the tragedy.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yet a handful. Time may show that neither India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have anything better than satyagraha as a restraining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force ranged on the side of law and order.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inspire sincere and manly obedience. My duty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at the present moment is to refrain from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add fuel to the fire. I have therefore restrained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what I hold is a true analysis of the tragedy enacted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wish to say nothing of the events in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other causes referred to by me are three in number.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foremost is the profound dissatisfaction of the Mahomedans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fear would be the settlement of Islamic questions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Peace. I venture to speak of this with some authority because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Residential streets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great pains to ascertain Mahomedan feelings.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among Mahomedans high and low practically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 have deemed it my duty as a Hindu to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and to share their sorrows. The second cause is the fear—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vague, I know—that the Reforms that are to come will be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And the third cause is bitter resentment over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Rowlatt legislation in violent defiance of unanimously expressed-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there has been often great exaggeration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indifferent, ignorant and irresponsible speakers, but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public man of over 25 years’ standing,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exaggerations will not cause ebullitions such as we have witnessed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Ahmedabad, unless there is a substantial grievance behind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it was due to the Government that I should submit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consideration the state of things that has come to my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conclude this letter without expressing my gratitude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absence of firing in Bombay on Friday last.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6534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SIR STANLEY REED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STANLEY READ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usual custom, the time has come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you things, which, in the interests of public peace,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ventilate in the Press. The atmosphere is so surcharged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distrust, disaffection and ill will, that I do not want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evil by saying anything which may even remotely produce </w:t>
      </w:r>
      <w:r>
        <w:rPr>
          <w:rFonts w:ascii="Times" w:hAnsi="Times" w:eastAsia="Times"/>
          <w:b w:val="0"/>
          <w:i w:val="0"/>
          <w:color w:val="000000"/>
          <w:sz w:val="22"/>
        </w:rPr>
        <w:t>that result, and which it is not obligatory on me to say in 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a small matter, may I correct the statement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 that I was not arrested in reality? This is what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happened: An officer boarded the train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Palwal, and, laying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 on me, said, “Mr. Gandhi, I arrest you”. I was then immedi-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night of April 9-10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ately handed to an Indian sepoy—I suppose he was that—and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arm and marched out of the train. I was guarded by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sepoys  on four sides of the cot, on which I lay in Palwal on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I was brought to the platform out of the waiting-room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and I was sharply pulled up as I passed one of the 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two feet from him to clear my throat. I was taken to Muttra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night, and a guard was put in my compartment,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second-class compartment. We had to wait at Muttra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Early in the morning, I was again put in the second-class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compartment, in which accompanied by the guard, I travelled to Sawai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Madhopur. There we waited for the mail train, and on its arrival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Bowring of Lahore took charge of me, put me in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with him, but in that carriage too a guard was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whole of the night whilst both he and I were sleeping.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complain of what happened to me. I am simply stating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facts to demonstrate that I was under arrest.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begin the return journey had I not been arrested, as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mention to the officer, who served the first order upon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other incidents which I wish to omit. But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is intended to qualify or detract from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the extreme personal courtesy that was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the three officers, who were concerned with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orders, the arrest and the deportation.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hastened to Ahmedabad in company with Anasuya Behn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 people may be calmed and in all humility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effect of our arrival on the populace was electrical.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unreservedly at the service of the authorities.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I spoke at the Monday meeting with the utmost caution.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go through my speech sent to you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refrained from narrating the acts done by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martial law. I doubt not that there was much avoidable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have seen the wounded at the Civil Hospital. I spoke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All of them gave me frank statements. Many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part of large crowds, not crowds that had any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designs, but crowds of men, who had hardly realized what the law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immediately upon its being proclaimed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themselves of the conditions. I know that although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gathered round me to listen to my speech, and although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25 thousand copies, it has not reached all. How then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 notices indifferently distributed amongst a sullen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inform vast bodies of men ? These crowds, therefore,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gather. I understand that they were fired at after due notice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them, but you will agree with me when I say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understand the notice to disperse. In the hospital, I saw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10 or 11 years old. I asked them what they were doing,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said they had gone out to play. A husband and wife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 in their own house. The wife died of the wounds.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described the affair does not say that they were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at, but that the bullets whizzed through the house and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 of them told me that they were alone. The rule was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people collected together, they could be fired at. In one case,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a man, who wanted to be extra-cautious, first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pass the pickets, he got it and he passed the pickets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friends, and as soon as they had proceeded a few paces,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bullet wounds. The one who asked for permission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dead, and the other is in danger of losing his life. The wound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serious. The view I have taken of this is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have no right to complain of these sad occurrences,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ruthlessness with which the mob destroyed the property, hacked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Sergeant Fraser, and committed many other excesses.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 the English lads—I call them lads,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like lads—who were posted as pickets during martial law,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on the scene with the knowledge that a wicked plot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hatched in order to kill the force that was sent from Bombay,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lads were members. I refer to the derailing near Nadiad,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fury to wreak vengeance upon the Ahmedabad people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nice or exact discrimination, they may have been too free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rifles. I describe this shooting in order to show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sufficiently punished, and there should be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punitive measures taken and no prosecutions undertaken.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turn to the causes of this upheaval. I have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hundred people myself, my associates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my co-workers living in the city have each talked to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if not more, and I find that satyagraha had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excesses, that is to say, that it was not the alleged inculcation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disobedience which let loose the fury of the mob.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weeks that the satyagraha campaign has been going 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word uttered to encourage ill will against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and I can state positively that whenever I addressed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 audience addressed by me became sobered, and there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appreciable change in their attitude towards the English,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those Indian leaders whose policy they disliked. My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however, is done through private conversation with people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me wherever I go. I have noticed the vehemence of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administration, and have noticed too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to the administrators themselves. After a searching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I found that they admitted their mistake and I can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conversions of people, who came in to express their curses,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away, if not [with] blessings on their lips, with no unfriendliness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British. I found mental lawlessness existing everywhere,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with the greatest difficulty that I was able to drive home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restraining this habit of continuous disparagement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order, and to replace it by a disciplined and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whose effect was to be confined to self-suffering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involve any destruction of the life or property of their lawgivers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anyone else. The lawless spirit then was already there.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not much time given to the spirit of satyagraha, i.e., the spirit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to have its effect upon the people, when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criminally blundered in serving these orders upon me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me. Nor were the forces of discontent weak. Here they are: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Every Mahomedan is filled with bitterness over questions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and every Mahomedan thoroughly distrusts England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association of all classes of Mahomedans with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significant, and the upheavals, wherever they have taken place,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perfectly apparent, strong Mahomedan backing. (2)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taught to distrust Reforms in anticipation. The masses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inert. They have a general understanding of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alarm produced by the Rowlatt legislation and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over utter defiance of public opinion. I freely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much ignorant and even in some cases wilful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of the effects of the Rowlatt legislation. But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all, there is a residue left, which in my opinion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Rowlatt legislation impossible of acceptance. I wonder if it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you that the amendment of the Preamble is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As Sir William Vincent very perfectly pointed 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legislation was that it should have operation only in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anarchical crime was found to exist. The whole question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who is to be the judge? The judge is to be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is not this the procedure which the Executive has </w:t>
      </w:r>
      <w:r>
        <w:rPr>
          <w:rFonts w:ascii="Times" w:hAnsi="Times" w:eastAsia="Times"/>
          <w:b w:val="0"/>
          <w:i w:val="0"/>
          <w:color w:val="000000"/>
          <w:sz w:val="22"/>
        </w:rPr>
        <w:t>always followed in forming its judgments on these matters? A petty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of the C.I.D. submits a report stating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anarchical crime to his superior officer, who endorses the report.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of the C.I.D. then handles it and he will be an exceptionally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Member who will challenge a report from the chief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 He will naturally therefore advise notification of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 to the area of anarchical disturbance so called.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drastic character of the legislation.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this point and make the letter long. These causes were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 to bring about furious deeds of violence,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satyagraha has served as a check, no matter how slight,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It is clear that the tragedy at Ahmedabad and Viramgam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absolutely avoided had I not been served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subsequently arrested. The vast demonstrations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it was the satyagraha movement that was in jeopardy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I who was arrested. Such is the blind affection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towards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therefore would be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satyagraha as an estimable weapon in the armoury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reformer; they should seek the assistance of Messrs Mahomed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Ali, who, so far as I am aware, are able, equally upright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informed, and solve the Islamic question to the entire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intelligent Mahomedan population. There should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assuring declaration about the Reforms, and the Rowlatt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withdrawn. Until these things are done, I apprehend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peace in India. The feeling in India today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barometer, sensitive to the slightest atmospheric pressure or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field. If you at all accept my suggestions, I know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you can to secure their adoption in your own special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add. that I have passed on most of these suggestions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and those that can be locally handled to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394.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NO. 4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speak to you at length in my address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Satyagrahashram on Monday last; but I wish to place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 through a few leaflets. Let me first render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till yesterday Rs. 770 towards the fund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 I request that there should be no delay with regard to this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none in Ahmedabad should be found wanting in his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 has had its origin in the idea of penance, but its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is no less than its penitential value. I visited the Civil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in company with Behn Anasuya and Mr. Krishnalal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spoke to all the patients there. I see that we shall have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help to the families of the many of the wounded.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spot that 22 of the men brought there had died of the wounds.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doubt, there have been many more deaths. A clear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lies upon us, as citizens, to find out the families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and to give them what help we can. I have been asked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the beneficiaries of these moneys. I am afraid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compensate those who have sustained loss of property;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some little help only to the families of the dead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These include two or three Englishmen (now ascertained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one); our first duty is to render help to their families, since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deaths. We had no excuse whatsoever for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have been killed simply out of animosity. If we do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for what we have done, it is our duty to aid their families.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least penance we can do. I have been able to see that most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too, who have died were altogether innocent. I saw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wounded several boys of 10 or 11. Our next duty is to help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A man from Viramgam came to me complaining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two of his brothers. Very likely many more such cases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If Viramgam also pays its quota to the fund,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extend our help to them. If it fails, I am afraid,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render that assistance.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High Court </w:t>
      </w:r>
      <w:r>
        <w:rPr>
          <w:rFonts w:ascii="Times" w:hAnsi="Times" w:eastAsia="Times"/>
          <w:b w:val="0"/>
          <w:i/>
          <w:color w:val="000000"/>
          <w:sz w:val="18"/>
        </w:rPr>
        <w:t>vakil</w:t>
      </w:r>
      <w:r>
        <w:rPr>
          <w:rFonts w:ascii="Times" w:hAnsi="Times" w:eastAsia="Times"/>
          <w:b w:val="0"/>
          <w:i w:val="0"/>
          <w:color w:val="000000"/>
          <w:sz w:val="18"/>
        </w:rPr>
        <w:t>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believe that we can obtain our rights by such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terrorization, violence and arson. Satyagraha, on the contrary,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rights so obtained should be rejected. I admit that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using brute force, the one possessing more of it than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gains its ends. My 40 years’ experience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so attained do not permanently benefit the winner.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two opinions on this point. But there can be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fact that so far as brute force is concerned, we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for the Government. Our physical force is as nought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 would dare say, therefore, that those who advise us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are sadly mistaken, and we should never listen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Expediency tells us that there is one and only one recourse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that is satyagraha or </w:t>
      </w:r>
      <w:r>
        <w:rPr>
          <w:rFonts w:ascii="Times" w:hAnsi="Times" w:eastAsia="Times"/>
          <w:b w:val="0"/>
          <w:i/>
          <w:color w:val="000000"/>
          <w:sz w:val="22"/>
        </w:rPr>
        <w:t>dharmabal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(i.e., spirit-force). Now </w:t>
      </w:r>
      <w:r>
        <w:rPr>
          <w:rFonts w:ascii="Times" w:hAnsi="Times" w:eastAsia="Times"/>
          <w:b w:val="0"/>
          <w:i/>
          <w:color w:val="000000"/>
          <w:sz w:val="22"/>
        </w:rPr>
        <w:t>dharmabal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spring only from suffering. Oppressing, harassing,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assaulting others cannot add to our spiritual strength. The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would have been impossible, had we but a true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one of our duties to prevent mischief. If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Ahmedabad could be brave, all mischief would cease.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a far greater thing to overcome mischief by spirit-force,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do so by brute force. We have seen that violent outbreaks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benefited us at all. I have already said that they had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release. The outbreaks commenced on the 10th.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release me in Bombay was arrived at on the 9th. It cannot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any way the result of those outbreaks. Moreover,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satyagraha should be the last men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secure my release.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what further loss we have sustained.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you on Monday that the offices which were burnt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ourselves. But we have an indirect ownership therein,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expenses of re-building them may perhaps not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on us may make us indifferent to the mischief done.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commerce by the closing of the Telegraph Office may also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us. But consider the consequences of burning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Examination Pandal. I understand that it was erected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contractor, it was his property and was worth about Rs. 18,000.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compensate the contractor ? Can we imagine the soreness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? Surely the incendiaries must never have thought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the loss. I am informed that there were many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in the District Court Treasury as being matter of dispute in </w:t>
      </w:r>
      <w:r>
        <w:rPr>
          <w:rFonts w:ascii="Times" w:hAnsi="Times" w:eastAsia="Times"/>
          <w:b w:val="0"/>
          <w:i w:val="0"/>
          <w:color w:val="000000"/>
          <w:sz w:val="22"/>
        </w:rPr>
        <w:t>Civil cases and otherwise. Some estimate their value at Rs. 50,000,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others value them at a higher figure still. We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owners of these ornaments. They have lost them for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compensate them; and even if they do,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money. The poor innocent people, who have thus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will not perhaps so much as approach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them. Where was the justice of our ferreting out from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Bulakhidas’ house all the things therein and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 of them? I have been told the Rao Bahadur’s career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from good; that he harasses the people. Granting that this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we, therefore, burn the property of such officers? If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to take the law into their own hands, there would be an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public safety and a perpetual reign of terror would prevail.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and every person, aggrieved by an officer’s conduct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within his rights to violate the person and property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no officer would be safe. A country, where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prevails, is not considered to be civilized, and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constant fear. Consider the hideous barbarity of burning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Aval Karkun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Viramgam. What offense had he committed ?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committed any, why had we not the courage to obtain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dismissal? Sergeant Fraser, an innocent Englishman who had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in an Indian house, was marched out of the house and hacked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pieces. What can India gain out of such a piece of brutality?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result we have already had, and that is, the bitterness of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English and ourselves has been augmented,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lives have been lost. The only result to obtain rights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co-operation with such hooligans can be that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succeed, the rights so obtained could be enjoyed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imposed by the hooligans. Rights so obtained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at all, they are rather the signs of our enslavement.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and Viramgam are no indication of our heroism;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 any way prove our manliness; they have simply disgraced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us; our movement has received a set-back; satyagraha has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restricted. In giving you this bare picture, my purpose is to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people, who disliked such violence, put up with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and powerless creatures. It indicates that at this moment,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possess the true force of dharma and truth. It is therefore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there is no salvation for India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shall endeavour as best as I can to explain what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in later leaflets, which I entreat my sisters and brothers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read and understand and ponder upon and carry out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suggestions made therein.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 at the Karnatak Printing Press, 434, Thakurdwar,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and published by S. G. Banker, 72, Apollo Street, Fort, Bombay.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G. E. CHATFIELD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I recognize the force of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paragraph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it, and shall give effect to your wish.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6542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G. E. CHATFIELD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in Shahpur there are some </w:t>
      </w:r>
      <w:r>
        <w:rPr>
          <w:rFonts w:ascii="Times" w:hAnsi="Times" w:eastAsia="Times"/>
          <w:b w:val="0"/>
          <w:i/>
          <w:color w:val="000000"/>
          <w:sz w:val="22"/>
        </w:rPr>
        <w:t>badmashes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looted during the tragic events and who were even now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out of the peaceful residents in that neighborhood.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awake during the night for fear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badmashes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their depradation. Will it be possible to post a few police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Government, if I understood Mr. Pratt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invite my services nor desire it even if rendered uninvited, as I </w:t>
      </w:r>
      <w:r>
        <w:rPr>
          <w:rFonts w:ascii="Times" w:hAnsi="Times" w:eastAsia="Times"/>
          <w:b w:val="0"/>
          <w:i w:val="0"/>
          <w:color w:val="000000"/>
          <w:sz w:val="22"/>
        </w:rPr>
        <w:t>said to Mr. Pratt, I must continue to render to the State what service I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paragraph of the note dated 16-4-1919 read: “If anybody has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to make, as I gather from another note of yours, will you please direct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direct? I am too busy to listen to any but direct complaints, at least in cases </w:t>
      </w:r>
      <w:r>
        <w:rPr>
          <w:rFonts w:ascii="Times" w:hAnsi="Times" w:eastAsia="Times"/>
          <w:b w:val="0"/>
          <w:i w:val="0"/>
          <w:color w:val="000000"/>
          <w:sz w:val="18"/>
        </w:rPr>
        <w:t>where people are able to make them.”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G. Pratt, Commissioner, Northern Division, Bombay Presidency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according to my lights. In order more fully to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set forth in my speech to the meeting, I am having it 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parties of men and women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inviting remarks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if they wish to make them.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6543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My movements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are that I leave Ahmedabad for Bombay tomorrow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Hindi Sahitya Sammelan meetings that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the 19th, 20th and 21st. instant. I hope to return on the 22nd,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outside on the 23rd. If I return on the 23rd, it is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 at Nadiad for about 2 hours. After my return, I want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work in Ahmedabad along the lines I have informed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Chatfield of. I am anxious that the people should become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absolutely peaceful nature of satyagraha before I 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be termed the “offensive”. If you have any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in connection with my programme, I do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let me know, even confidentially if necessary, and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say that I shall endeavour to carry it out so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Government may not desire my co-operation,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it will be my duty to do acts of co-operation and assist in </w:t>
      </w:r>
      <w:r>
        <w:rPr>
          <w:rFonts w:ascii="Times" w:hAnsi="Times" w:eastAsia="Times"/>
          <w:b w:val="0"/>
          <w:i w:val="0"/>
          <w:color w:val="000000"/>
          <w:sz w:val="22"/>
        </w:rPr>
        <w:t>restoring order and removing lust for violence.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NO. 5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17,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HARACTERISTICS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RITINGS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poems published and being distributed entitled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“Mahatma Gandhino Satyagraha” and “Mahatma Gandhina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Udgar.” They bear the signature of Labhshanker Harjiwandas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Dihorkar. The ideas expressed in these verses are not mine.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poisonous, calculated to promote ill will and excite passions.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are, therefore, opposed to satyagraha. I therefore advise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not to accept anything as written by me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me. The present times are so critical that one cannot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>cautious about anything lest one might be led astray.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cannot be poisonous, they must be free from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my special religious conviction that we cannot truly attain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by promoting ill will against the .rulers or anyone else.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room for untruth in my writings, because it is my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there is no religion other than truth and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rejecting aught obtained at the cost of truth.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free from hatred towards any individual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firm belief that it is love that sustains the earth. There only 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love. Life without love is death. Love is the reverse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coin of which the obverse is truth. It is my firm faith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forty years that we can conquer the world by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believe that we can remedy the mistakes of our rulers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love and my writings can therefore have no incitement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person or property. It is obviously not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everything that is written or printed in, my name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everyone to apply the above mentioned test to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purports to be published in my name and I further wish and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reject anything that has the slightest trace of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disaffection, hatred, violence and the like. I do not know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poems mentioned above, but should he see this leaflet I advise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necessary for him before attributing any words or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>to anyone to show them to him and obtain his permission to publish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as his. This is the least that prudence and self-restraint demand.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 at the Karnatak Printing Press, 434, Thakurdwar,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and published by S. G. Banker, 72, Apollo Street, Fort, Bombay.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399. LETTER TO SWAMI SHRADDHANAND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SHRADDHANANDJI,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English as Mr. Shuaib desires that I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company before which it is to be read.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I am required to reply may be before you.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only refer to the numbers.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question No. 1, my answer is—non-satyagrahis who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demonstrations must for the occasion subscribe to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They are, therefore, bound to refrain from retaliation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gravest provocation. For the occasion in which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participate, there can be no distinction between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non-satyagrahis. Non-satyagrahis can only join if they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that, for the particular occasion on which we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they will subscribe to our doctrine. I, therefore,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just as responsible for the action of non-satyagrahis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us as we are for our own. I think it will be evident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this understanding, satyagraha can easily be smothered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non-satyagraha. You cannot have a combination of non-compatibles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 explosion.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question No. 2 is really to be inferred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foregoing. I think we must apply to ourselves the ordinary rule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strictly because we are satyagrahis. That a man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to have intended the consequences that can reasonably be </w:t>
      </w:r>
      <w:r>
        <w:rPr>
          <w:rFonts w:ascii="Times" w:hAnsi="Times" w:eastAsia="Times"/>
          <w:b w:val="0"/>
          <w:i w:val="0"/>
          <w:color w:val="000000"/>
          <w:sz w:val="22"/>
        </w:rPr>
        <w:t>proved to have followed from his conduct. I think that I at least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 Satyagraha Leaflet No. 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“Questions on Satyagraha”,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17-4-1919.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foreseen some of the consequences, 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gravest warnings that were given to me by friends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have always sought and valued. But I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dense. I am not joking. So many friends have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incapable of profiting by other people’s experiences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every case I want to go through the fire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only after bitter experience. There is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charge, but there is also a substance of truth in it. This denseness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is at once a weakness and a strength. I could not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had I not cultivated the quality of stubborn resistance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resistance can only come from experience and,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inference. Pursuit of truth is any day a dangerous occupation.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so when you are working as we have to work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surcharged with untruth and all the weakness that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You will now understand why I consider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happenings in Delhi and Bombay not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standpoint, and the very serious and discreditable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Viramgam. I acquit ourselves of all blame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in the Punjab outside Delhi are concerned.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place without satyagraha, if Drs. Satyapal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Kitchlew had been arrested on any other occasion. I would,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the events in the Punjab give us an indication as to 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to question No. 3 is also involved in the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1. My answers are really inherent in the movement.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all I have said and nothing less. Without the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>spoken of, it is impossible to ensure success.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No. 4: Did you get the full text of my speech?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there the meaning of what I have said as to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abandonment. The movement can never be abandoned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it. But our satyagraha may have to take,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taken in Ahmedabad, such a turn that in popular language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mean an abandonment. But we shall never be guilty of suicide—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or political—because here we have already begun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advised. We have as yet not even postponed the breaking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selected by the committee, but my seeking re-arrest by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Delhi has been postponed. We are now giving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a most active form, of course, openly, both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Ahmedabad, and the workers are hoping that they will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masses in a disciplined control in a short time.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from what I have heard today to go a step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breach of all laws until we are sure of an atmosphere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work. I hope to issue a statement for publication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Bombay. That would be tomorrow (Friday). There is one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serious news from Bombay. Mr. Jamnadas writes to say that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Mahomedan friends which I was to address, but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as I was suddenly called away to Ahmedabad, he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Mahomedan friends conceived satyagraha merely as a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weak. They said that immediately they got the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certainly not refrain from violence. This to my mind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attitude. Talking in terms of politics and not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no movement of violence can possibly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 as to restore to Islam what it is entitled to, whereas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if it permeates the masses, can do so in a day. Such is my </w:t>
      </w:r>
      <w:r>
        <w:rPr>
          <w:rFonts w:ascii="Times" w:hAnsi="Times" w:eastAsia="Times"/>
          <w:b w:val="0"/>
          <w:i w:val="0"/>
          <w:color w:val="000000"/>
          <w:sz w:val="22"/>
        </w:rPr>
        <w:t>unshakable conviction.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 5: I think the question is variously answered in the fore-</w:t>
      </w:r>
      <w:r>
        <w:rPr>
          <w:rFonts w:ascii="Times" w:hAnsi="Times" w:eastAsia="Times"/>
          <w:b w:val="0"/>
          <w:i w:val="0"/>
          <w:color w:val="000000"/>
          <w:sz w:val="22"/>
        </w:rPr>
        <w:t>going paragraphs.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posted to you yesterday, giving full replies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received from you yesterday. I may sum up the advice tendered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letter. Suspend civil disobedience until, in the opinion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time has arrived for offering it, and work incessantly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population and by all acts of service inspire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satyagraha.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6546</w:t>
      </w:r>
    </w:p>
    <w:p>
      <w:pPr>
        <w:autoSpaceDN w:val="0"/>
        <w:autoSpaceDE w:val="0"/>
        <w:widowControl/>
        <w:spacing w:line="260" w:lineRule="exact" w:before="4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SPEECH AT PREPARATORY MEETING FOR HINDI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18, 1919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the object of our meeting today, I must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Hindi. On this occasion, however, I deliberately avoid using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explain its importance to you and that I shall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 think I can explain the reasons better thus.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now going on in India covers the issue of the Hindi language.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Ninth Hindi Literary Conference; Gandhiji was in the chair but owing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indifferent health the speech was read out on his behalf from a prepared text. The </w:t>
      </w:r>
      <w:r>
        <w:rPr>
          <w:rFonts w:ascii="Times" w:hAnsi="Times" w:eastAsia="Times"/>
          <w:b w:val="0"/>
          <w:i w:val="0"/>
          <w:color w:val="000000"/>
          <w:sz w:val="18"/>
        </w:rPr>
        <w:t>report purports to reproduce only its more important portions.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essentially a fight for truth and, if we have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we shall have to admit that Hindi is the only language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as a national language. There is no other regional language with </w:t>
      </w:r>
      <w:r>
        <w:rPr>
          <w:rFonts w:ascii="Times" w:hAnsi="Times" w:eastAsia="Times"/>
          <w:b w:val="0"/>
          <w:i w:val="0"/>
          <w:color w:val="000000"/>
          <w:sz w:val="22"/>
        </w:rPr>
        <w:t>equal claims.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pause and think what Hindi means. I don’t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language they use is Hindi; it is an artificial product.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Persianized Urdu Hindi. The language we want to adopt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is a mixture of Hindi and Urdu. It is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spoken, by and large, in Bihar, Delhi and the Punjab.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came to be treated as rivals of each other when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that Hindus and Muslims were not one people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ill will between the two. Some would regard that alone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which was full of Sanskrit words, and the Muslims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alone as Urdu which used Persian and Arabic words.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by the average Hindu or Muslim is not of this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we go and hear Hindus and Muslims speak, we find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Hindus or Muslims, using Sanskrit, Persian and Arabic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out of their way to avoid any. When we have accepted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language, we, Hindus and Muslims, shall have been cleansed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hearts. This language I speak of is understood by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North and South India, though they also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regional language. Look at the map again and [you will find that],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a small part, Madras, the Hindus in the rest of India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If we go further and think of the various regions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separately, Hindi is spoken in all the provinces except Maharashtra,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Bengal and Sind. Even in these other provinces,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maulvis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Hindu preachers have spread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You will hardly find anyone not familiar with the Tulsi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call the languages Hindi and Urdu, if you like;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the same grammar. If there is any language in India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its national language, it is Hindi-Urdu.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from this that he may neglect his own, the regional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For national purposes, we should select a language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in all provinces. And so our educated classes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pick up the Hindi-Urdu mixture which I have recommended.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in all humility, that some eminent men of learning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believe that in English we have the language we need. No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in the position of English is known to have become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preachers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for it has no affinity with any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A national language must be easy for everyone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it not that we are a subject people, we would readily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such a common language. Even as it is, despite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spent in teaching English, only a handful of people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learning it and, from among these, those who acquire a command </w:t>
      </w:r>
      <w:r>
        <w:rPr>
          <w:rFonts w:ascii="Times" w:hAnsi="Times" w:eastAsia="Times"/>
          <w:b w:val="0"/>
          <w:i w:val="0"/>
          <w:color w:val="000000"/>
          <w:sz w:val="22"/>
        </w:rPr>
        <w:t>over it are fewer still.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we have to make in learning this language is,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believe, a drain on our intellectual powers.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has an intimate bearing on the progress of India.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which has despised its own language pays for doing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its nationhood. Most of us are in this plight. India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world in which parents would rather not speak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their own language....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bear English no grudge.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that, for certain purposes, some of us will have to learn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learn it and be an interpreter to the rest. I admit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know English well enough. However,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as the national language to serve other purposes, for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and the central legislature. The nation will stand to suffer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any other language for such purposes. All our labour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spheres] will be in vain till we recognize this truth. Hence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would have been better if the Hindi Conference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held in Bombay. We see that this has been done.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held on the 18th, l9th and 20th.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presidentship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been accepted by Pandit Malaviya and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help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secretaries have said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Rs. 10,000. By contributing something towards this cost,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helped the Conference. This is help of inferior kind.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will be for those who are present here to pick up this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This can be done if you spend one hour every night, with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 to help you. I shall not take more time. I hope you will think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report is defective at this point. The Hindi report of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has: “. . . would write to their children in English, rather than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at the 8th session of the Hindi Sahitya Sammelan at Indore on 29-</w:t>
      </w:r>
      <w:r>
        <w:rPr>
          <w:rFonts w:ascii="Times" w:hAnsi="Times" w:eastAsia="Times"/>
          <w:b w:val="0"/>
          <w:i w:val="0"/>
          <w:color w:val="000000"/>
          <w:sz w:val="18"/>
        </w:rPr>
        <w:t>3-1918, over which Gandhiji presided.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report says: “. . . on the l9th, the 20th and the 21st.”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report adds: “Shri Swami Shankaracharya of Karavir Peeth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kind enough to accept the chairmanship of the Reception Committee.”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views, and, if you find them right, act upon them.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among us, and elsewhere, too, that we hear and approve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 up with action. It is to our benefit to act upon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appealed to us. We ensure our progress by doing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20-4-1919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401. TELEGRAM TO G. A.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132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SUSPEND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2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TEMPORARILY </w:t>
            </w:r>
          </w:p>
        </w:tc>
      </w:tr>
      <w:tr>
        <w:trPr>
          <w:trHeight w:hRule="exact" w:val="2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OWING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CRITICAL 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SITUATION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DEVELOPED </w:t>
            </w:r>
          </w:p>
        </w:tc>
      </w:tr>
      <w:tr>
        <w:trPr>
          <w:trHeight w:hRule="exact" w:val="2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REALLY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OPERATIVE 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12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MOVEMENT </w:t>
            </w:r>
          </w:p>
        </w:tc>
        <w:tc>
          <w:tcPr>
            <w:tcW w:type="dxa" w:w="9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NAMELY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PREACH- </w:t>
            </w:r>
          </w:p>
        </w:tc>
      </w:tr>
      <w:tr>
        <w:trPr>
          <w:trHeight w:hRule="exact" w:val="25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PRACTICE 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TRUTH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NON-VIOLENCE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CONTINUES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WILL            BE GLAD        READ      MY       PRESS         STATEMENT.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2232</w:t>
      </w:r>
    </w:p>
    <w:p>
      <w:pPr>
        <w:autoSpaceDN w:val="0"/>
        <w:autoSpaceDE w:val="0"/>
        <w:widowControl/>
        <w:spacing w:line="260" w:lineRule="exact" w:before="43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PRESS STATEMENT ON SUSPENSION OF CIVIL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1919</w:t>
      </w:r>
    </w:p>
    <w:p>
      <w:pPr>
        <w:autoSpaceDN w:val="0"/>
        <w:autoSpaceDE w:val="0"/>
        <w:widowControl/>
        <w:spacing w:line="260" w:lineRule="exact" w:before="4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sorrow that I feel compelled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suspension of civil disobedience. I give this advice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less faith now in its efficacy, but because I have,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greater faith than before. It is my perception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which impels me to suggest the suspension. I am sorry,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embarked upon a mass movement, I underrated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I must now pause and consider how best to meet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whilst doing so, I wish to say that from a careful examination of</w:t>
      </w:r>
    </w:p>
    <w:p>
      <w:pPr>
        <w:autoSpaceDN w:val="0"/>
        <w:autoSpaceDE w:val="0"/>
        <w:widowControl/>
        <w:spacing w:line="220" w:lineRule="exact" w:before="28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Natesan’s telegram of 14th April, urging suspension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because of breaking out of riots. A copy of this reply telegram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C. Rajagopalachari, who was secretary, Satyagraha Sabha, Madras; </w:t>
      </w:r>
      <w:r>
        <w:rPr>
          <w:rFonts w:ascii="Times" w:hAnsi="Times" w:eastAsia="Times"/>
          <w:b w:val="0"/>
          <w:i/>
          <w:color w:val="000000"/>
          <w:sz w:val="18"/>
        </w:rPr>
        <w:t>vide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19-4-1919.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this as a letter to the secretaries of the Satyagraha Sabha,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and released it to the Press,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at Ahmedabad and Viramgam,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had nothing to do with the violence of the mob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swarmed round the banner of mischief raised by the mob,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because of their affection for Anasuyabai and myself.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 unwise manner not prevented me from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so compelled me to disobey their order, I feel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Viramgam would have remained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horrors of the past week. In other words, satyagraha has neither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nor the occasion of the upheaval. If anything,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has acted as a check even so slight upon the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lawless elements. As regards events in the Punjab, it is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that they are unconnected with the satyagraha movement.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ARALLEL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satyagraha struggle in South Africa,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indentured Indians had struck work.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strike and therefore entirely peaceful and voluntary.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was going on, a strike of European miners,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employees, etc., was declared. Overtures were made to me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the European strikers. As a satyagrahi,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moment’s consideration to decline to do so. I went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fear of our strike being classed with the strike of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methods of violence and use of arms found a prominent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was suspended and satyagraha from that moment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by the Europeans of South Africa as an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movement—in the words of General Smuts, 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can do no less at the present critical moment.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to satyagraha, if I allowed it by any action of mine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occasion for feeding violence for embittering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and the Indians. Our satyagraha must therefore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ceaselessly helping the authorities in all the ways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satyagrahis to restore order and to curb lawlessness. We can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tragedies going on before us to good account if we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gaining the adherence of the masses to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satyagraha. Satyagraha is like a banyan tree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branches. Civil disobedience is one such branch,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(truth) and ahimsa (non-violence) together make the parent trunk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all innumerable branches shoot out. We have found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 that whilst in an atmosphere of lawlessness,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found ready acceptance.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ahimsa, from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civil disobedience can worthily spring, have commanded little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respect. Ours then is a Herculean task, but we may not shirk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fearlessly spread the doctrine of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ahimsa and then, and </w:t>
      </w:r>
      <w:r>
        <w:rPr>
          <w:rFonts w:ascii="Times" w:hAnsi="Times" w:eastAsia="Times"/>
          <w:b w:val="0"/>
          <w:i w:val="0"/>
          <w:color w:val="000000"/>
          <w:sz w:val="22"/>
        </w:rPr>
        <w:t>not till then, shall we be able to undertake mass satyagraha.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OWLATT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towards the Rowlatt legislation remains unchanged.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do feel that the Rowlatt legislation is one of the many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unrest. But in a surcharged atmosphere, I must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examining these causes. The main and only purpose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to advise all satyagrahis to temporarily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to give Government effective co-operation in restoring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by preaching and practice to gain adherence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principles mentioned above.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21-4-1919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SPEECH AT HINDI SAHITYA SAMMELAN, BOMBAY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1919</w:t>
      </w:r>
    </w:p>
    <w:p>
      <w:pPr>
        <w:autoSpaceDN w:val="0"/>
        <w:autoSpaceDE w:val="0"/>
        <w:widowControl/>
        <w:spacing w:line="260" w:lineRule="exact" w:before="10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Pandit Madan Mohan Malaviya as president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Who in India today does not know Malaviyaji?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leader of India. He has rendered great service to his country.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national language also he is in the forefront.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one who has that power of service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commands. This is the first session of the Sammelan outside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task of presiding at this session should be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>Malaviyaji. This will guarantee the success of our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Ninth Hindi Sahitya Sammelan Report, </w:t>
      </w:r>
      <w:r>
        <w:rPr>
          <w:rFonts w:ascii="Times" w:hAnsi="Times" w:eastAsia="Times"/>
          <w:b w:val="0"/>
          <w:i w:val="0"/>
          <w:color w:val="000000"/>
          <w:sz w:val="18"/>
        </w:rPr>
        <w:t>Part 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SPEECH AT HINDI SAHITYA SAMMELAN, BOMBAY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1919</w:t>
      </w:r>
    </w:p>
    <w:p>
      <w:pPr>
        <w:autoSpaceDN w:val="0"/>
        <w:autoSpaceDE w:val="0"/>
        <w:widowControl/>
        <w:spacing w:line="24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Hindi Sahitya Sammelan are many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varied. The chief one consists in disseminating literature,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in Hindi literature, awarding degrees and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in North India and outside it. All this work requires money.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session at Indore a sum of nearly Rs. 30,000 was collected. I </w:t>
      </w:r>
      <w:r>
        <w:rPr>
          <w:rFonts w:ascii="Times" w:hAnsi="Times" w:eastAsia="Times"/>
          <w:b w:val="0"/>
          <w:i w:val="0"/>
          <w:color w:val="000000"/>
          <w:sz w:val="22"/>
        </w:rPr>
        <w:t>hope Bombay too will take part in this great effort. There are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rich men in Bombay. I hope our brethren in Bombay will join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national effort.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Ninth Hindi Sahitya Sammelan Report,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</w:t>
      </w:r>
    </w:p>
    <w:p>
      <w:pPr>
        <w:autoSpaceDN w:val="0"/>
        <w:autoSpaceDE w:val="0"/>
        <w:widowControl/>
        <w:spacing w:line="292" w:lineRule="exact" w:before="38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405. TELEGRAM TO PRIVATE SECRETARY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TO VICEROY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1919</w:t>
      </w:r>
    </w:p>
    <w:p>
      <w:pPr>
        <w:autoSpaceDN w:val="0"/>
        <w:tabs>
          <w:tab w:pos="850" w:val="left"/>
          <w:tab w:pos="1770" w:val="left"/>
          <w:tab w:pos="3250" w:val="left"/>
          <w:tab w:pos="4170" w:val="left"/>
          <w:tab w:pos="5070" w:val="left"/>
          <w:tab w:pos="611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19TH </w:t>
      </w:r>
    </w:p>
    <w:p>
      <w:pPr>
        <w:autoSpaceDN w:val="0"/>
        <w:tabs>
          <w:tab w:pos="1030" w:val="left"/>
          <w:tab w:pos="2110" w:val="left"/>
          <w:tab w:pos="3330" w:val="left"/>
          <w:tab w:pos="403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ORDERS </w:t>
      </w:r>
    </w:p>
    <w:p>
      <w:pPr>
        <w:autoSpaceDN w:val="0"/>
        <w:tabs>
          <w:tab w:pos="950" w:val="left"/>
          <w:tab w:pos="1890" w:val="left"/>
          <w:tab w:pos="3010" w:val="left"/>
          <w:tab w:pos="3770" w:val="left"/>
          <w:tab w:pos="447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WHIPPED </w:t>
      </w:r>
    </w:p>
    <w:p>
      <w:pPr>
        <w:autoSpaceDN w:val="0"/>
        <w:tabs>
          <w:tab w:pos="750" w:val="left"/>
          <w:tab w:pos="1870" w:val="left"/>
          <w:tab w:pos="3150" w:val="left"/>
          <w:tab w:pos="483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STREETS.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1430" w:val="left"/>
          <w:tab w:pos="2170" w:val="left"/>
          <w:tab w:pos="3410" w:val="left"/>
          <w:tab w:pos="4450" w:val="left"/>
          <w:tab w:pos="511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SHOPS.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</w:p>
    <w:p>
      <w:pPr>
        <w:autoSpaceDN w:val="0"/>
        <w:tabs>
          <w:tab w:pos="1290" w:val="left"/>
          <w:tab w:pos="2990" w:val="left"/>
          <w:tab w:pos="4110" w:val="left"/>
          <w:tab w:pos="507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WHIP- </w:t>
      </w:r>
    </w:p>
    <w:p>
      <w:pPr>
        <w:autoSpaceDN w:val="0"/>
        <w:tabs>
          <w:tab w:pos="910" w:val="left"/>
          <w:tab w:pos="2050" w:val="left"/>
          <w:tab w:pos="3090" w:val="left"/>
          <w:tab w:pos="437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INDIGNATION.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</w:p>
    <w:p>
      <w:pPr>
        <w:autoSpaceDN w:val="0"/>
        <w:tabs>
          <w:tab w:pos="930" w:val="left"/>
          <w:tab w:pos="1470" w:val="left"/>
          <w:tab w:pos="2330" w:val="left"/>
          <w:tab w:pos="3910" w:val="left"/>
          <w:tab w:pos="477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EXPLANATION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</w:p>
    <w:p>
      <w:pPr>
        <w:autoSpaceDN w:val="0"/>
        <w:tabs>
          <w:tab w:pos="710" w:val="left"/>
          <w:tab w:pos="1610" w:val="left"/>
          <w:tab w:pos="2290" w:val="left"/>
          <w:tab w:pos="3410" w:val="left"/>
          <w:tab w:pos="4170" w:val="left"/>
          <w:tab w:pos="4750" w:val="left"/>
          <w:tab w:pos="5510" w:val="left"/>
          <w:tab w:pos="64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</w:p>
    <w:p>
      <w:pPr>
        <w:autoSpaceDN w:val="0"/>
        <w:tabs>
          <w:tab w:pos="1050" w:val="left"/>
          <w:tab w:pos="1850" w:val="left"/>
          <w:tab w:pos="2490" w:val="left"/>
          <w:tab w:pos="3130" w:val="left"/>
          <w:tab w:pos="4290" w:val="left"/>
          <w:tab w:pos="517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AUTHO- </w:t>
      </w:r>
    </w:p>
    <w:p>
      <w:pPr>
        <w:autoSpaceDN w:val="0"/>
        <w:tabs>
          <w:tab w:pos="910" w:val="left"/>
          <w:tab w:pos="1770" w:val="left"/>
          <w:tab w:pos="2730" w:val="left"/>
          <w:tab w:pos="3790" w:val="left"/>
          <w:tab w:pos="455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</w:t>
      </w:r>
    </w:p>
    <w:p>
      <w:pPr>
        <w:autoSpaceDN w:val="0"/>
        <w:tabs>
          <w:tab w:pos="1690" w:val="left"/>
          <w:tab w:pos="2930" w:val="left"/>
          <w:tab w:pos="3810" w:val="left"/>
          <w:tab w:pos="535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COMMANDING,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WHIP </w:t>
      </w:r>
    </w:p>
    <w:p>
      <w:pPr>
        <w:autoSpaceDN w:val="0"/>
        <w:tabs>
          <w:tab w:pos="1030" w:val="left"/>
          <w:tab w:pos="2250" w:val="left"/>
          <w:tab w:pos="2910" w:val="left"/>
          <w:tab w:pos="453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</w:p>
    <w:p>
      <w:pPr>
        <w:autoSpaceDN w:val="0"/>
        <w:tabs>
          <w:tab w:pos="14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ABOVE.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N.A.I.: Home: Political (Deposit): May—1919: No. 4</w:t>
      </w:r>
    </w:p>
    <w:p>
      <w:pPr>
        <w:autoSpaceDN w:val="0"/>
        <w:autoSpaceDE w:val="0"/>
        <w:widowControl/>
        <w:spacing w:line="292" w:lineRule="exact" w:before="4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406. LETTER TO G. E. CHATFIELD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1919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has just drawn my attention to the fact that the mill-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hands will be doubly hit by the levy. They have already been made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pay from their wages. Now, as I understand, they will be made to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the water rate. For every little tenement is liable to pay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occupant draws more than Rs. 7 per month. Thus, almost all the mill-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hands will have to contribute to the levy twice over. Probably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considered this point. You have the power of exemption.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you not exempt the mill-hands from the double levy if the view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submitted by me is correct?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GILLESPI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GILLESPI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yesterday and received your kind letter.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anticipated the advice given by you. I take it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manifesto declaring temporary suspension of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esteem your advice and criticism, whenever you may find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do not know whether you have read the two articles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swadeshi. Some of us wish to take the final step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English friends to associate with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it. In my opinion, no country can live honourably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6558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G. E. CHATFIELD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1919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CHATFIELD,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discovered my failure to pass on definite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sending the leaflets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after my speech of the 14th. I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copies herewith for your perusal.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6563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Nos. 4 &amp;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F. G. PRATT</w:t>
      </w:r>
    </w:p>
    <w:p>
      <w:pPr>
        <w:autoSpaceDN w:val="0"/>
        <w:autoSpaceDE w:val="0"/>
        <w:widowControl/>
        <w:spacing w:line="266" w:lineRule="exact" w:before="126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bungling on my part, I see that copies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leaflets were not delivered to you. I know you will excuse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unintentional omission. Probably you have already seen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few copies herewith of each of the leaflets.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today hoping to return on Monday. I stop at Nadiad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hours on my way to Bombay.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6563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NO. 6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25,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: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IGNIFICANCE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leaflet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hinted that I would consider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a later number of this series. I feel that the time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to examine the meaning of satyagraha. The word was newly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coined some years ago, but the principle which it denotes is as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time. This is the literal meaning of satyagraha—insistence on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force derivable from such insistence. In the present movement,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making use of satyagraha as a force: that is to say, in order to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in the shape of the Rowlatt legislation, we have been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force generated by satyagraha, that is, insistence on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axioms of religion is, there is no religion other than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is, religion is love. And as there can be only one religion,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truth is love and love is truth. We shall find too, 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reflection, that conduct based on truth is impossible without love.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similarity of the contents of this letter and of “Letter to G. E. Chatfield”, </w:t>
      </w:r>
      <w:r>
        <w:rPr>
          <w:rFonts w:ascii="Times" w:hAnsi="Times" w:eastAsia="Times"/>
          <w:b w:val="0"/>
          <w:i w:val="0"/>
          <w:color w:val="000000"/>
          <w:sz w:val="18"/>
        </w:rPr>
        <w:t>24-4-1919 suggests that both were written on the same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“Satyagraha Leaflet Series”.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, the date of issue of this leaflet is April 25.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Leaflet No.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Truth-force then is love-force. We cannot remedy evil by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against the evil-doer. This is not difficult of comprehension.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enough to understand. In thousands of our acts, the propelling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truth or love. The relations between father and son,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wife, indeed our family relations are largely guided by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And we therefore consciously or unconsciously apply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in regulating these relations.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to cast a retrospective glance over our past life,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that out of a thousand of our acts affecting our families,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hundred and ninety-nine we were dominated by truth, that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deeds, it is not right to say we generally resort to untruth or ill will.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where a conflict of interests arises, then arise the progeny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viz., anger, ill will, etc., and then we see nothing but poison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midst. A little hard thinking will show us that the standard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the regulation of domestic relations is the standard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applied to regulate the relations between rulers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ruled, and between man and man. Those men and women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domestic tie are considered to be very like brutes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barbarous, even though they in form have the human body.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known the law of satyagraha. Those who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tie and its obligations have to a certain extent gone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brute stage. But if challenged, they would say “what do we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whole universe may perish so long as we guard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interest?” The measure of their satyagraha, therefore, is less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>of a drop in the ocean.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and women have gone a stage further,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law of love, i.e., satyagraha, from the family to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still further stage away from the brute life is reached when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is applied to provincial life, and the people inhabiting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regulate their relations by love rather than by hatred.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 in Hindustan we recognize the law of satyagraha as a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even between province and province and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treat one another as brothers and sisters, we have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>a stage further still from the brute nature.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modern times, in no part of the earth have the people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nation stage in the application of satyagraha. In reality,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need be no reason for the clashing of interest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nation, thus arresting the operation of the great law. If we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in the habit generally of giving no thought to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conduct,  if we did not accept local custom and habit as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as we accept the current coin, we would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to the extent that we bear ill will towards other nations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disregard at all for life, to that extent we disregard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love, and to that extent we are still not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nature. But there is no religion apart from that which enables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rid ourselves of the brute nature. All religious sects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divisions, all churches and temples, are useful only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means towards enabling us to recognize the universality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In India we have been trained from ages past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and hence it is that we are taught to consider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as one family. I do wish to submit as a matter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only possible to live the full national life, by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law of satyagraha, but that the fullness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impossible without satyagraha, i.e., without a life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That nation which wars against another has to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 great law of life. I shall never abandon the faith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capable of delivering this truth to the whole world,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all Indians, men and women, whether they are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Parsis, Christians or Jews will share with me this </w:t>
      </w:r>
      <w:r>
        <w:rPr>
          <w:rFonts w:ascii="Times" w:hAnsi="Times" w:eastAsia="Times"/>
          <w:b w:val="0"/>
          <w:i w:val="0"/>
          <w:color w:val="000000"/>
          <w:sz w:val="22"/>
        </w:rPr>
        <w:t>unquenchable faith.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 at the Karnatak Printing Press, 434, Thakurdwar,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and published by S. G. Banker, 72, Apollo Street, Fort, Bombay.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SPEECH AT BOMBAY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1919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do nothing contrary to the spirit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all to take a lesson from the incidents in Ahmedabad.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result of the riots there? About 250 persons were wounded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than 50 killed. For this, I do not blame the Government.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are to blame. I want you all to learn this lesson.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not stopped. It has been merely suspended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only when I am sure that people have understood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4-5-1919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CHANDRASHANKAR PANDYA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1919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indeed to read your letter, as I was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you were keeping. What is this ailment of yours,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still not recovered? There is an institution in Agra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Kuhne baths. I have heard Pandit Hridayanath Kunzru praise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Since you are there, you may perhaps benefit if you go in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of these baths.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poem for being revised. I see from it your </w:t>
      </w:r>
      <w:r>
        <w:rPr>
          <w:rFonts w:ascii="Times" w:hAnsi="Times" w:eastAsia="Times"/>
          <w:b w:val="0"/>
          <w:i w:val="0"/>
          <w:color w:val="000000"/>
          <w:sz w:val="22"/>
        </w:rPr>
        <w:t>deep affection for me, but I expect something better from you, specia-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lly as you are ill. Substitute another word for “black”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law; you may call it “harsh”, if you like. “Black” is suggestive of </w:t>
      </w:r>
      <w:r>
        <w:rPr>
          <w:rFonts w:ascii="Times" w:hAnsi="Times" w:eastAsia="Times"/>
          <w:b w:val="0"/>
          <w:i w:val="0"/>
          <w:color w:val="000000"/>
          <w:sz w:val="22"/>
        </w:rPr>
        <w:t>anger. One’s language, too, must be worthy of satyagraha. The senti-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expressed in “Trusting the British wholly” is out of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satyagraha. We did nothing wrong in trusting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British; our fault lay in having no faith in ourselves. God helps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help themselves, and so too the British. Can they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God?  To bear  invisible blows is the satyagrahi’s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so in order that his suffering may end. In composing a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satyagraha, I would bring in no comparison with the Liberals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am sending you my latest leaflet. Go through it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Saraswati inspires you with verses conveying the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truth and nonviolence, as also the difference between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ignorant, arrogant disobedience,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compose such verses, I should like you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again through your letter, I find that you had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satyagraha against your poem too. The fear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come true. Don’t mind, though. How can the poor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help? My hands do not give me full service, else I would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myself. You need be in no hurry to send me another poem.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only when your health permits. How much time did it take Keats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the immortal line “A thing of beauty is a joy for ever”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0"/>
        </w:rPr>
        <w:t>, Vol. 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SATYAGRAHA LEAFLET NO. 7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sorrow and equal pleasure I have to inform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today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removed Mr. Horniman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been placed on board a steamer bound for England.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is a very brave and generous English-man. He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liberty, he has fearlessly exposed wrong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it and thus been an ornament to the race to which he belongs,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rendered it a great service. Every Indian knows his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am sorry for the event because a brave satyagrahi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while I retain my physical liberty. I am glad because Mr. </w:t>
      </w:r>
      <w:r>
        <w:rPr>
          <w:rFonts w:ascii="Times" w:hAnsi="Times" w:eastAsia="Times"/>
          <w:b w:val="0"/>
          <w:i w:val="0"/>
          <w:color w:val="000000"/>
          <w:sz w:val="22"/>
        </w:rPr>
        <w:t>Horniman has been given the occasion of fulfilling his Pledge.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 the time being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discontinued, because the Directors have wisely decided not to accede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improper demands of the Government. In reality,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Mr. Horniman would be like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sustain a body when the soul has departed.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I have described is truly serious. Satyagraha is on </w:t>
      </w:r>
      <w:r>
        <w:rPr>
          <w:rFonts w:ascii="Times" w:hAnsi="Times" w:eastAsia="Times"/>
          <w:b w:val="0"/>
          <w:i w:val="0"/>
          <w:color w:val="000000"/>
          <w:sz w:val="22"/>
        </w:rPr>
        <w:t>the anvil. At the same time, this is a fine opportunity for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trating its purity and its invincibility. It will rest with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inhabitants of India to take advantage of the opportunity. I can </w:t>
      </w:r>
      <w:r>
        <w:rPr>
          <w:rFonts w:ascii="Times" w:hAnsi="Times" w:eastAsia="Times"/>
          <w:b w:val="0"/>
          <w:i w:val="0"/>
          <w:color w:val="000000"/>
          <w:sz w:val="22"/>
        </w:rPr>
        <w:t>fully appreciate the deep wound that will be caused to every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grahi by the separation of a dear comrade. The nation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 to find that the one who presented it with a daily draught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is no more in itsmidst. At a time like this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will, in my opinion, demonstrate their true affection for Mr. </w:t>
      </w:r>
      <w:r>
        <w:rPr>
          <w:rFonts w:ascii="Times" w:hAnsi="Times" w:eastAsia="Times"/>
          <w:b w:val="0"/>
          <w:i w:val="0"/>
          <w:color w:val="000000"/>
          <w:sz w:val="22"/>
        </w:rPr>
        <w:t>Horniman only by remaining perfectly calm. It will be sheer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lessness to break the peace. Modern civilization challenges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ancient. Satyagraha now going on is based upon the teachings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civilization and if India accepts satyagraha the superiority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ancient civilization will be indicated. The world will see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in its nakedness and there is no doubt that its votaries will </w:t>
      </w:r>
      <w:r>
        <w:rPr>
          <w:rFonts w:ascii="Times" w:hAnsi="Times" w:eastAsia="Times"/>
          <w:b w:val="0"/>
          <w:i w:val="0"/>
          <w:color w:val="000000"/>
          <w:sz w:val="22"/>
        </w:rPr>
        <w:t>retrace their steps.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Mahadevbhaini Diary.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deportation of B. G. Horniman took place on April 26,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practical suggestions I venture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There should be no stoppage of business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there should be no large public meeting of protests,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processions, no violence of any kind whatsoever and every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stop any tendency thereto. I ask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sympathizers not to lose faith in the efficacy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to believe that the Satyagraha Pledge will be carried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entirety.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later.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Kulkarni, at the Karnatak Printing Press, 434, Thakurdwar,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Bombay. Published by S. G. Banker, 72 Apollo Street, Fort, Bombay.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414. SPEECH AT MEETING OF MARWARIS,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1919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I could not be punctual in attending this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however engaged in our own work. (Note: He was engaged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me)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received the information which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Bombay, I did not know that brother Horniman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deported. I have realized that we have not fully grasped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If we had not known this defect, we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different about brother Horniman. So I must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the separation from a great servant of the public like </w:t>
      </w:r>
      <w:r>
        <w:rPr>
          <w:rFonts w:ascii="Times" w:hAnsi="Times" w:eastAsia="Times"/>
          <w:b w:val="0"/>
          <w:i w:val="0"/>
          <w:color w:val="000000"/>
          <w:sz w:val="22"/>
        </w:rPr>
        <w:t>brother Horniman we should do nothing which would harm anyone.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close the shops or suspend business,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risk of disturbances. Disturbances are not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The foundation of satyagraha is based on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He who abides by truth and does not wish to harm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a satyagrahi. You know how we are going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the Rowlatt Act. We have declared that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Rowlatt Act and that we will civilly disobey other laws. </w:t>
      </w:r>
      <w:r>
        <w:rPr>
          <w:rFonts w:ascii="Times" w:hAnsi="Times" w:eastAsia="Times"/>
          <w:b w:val="0"/>
          <w:i w:val="0"/>
          <w:color w:val="000000"/>
          <w:sz w:val="22"/>
        </w:rPr>
        <w:t>That civil disobedience of law can only be practised by one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Nar Narayan temple, Kalbadevi Road, at 5.30 p.m. The speech was read by </w:t>
      </w:r>
      <w:r>
        <w:rPr>
          <w:rFonts w:ascii="Times" w:hAnsi="Times" w:eastAsia="Times"/>
          <w:b w:val="0"/>
          <w:i w:val="0"/>
          <w:color w:val="000000"/>
          <w:sz w:val="18"/>
        </w:rPr>
        <w:t>Jamnadas Dwarkadas as Gandhiji was unable to stand up and address the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an addition by the police officer.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adheres to truth and non-violence. Without that civil disobedience is </w:t>
      </w:r>
      <w:r>
        <w:rPr>
          <w:rFonts w:ascii="Times" w:hAnsi="Times" w:eastAsia="Times"/>
          <w:b w:val="0"/>
          <w:i w:val="0"/>
          <w:color w:val="000000"/>
          <w:sz w:val="22"/>
        </w:rPr>
        <w:t>foolish and could not help us to achieve anything for the public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satyagraha at present is to place before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truth and non-violence as far as possible,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that these principles have been grasped, we will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law civilly.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man and woman who takes this vow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truth and non-violence are to be adhered to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We have to disobey the law civilly as Prahlad did.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also we must not depart from truth. Without these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law is irreligious. As will be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issued by me about Horniman, our struggle is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modern civilization. The history of the world speaks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by the nations in the development of physical force.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this in Europe.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put it to Hindus and others that they should not sink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modern Europe. Yet I have observed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towards that condition. Otherwise we would not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outrages that we have seen.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duty to point out, without going into the merits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demerits of these outrages, that through outrages and disturbances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[we] will never achieve any good for India. From the study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I have learnt that the man who depends on physical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irreligion, and he who depends on soul-force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religion. So sisters and brothers bear in mind what has been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movement and help the cause.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this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what I have said will take years and years to fulfil.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necessary to understand that we should not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disturbances when the movement progresses.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1919, pp. 339-40; also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4-5-1919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report of the speech adds here: “For this reason, this leaflet has </w:t>
      </w:r>
      <w:r>
        <w:rPr>
          <w:rFonts w:ascii="Times" w:hAnsi="Times" w:eastAsia="Times"/>
          <w:b w:val="0"/>
          <w:i w:val="0"/>
          <w:color w:val="000000"/>
          <w:sz w:val="18"/>
        </w:rPr>
        <w:t>placed another pledge before the public, called the sympathizers’ pledge.”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Gujarati report: “The history of the world speaks of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which has spent all its time in the development of physical force. We see this </w:t>
      </w:r>
      <w:r>
        <w:rPr>
          <w:rFonts w:ascii="Times" w:hAnsi="Times" w:eastAsia="Times"/>
          <w:b w:val="0"/>
          <w:i w:val="0"/>
          <w:color w:val="000000"/>
          <w:sz w:val="18"/>
        </w:rPr>
        <w:t>being done only in present-day Europe.”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report adds here: “If it were to make a practical suggestion,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say that, if you approve of the principles I have placed before you, give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of your time as you can for propagating them. If you do, they will be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 soon enough.”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415.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NO. 8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1919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omen for satyagraha that Bombay has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spite of the unendurable separation of Mr. Horniman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hope that it will be preserved whenever our other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even if I am arrested. The Government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those whom they suspect. Moreover in our movement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the proper thing to be arrested and imprisoned,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our conscience we are found guiltless. How can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when any satyagrahi is arrested? We ought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innocent men are arrested, the sooner will this struggle 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some people say that in satyagraha also the end is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violence. They argue that when satyagrahis are arrested,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excited, resort to violence and thus get their demands acceded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held this to be a dreadful superstition. The reverse is the truth.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satyagrahis, violence ensued in Ahmedabad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the results of that violence. The people there are cowed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Gujarat which never had the military in its midst has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it. It is my firm conviction that the victory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attainable only by adherence to truth, avoidance of violence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My experience in South Africa, Champaran, Kaira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fully bears out the truth of my statement.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appreciate this truth, we are in no way fitted for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arises:”What then ought we to do? Are we to sit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hands in spite of Mr. Horniman’s deportation?” I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perfect calm is itself a demonstration of our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separation, and of our intense activity along satyagraha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maintaining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same calmness of spirit we shall be better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our goal and to welcome back our friend. When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[is] accustomed in the course of this struggle to rely only upon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non-violence, we shall be able to begin civil disobedience.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 that it will take years before India recognizes the supremacy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and therefore it must take years to bring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 Leaflet”.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April 27 in Mahadevbhaini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“containing”.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a successful end. I would content myself with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the forces of truth and ahimsa are set in motion, the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move becomes so accelerated that they take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permeating millions. For what is needful is to produce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 upon their hearts and to infect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efficacy of these two forces. [If] the satyagrahis are true, it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take longer than a month or two to bring about this result.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tender the following advice in order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above truth and non-violence may permeate the masses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ever-increasing velocity. Great movements all the world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for their success largely upon the mercantile class. Bombay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emporium of trade in Hindustan, indeed in the world.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rapidity would the force of truth move if the merchants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were to avoid untruth and all the faults flowing from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introduction of truth in their business may mean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or even loss. What greater honour can we pay to Mr. Horniman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adopting honesty as our watchword in our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transactions? The foundation of our success rests in truth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mercantile affairs it will be a plaything to pull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citadels of untruth. Feel convinced that it is not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merchants of Bombay who have regard for Mr. Horniman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advice tendered by me that if we can impress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the truth in us and by strictly observing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assure them of their harmlessness,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us to resume civil disobedience.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SATYAGRAHA LEAFLET1 NO. 9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28, 1919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incessantly telling me, a strong feeling </w:t>
      </w:r>
      <w:r>
        <w:rPr>
          <w:rFonts w:ascii="Times" w:hAnsi="Times" w:eastAsia="Times"/>
          <w:b w:val="0"/>
          <w:i w:val="0"/>
          <w:color w:val="000000"/>
          <w:sz w:val="22"/>
        </w:rPr>
        <w:t>prevails  that some way ought to be found to give expression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 Leaflet”.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leaflet was printed on the reverse of Leaflet No. 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feeling in the matter of Mr. Horniman’s deportation.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quite natural. But as I have already observed, the fact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peace is itself an eloquent demonstration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It is my special opinion that such preservation of peace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possible where satyagraha is going on.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also been amazed at the profound peace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city. And no wonder. The Government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feeling regarding Mr. Horniman runs high. In order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this feeling may not run in undesirable channels,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made elaborate military dispositions. But it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 to Bombay that the military have had to remain idle.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achievement for satyagraha. I have no doubt that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thus restrain themselves on all occasions, the nation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a much higher status. No one need assume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taking or that we shall no longer take measures for getting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back in our midst. Of all measures, the present calmness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greatest. Yet I suggest that those who are keen on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may devote a day’s profits to some public activity.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thing I am desirous of in this leaflet is the following: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hitherto adopted in this country is as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 the North Pole is from the South. An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will of itself remove many of our perplexities. We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difference between satyagraha meetings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based upon religion. In it only truth, calmness, serenity,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fearlessness, etc., should alone be seen. A satyagraha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differ from the others. I have already quoted an occasion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strike had to be suspended when a different strike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declared. What we expect to attain by acclamations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movements, we often gain by silence in satyagraha. The human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reach the distance that is  covered by the still small voice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lnstances to show the unique character of satyagraha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be multiplied and we ought not to be surprised to see things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the orthodox fashion And I therefore beseech all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because they see no outward demonstration over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Horniman’s deportation. I ask them to be patient and to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by going along the path of satyagraha, we shall meet 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all the sooner for it.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 at the Karnatak Printing Press, 434, Thakurdwar,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and published by S. G. Banker, 72, Apollo Street, Fort, Bombay.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TELEGRAM TO PUNDALIK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1919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UNDALIK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ORAKHPRASAD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8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SPEAK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ABSOLUTELY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PEACEFULLY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FLINCHING              FROM TRUTH.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8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5222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TO”THE TIMES OF INDIA”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1919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my address to the meeting held at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on Monday, the 14th instant, I observe that my remarks therein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organized manner of violence have been misunderstood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applied to the deeds of violence committed elsewhere.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reference, however, was only to the violence of Ahmedabad.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translation of the original address which was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40" w:lineRule="exact" w:before="54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deeds I have complained of (i.e., deeds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Ahmedabad) have been done in an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There seems to be a definite design about them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there must be some educated and clever men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them.</w:t>
      </w:r>
    </w:p>
    <w:p>
      <w:pPr>
        <w:autoSpaceDN w:val="0"/>
        <w:autoSpaceDE w:val="0"/>
        <w:widowControl/>
        <w:spacing w:line="240" w:lineRule="exact" w:before="54" w:after="226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is too definite to apply to violence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India. I simply could not refer to other parts as I had then,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even now, no knowledge about them save what one can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newspaper scraps. Indeed my remarks did not extend even to </w:t>
      </w:r>
      <w:r>
        <w:rPr>
          <w:rFonts w:ascii="Times" w:hAnsi="Times" w:eastAsia="Times"/>
          <w:b w:val="0"/>
          <w:i w:val="0"/>
          <w:color w:val="000000"/>
          <w:sz w:val="22"/>
        </w:rPr>
        <w:t>Viramgam as I then knew so little about its violence.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30-4-1919</w:t>
      </w:r>
    </w:p>
    <w:p>
      <w:pPr>
        <w:sectPr>
          <w:type w:val="continuous"/>
          <w:pgSz w:w="9360" w:h="12960"/>
          <w:pgMar w:top="726" w:right="1394" w:bottom="478" w:left="1440" w:header="720" w:footer="720" w:gutter="0"/>
          <w:cols w:num="2" w:equalWidth="0">
            <w:col w:w="4326" w:space="0"/>
            <w:col w:w="22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32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sectPr>
          <w:type w:val="nextColumn"/>
          <w:pgSz w:w="9360" w:h="12960"/>
          <w:pgMar w:top="726" w:right="1394" w:bottom="478" w:left="1440" w:header="720" w:footer="720" w:gutter="0"/>
          <w:cols w:num="2" w:equalWidth="0">
            <w:col w:w="4326" w:space="0"/>
            <w:col w:w="220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J. CRERAR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1919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CRERAR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due to Government and to my co-workers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that I should place before H. E. the very difficult situation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arisen out of Mr. Horniman’s deportation and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reason of the censorship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In my humble opinion, Mr. Horniman’s deportation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unjustifiable and the censorship orders quite unnecessary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deportation. Fuel has been added to the fire by the order of forfeiture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security. And all this when civil disobedience has been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! Herculean efforts are being made by satyagrahis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they can to restore peace. I might be permitted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but for the incessant labours of the satyagrahis, excited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trations would certainly have taken place in spite of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precaution. Complaints ever increasing in volume have been hourly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me against my advice not to have any demonstrations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deportation. I do not know that the Satyagraha Sabha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altogether to prevent some demonstration. I would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respectfully suggest that a statement may be made reassuring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the deportation orders will be  withdrawn at an early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censorship and forfeiture orders may be altogether recalled.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government are about to effect further arrests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of noted satyagrahis. I hope that my information is not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public standpoint, any further arrests during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will be a calamity. I believe that all my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the pent-up fury of the people will be vain, nor shall I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myself or the movement responsible (morally or otherwise) </w:t>
      </w:r>
      <w:r>
        <w:rPr>
          <w:rFonts w:ascii="Times" w:hAnsi="Times" w:eastAsia="Times"/>
          <w:b w:val="0"/>
          <w:i w:val="0"/>
          <w:color w:val="000000"/>
          <w:sz w:val="22"/>
        </w:rPr>
        <w:t>for any untoward results that may follow any such arrest.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has received a communication from Sind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of the state of things there. The arrests that have been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seem to have produced a profound impression on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mind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peace, I plead for forbearance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 of civil disobedience.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6574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to the Government of Bombay, Judicial Department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69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SATYAGRAHA LEAFLET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NO. 10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Mr. Horniman which I expect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all be anxious to read. The one addressed to me reads: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MAHATMAJI,</w:t>
      </w:r>
    </w:p>
    <w:p>
      <w:pPr>
        <w:autoSpaceDN w:val="0"/>
        <w:autoSpaceDE w:val="0"/>
        <w:widowControl/>
        <w:spacing w:line="240" w:lineRule="exact" w:before="146" w:after="0"/>
        <w:ind w:left="37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taking me away at last. I have been rushed off without notice.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only to say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 revoir </w:t>
      </w:r>
      <w:r>
        <w:rPr>
          <w:rFonts w:ascii="Times" w:hAnsi="Times" w:eastAsia="Times"/>
          <w:b w:val="0"/>
          <w:i w:val="0"/>
          <w:color w:val="000000"/>
          <w:sz w:val="18"/>
        </w:rPr>
        <w:t>and to ask your blessings. God speed you in your work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Indian people.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do what I can wherever I am.</w:t>
      </w:r>
    </w:p>
    <w:p>
      <w:pPr>
        <w:autoSpaceDN w:val="0"/>
        <w:autoSpaceDE w:val="0"/>
        <w:widowControl/>
        <w:spacing w:line="220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 affectionately,</w:t>
      </w:r>
    </w:p>
    <w:p>
      <w:pPr>
        <w:autoSpaceDN w:val="0"/>
        <w:autoSpaceDE w:val="0"/>
        <w:widowControl/>
        <w:spacing w:line="286" w:lineRule="exact" w:before="4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ORNIMAN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That to Mr. Jamnadas is as follows: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JAMNADAS,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whatever happens, Bombay will remain quiet.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don’t know whether this letter will reach you, but if it does, give my love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everybody. In the meanwhile, I shall work for India wherever I may be.</w:t>
      </w:r>
    </w:p>
    <w:p>
      <w:pPr>
        <w:autoSpaceDN w:val="0"/>
        <w:autoSpaceDE w:val="0"/>
        <w:widowControl/>
        <w:spacing w:line="220" w:lineRule="exact" w:before="58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 G. H</w:t>
      </w:r>
      <w:r>
        <w:rPr>
          <w:rFonts w:ascii="Times" w:hAnsi="Times" w:eastAsia="Times"/>
          <w:b w:val="0"/>
          <w:i w:val="0"/>
          <w:color w:val="000000"/>
          <w:sz w:val="16"/>
        </w:rPr>
        <w:t>ORNIMAN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letters were written by him from s.s. </w:t>
      </w:r>
      <w:r>
        <w:rPr>
          <w:rFonts w:ascii="Times" w:hAnsi="Times" w:eastAsia="Times"/>
          <w:b w:val="0"/>
          <w:i/>
          <w:color w:val="000000"/>
          <w:sz w:val="22"/>
        </w:rPr>
        <w:t>Takada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that his health is all right, that he is being well looked after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officers have treated him with all courtesy.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means that Mr. Horniman will be absolutely free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England, that there will no restrictions whatsoever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and as he is resolved to work for India, wherever he 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he will render great service to India while in England.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but a poor consolation for the people.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only if the order of deportation is withdrawn, and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still till we find him back in our midst. We know how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back in our midst. The first and the foremost thing is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 and to learn to keep peace. If we break the peace,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“Satyagraha Series Leaflet”.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only be delaying Mr Horniman’s return and paining him.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Printed by M. N. Kulkarni at the Karnatak Printing Press, 434, Thakurdwar,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and published by S. G. Banker, 72, Apollo Street, Fort, Bombay.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printed original preserved in Gandhi Smarak Sangrahalaya, Delhi.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H. S. L. Polak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SIR STANLEY REED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ABURNUM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1919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STANLEY REED,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form of the swadeshi pledge. I am anxious,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can, to secure English supporters. I am the more so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order to emphasize in a concrete manner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being taken up not in any spirit of antagonism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but that it is being taken up as a matter of necessity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of India. I would be delighted if you could see your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pledge, and if you approve of it, I would like you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English signatures.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N. P. COWIE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ABURNUM ROAD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AMDEVI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1919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COWIE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His Excellency’s perusal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pledge which is now ready for issuing. I would esteem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event of great significance if His Excellency could see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>sign the pledge unless his official position precludes him from doing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Reed’s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“Sir Stanley Reed’s Letter to Gandhiji”, 2-5-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Governor of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so. His Excellency’s endorsement of swadeshi would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fact that the swadeshi vow is not being taken up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hostility, but that it is a long-deferred recognition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necessity.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SIND SATYAGRAHIS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BROTHERS AND SISTERS,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and read about what is going on in Sind.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arrests have been made. If the arrests have been made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satyagraha, nothing can be better or more welcome for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such arrests and satyagrahis so arrested will, if convicted,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go to prison and those who remain behind will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sufferings by observing perfect peace and calmness.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doing anything in violation of satyagraha, i.e., for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laws which have also moral sanction, and are proved guilty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impartial tribunal, they will deserve the punishment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against them. In either event, therefore, we can have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complaint. I understand, however, that many people are excited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these arrests. To these, I would say that they have not 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satyagraha. We want to employ only truth in all that we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do. We undertake to refrain from injury to any person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while acting in accordance with the principles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we find ourselves in trouble those who associate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little reason to complain or grumble.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that we never resort to any violence even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great provocation. The struggle is lost the moment we do any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whatsoever. I, therefore, hope that no matter what prose-</w:t>
      </w:r>
      <w:r>
        <w:rPr>
          <w:rFonts w:ascii="Times" w:hAnsi="Times" w:eastAsia="Times"/>
          <w:b w:val="0"/>
          <w:i w:val="0"/>
          <w:color w:val="000000"/>
          <w:sz w:val="22"/>
        </w:rPr>
        <w:t>cutions take place, all will remain quiet and calm.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6577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LETTER TO KER</w:t>
      </w:r>
    </w:p>
    <w:p>
      <w:pPr>
        <w:autoSpaceDN w:val="0"/>
        <w:autoSpaceDE w:val="0"/>
        <w:widowControl/>
        <w:spacing w:line="294" w:lineRule="exact" w:before="2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April, 1919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be in Nadiad on Monday,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situation here has detained me in Bombay. Some of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Nadiad have been here and they tell me that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cutting of telegraph wires are ready to make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but they want me to be in Nadiad at the time they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when I shall be free to go over there. I hope,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no difficulty about complying with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concerned.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8227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circumstances referred to in the letter, it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April,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Collector of Kaira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7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70" w:lineRule="exact" w:before="174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RAB INDRA NATH TAGO RE’S LETTE R TO G ANDHI JI</w:t>
      </w:r>
    </w:p>
    <w:p>
      <w:pPr>
        <w:autoSpaceDN w:val="0"/>
        <w:autoSpaceDE w:val="0"/>
        <w:widowControl/>
        <w:spacing w:line="258" w:lineRule="exact" w:before="132" w:after="0"/>
        <w:ind w:left="541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HANTI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IKETAN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April 12, 1919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MAHATMAJI,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in all its forms is irrational,—it is like the horse that drags the carriage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blindfolded. The moral element in it is only represented in the man who drives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horse. Passive resistance is a force which is not necessarily moral in itself; it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against truth as well as for it. the danger inherent in all force grows stronger </w:t>
      </w:r>
      <w:r>
        <w:rPr>
          <w:rFonts w:ascii="Times" w:hAnsi="Times" w:eastAsia="Times"/>
          <w:b w:val="0"/>
          <w:i w:val="0"/>
          <w:color w:val="000000"/>
          <w:sz w:val="18"/>
        </w:rPr>
        <w:t>when it is likely to gain success, for then it becomes temptation.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your teaching is to fight against evil by the help of the good. But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fight is for heroes and not for men led by impulses of the moment. Evil on one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begets evil on the other, injustice leading to violence and insult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vengefulness. Unfortunately such a force has already been started, and either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panic or through wrath our authorities have shown us the claws whose sure effect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 some of us into the secret path of resentment and others into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demoralization. In this crisis you, as a great leader of men, have stood among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 your faith in the ideal which you know to be that of India, the ideal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against the cowardliness of hidden revenge and the cowed submissiveness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terror-stricken. You have said, as Lord Buddha has done in his time and for all time to </w:t>
      </w:r>
      <w:r>
        <w:rPr>
          <w:rFonts w:ascii="Times" w:hAnsi="Times" w:eastAsia="Times"/>
          <w:b w:val="0"/>
          <w:i w:val="0"/>
          <w:color w:val="000000"/>
          <w:sz w:val="18"/>
        </w:rPr>
        <w:t>come,—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Akkodhena jine kodham, asadhum sadhuna jine,—”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 anger by the </w:t>
      </w:r>
      <w:r>
        <w:rPr>
          <w:rFonts w:ascii="Times" w:hAnsi="Times" w:eastAsia="Times"/>
          <w:b w:val="0"/>
          <w:i w:val="0"/>
          <w:color w:val="000000"/>
          <w:sz w:val="18"/>
        </w:rPr>
        <w:t>power of non-anger and evil by the power of good”.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power of good must prove its truth and strength by its fearlessness,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 to accept any imposition which depends for its success upon its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frightfulness and is not ashamed to use its machines of destruction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terrorize a population completely disarmed. We must know that moral conquest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consist in success, that failure does not deprive it of its dignity and worth. Those.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believe in spiritual life know that to stand against wrong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material power behind it is victory itself,—it is the victory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active faith in the ideal in the teeth of evident defeat.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always felt, and said accordingly, that the great gift of freedom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come to a people through charity. We must win it before we can own it. And </w:t>
      </w:r>
      <w:r>
        <w:rPr>
          <w:rFonts w:ascii="Times" w:hAnsi="Times" w:eastAsia="Times"/>
          <w:b w:val="0"/>
          <w:i w:val="0"/>
          <w:color w:val="000000"/>
          <w:sz w:val="18"/>
        </w:rPr>
        <w:t>India’s opportunity for winning it will come to her when she can prove that she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morally superior to the people who rule her by their right of conquest. She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willingly accept her penance of suffering—the suffering which is the crown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great. Armed with her utter faith in goodness she must stand unabashed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arrogance that scoffs at the power of spirit.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have come to your motherland in the time of her need to remind 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mission to lead her in the true path of conquest, to purge her present day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feebleness which imagines that it has gained its purpose when it struts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borrowed feathers of diplomatic dishonesty.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why I pray most fervently that nothing that tends to weaken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freedom may intrude into your marching line, that martyrdom for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may never degenerate into/fanaticism for mere verbal forms descending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self-deception that hides itself behind sacred names.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these few words for an introduction allow me to offer the following as a </w:t>
      </w:r>
      <w:r>
        <w:rPr>
          <w:rFonts w:ascii="Times" w:hAnsi="Times" w:eastAsia="Times"/>
          <w:b w:val="0"/>
          <w:i w:val="0"/>
          <w:color w:val="000000"/>
          <w:sz w:val="18"/>
        </w:rPr>
        <w:t>poet’s contribution to your noble work: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hold my head high in this faith that thou art our shelter, that all  fear is </w:t>
      </w:r>
      <w:r>
        <w:rPr>
          <w:rFonts w:ascii="Times" w:hAnsi="Times" w:eastAsia="Times"/>
          <w:b w:val="0"/>
          <w:i w:val="0"/>
          <w:color w:val="000000"/>
          <w:sz w:val="18"/>
        </w:rPr>
        <w:t>mean distrust of these.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of man ? But what man is there in this world, what king, King of  kings, </w:t>
      </w:r>
      <w:r>
        <w:rPr>
          <w:rFonts w:ascii="Times" w:hAnsi="Times" w:eastAsia="Times"/>
          <w:b w:val="0"/>
          <w:i w:val="0"/>
          <w:color w:val="000000"/>
          <w:sz w:val="18"/>
        </w:rPr>
        <w:t>who is thy rival, who has hold of me for all time and in all time and in all truth?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power is there in this world to rob me of my freedom ? For do not 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 reach the captive through the dungeon-walls, bringing unfettered release to the </w:t>
      </w:r>
      <w:r>
        <w:rPr>
          <w:rFonts w:ascii="Times" w:hAnsi="Times" w:eastAsia="Times"/>
          <w:b w:val="0"/>
          <w:i w:val="0"/>
          <w:color w:val="000000"/>
          <w:sz w:val="18"/>
        </w:rPr>
        <w:t>soul?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must I cling to this body in fear of death, as a miser to his barren treasure? </w:t>
      </w:r>
      <w:r>
        <w:rPr>
          <w:rFonts w:ascii="Times" w:hAnsi="Times" w:eastAsia="Times"/>
          <w:b w:val="0"/>
          <w:i w:val="0"/>
          <w:color w:val="000000"/>
          <w:sz w:val="18"/>
        </w:rPr>
        <w:t>Has not this spirit of mine the eternal call to thy feast of everlasting life?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know that all pain and death are shadows of the moment; that the dark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which sweeps between me and thy truth is but the mist before the sunrise;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 alone art mine for ever and greater than all pride of strength that dares to mock </w:t>
      </w:r>
      <w:r>
        <w:rPr>
          <w:rFonts w:ascii="Times" w:hAnsi="Times" w:eastAsia="Times"/>
          <w:b w:val="0"/>
          <w:i w:val="0"/>
          <w:color w:val="000000"/>
          <w:sz w:val="18"/>
        </w:rPr>
        <w:t>my manhood with its menace.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me the supreme courage of love, this is my prayer,—the courage to spare, </w:t>
      </w:r>
      <w:r>
        <w:rPr>
          <w:rFonts w:ascii="Times" w:hAnsi="Times" w:eastAsia="Times"/>
          <w:b w:val="0"/>
          <w:i w:val="0"/>
          <w:color w:val="000000"/>
          <w:sz w:val="18"/>
        </w:rPr>
        <w:t>to do, to suffer at thy will, to leave all thing or be by alone.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me the supreme faith of love, this is my prayer,—the faith of the life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death, of the victory in defeat, of the power hidden in the frailness of beauty,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dignity of pain that accepts hurt, but disdains to return it.</w:t>
      </w:r>
    </w:p>
    <w:p>
      <w:pPr>
        <w:autoSpaceDN w:val="0"/>
        <w:autoSpaceDE w:val="0"/>
        <w:widowControl/>
        <w:spacing w:line="220" w:lineRule="exact" w:before="58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Very sincerely 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G.N. 4583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70" w:lineRule="exact" w:before="134" w:after="0"/>
        <w:ind w:left="0" w:right="15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SATYAGR AHA LE AFLET N0 . 1</w:t>
      </w:r>
    </w:p>
    <w:p>
      <w:pPr>
        <w:autoSpaceDN w:val="0"/>
        <w:autoSpaceDE w:val="0"/>
        <w:widowControl/>
        <w:spacing w:line="268" w:lineRule="exact" w:before="86" w:after="0"/>
        <w:ind w:left="10" w:right="0" w:firstLine="546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March 1919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 ACTS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ROM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UTY 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IVI 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ISO BEDIE NCE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ENR Y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HOR EAU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CHO OLMAS TER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ASS ACHUS ETTS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D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 D </w:t>
      </w:r>
      <w:r>
        <w:rPr>
          <w:rFonts w:ascii="Times" w:hAnsi="Times" w:eastAsia="Times"/>
          <w:b w:val="0"/>
          <w:i w:val="0"/>
          <w:color w:val="000000"/>
          <w:sz w:val="18"/>
        </w:rPr>
        <w:t>184 9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heartily the motto: “That government is best which governs least”;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like to see it acted up to more rapidly and systematically. Carried out, it finally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amounts to this, which also I believe: “That government is best which governs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all”; and when men are prepared for it, that will be the kind of government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have. Government is at best but an expedient but most governments are Dually,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governments are sometimes, in-expedient. The objections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against a standing army, and they are many and weighty and deserve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prevail, may also at last be brought against a standing government. The 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 is only an arm of the standing government. The government itself,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mode which the people have chosen to execute their will, is equally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>be abused and perverted .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the citizen ever for a moment, or in the least degree. resign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to the legislator ? Why has every man a conscience, then ? I think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men first and subject afterwards. It is not desirable to cultivate a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so much as for the right. The only obligation which I have a right to assume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do at any time what I think right. It is truly enough said that a corporation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conscience; but a corporation of coinscientious men is a corporation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conscience. Law never made men a whit more just; and, by means of their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even the well-disposed are daily made the agents of injustice.  A common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result of an undue respect for law is that you may see a file of soldiers: colonel,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captain, corporal, privates, powder-monkeys, and all, marching in admirable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hill and dale to the wars, against their wills, aye, against their common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consciences, which make it very steep marching indeed, and produces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palpitation of the heart. They have no doubt that it is a damnable business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concerned; they are all peaceably inclined. Now, what are they? Men at all 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small movable forts ammagazing, at the service of some unscrupulous man in </w:t>
      </w:r>
      <w:r>
        <w:rPr>
          <w:rFonts w:ascii="Times" w:hAnsi="Times" w:eastAsia="Times"/>
          <w:b w:val="0"/>
          <w:i w:val="0"/>
          <w:color w:val="000000"/>
          <w:sz w:val="18"/>
        </w:rPr>
        <w:t>power?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 of men serve the State thus, not  as men mainly but as machines, </w:t>
      </w:r>
      <w:r>
        <w:rPr>
          <w:rFonts w:ascii="Times" w:hAnsi="Times" w:eastAsia="Times"/>
          <w:b w:val="0"/>
          <w:i w:val="0"/>
          <w:color w:val="000000"/>
          <w:sz w:val="18"/>
        </w:rPr>
        <w:t>with their bodies.</w:t>
      </w:r>
    </w:p>
    <w:p>
      <w:pPr>
        <w:autoSpaceDN w:val="0"/>
        <w:autoSpaceDE w:val="0"/>
        <w:widowControl/>
        <w:spacing w:line="266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the standing army, and the militia, gaolers, constables,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posse </w:t>
      </w:r>
      <w:r>
        <w:rPr>
          <w:rFonts w:ascii="Times" w:hAnsi="Times" w:eastAsia="Times"/>
          <w:b w:val="0"/>
          <w:i/>
          <w:color w:val="000000"/>
          <w:sz w:val="18"/>
        </w:rPr>
        <w:t>comitatus,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etc. In most cases there is no free exercise whatever of the judgment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sense: but they put themselves on a level with wood and earth and stones; </w:t>
      </w:r>
      <w:r>
        <w:rPr>
          <w:rFonts w:ascii="Times" w:hAnsi="Times" w:eastAsia="Times"/>
          <w:b w:val="0"/>
          <w:i w:val="0"/>
          <w:color w:val="000000"/>
          <w:sz w:val="18"/>
        </w:rPr>
        <w:t>and wooden men can perhaps be manufactured that will serve the purpose as well.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no more respect than men of straw or a  lump of dirt. They have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worth only as horses and dogs. Yet such as  these even are commonly esteemed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citizens. Others—as most legislators,  politicians, lawyers, ministers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office-holders serve the State chiefly with their  heads; and as they rarely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distinctions they are as likely to serve the  devil, without intending it, as God. </w:t>
      </w:r>
      <w:r>
        <w:rPr>
          <w:rFonts w:ascii="Times" w:hAnsi="Times" w:eastAsia="Times"/>
          <w:b w:val="0"/>
          <w:i w:val="0"/>
          <w:color w:val="000000"/>
          <w:sz w:val="18"/>
        </w:rPr>
        <w:t>A very few—as heroes, patriots, martyrs, reformers in the great sense and men 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the State with their consciences also, and  so necessarily resist it for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part; and they are commonly treated as enemies by  it.</w:t>
      </w:r>
    </w:p>
    <w:p>
      <w:pPr>
        <w:autoSpaceDN w:val="0"/>
        <w:tabs>
          <w:tab w:pos="3170" w:val="left"/>
        </w:tabs>
        <w:autoSpaceDE w:val="0"/>
        <w:widowControl/>
        <w:spacing w:line="240" w:lineRule="exact" w:before="60" w:after="0"/>
        <w:ind w:left="2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*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men recognize the right of revolution; that is, the right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allegiance to,  and to resist, the government, when its tyranny or its inefficiency are </w:t>
      </w:r>
      <w:r>
        <w:rPr>
          <w:rFonts w:ascii="Times" w:hAnsi="Times" w:eastAsia="Times"/>
          <w:b w:val="0"/>
          <w:i w:val="0"/>
          <w:color w:val="000000"/>
          <w:sz w:val="18"/>
        </w:rPr>
        <w:t>great and  unendurable.</w:t>
      </w:r>
    </w:p>
    <w:p>
      <w:pPr>
        <w:autoSpaceDN w:val="0"/>
        <w:tabs>
          <w:tab w:pos="3130" w:val="left"/>
        </w:tabs>
        <w:autoSpaceDE w:val="0"/>
        <w:widowControl/>
        <w:spacing w:line="240" w:lineRule="exact" w:before="60" w:after="0"/>
        <w:ind w:left="2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machines have their friction; and possibly this does enough good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counterbalance the evil. At any rate, it is a great evil to make a stir about it. But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friction comes to have its machine, and oppression and robbery are organized, I </w:t>
      </w:r>
      <w:r>
        <w:rPr>
          <w:rFonts w:ascii="Times" w:hAnsi="Times" w:eastAsia="Times"/>
          <w:b w:val="0"/>
          <w:i w:val="0"/>
          <w:color w:val="000000"/>
          <w:sz w:val="18"/>
        </w:rPr>
        <w:t>say,  let us not have such a machine any longer.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price current of an honest man and patriot today? They hesitate,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 they regret, and sometimes they petition; but they do nothing in earnest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effect. They will wait, well disposed for others to remedy the evil, that they may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have it to regret. At most, they give only a cheap vote, and a feeble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countenance  and Godspeed, to the right, as it goes by them. There are nine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ninety-nine  patrons of virtue to one virtuous man. But it is easier to deal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real possessor of  a thing than with the temporary guardian of it....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voting for the right is doing nothing for it. It is only expressing to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feebly your desire that it should prevail. A wise man will not leave the right to the </w:t>
      </w:r>
      <w:r>
        <w:rPr>
          <w:rFonts w:ascii="Times" w:hAnsi="Times" w:eastAsia="Times"/>
          <w:b w:val="0"/>
          <w:i w:val="0"/>
          <w:color w:val="000000"/>
          <w:sz w:val="18"/>
        </w:rPr>
        <w:t>mercy of chance.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 for a man who is a man, and, as my neighbour says, has a bone in his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cannot pass your hand through! Our statistics are at fault: the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returned too large. How many men are there to a square thousand miles in </w:t>
      </w:r>
      <w:r>
        <w:rPr>
          <w:rFonts w:ascii="Times" w:hAnsi="Times" w:eastAsia="Times"/>
          <w:b w:val="0"/>
          <w:i w:val="0"/>
          <w:color w:val="000000"/>
          <w:sz w:val="18"/>
        </w:rPr>
        <w:t>this  country? Hardly one . . .</w:t>
      </w:r>
    </w:p>
    <w:p>
      <w:pPr>
        <w:autoSpaceDN w:val="0"/>
        <w:tabs>
          <w:tab w:pos="3150" w:val="left"/>
        </w:tabs>
        <w:autoSpaceDE w:val="0"/>
        <w:widowControl/>
        <w:spacing w:line="240" w:lineRule="exact" w:before="60" w:after="0"/>
        <w:ind w:left="2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 *</w:t>
      </w:r>
    </w:p>
    <w:p>
      <w:pPr>
        <w:autoSpaceDN w:val="0"/>
        <w:autoSpaceDE w:val="0"/>
        <w:widowControl/>
        <w:spacing w:line="234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from principle, the perception anfl the performance of right, 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and relations; it is essentially revolutionary, and does not consist wholly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which was. It not only divides states and churches; it divides families; aye,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 divides the </w:t>
      </w:r>
      <w:r>
        <w:rPr>
          <w:rFonts w:ascii="Times" w:hAnsi="Times" w:eastAsia="Times"/>
          <w:b w:val="0"/>
          <w:i/>
          <w:color w:val="000000"/>
          <w:sz w:val="18"/>
        </w:rPr>
        <w:t>individual,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separating the diabolical in him from the divine. 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laws exist; shall we be content to obey them, or shall we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 them, and obey them until we have succeeded, or shall owe trans-gress them at </w:t>
      </w:r>
      <w:r>
        <w:rPr>
          <w:rFonts w:ascii="Times" w:hAnsi="Times" w:eastAsia="Times"/>
          <w:b w:val="0"/>
          <w:i w:val="0"/>
          <w:color w:val="000000"/>
          <w:sz w:val="18"/>
        </w:rPr>
        <w:t>once?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3170" w:val="left"/>
        </w:tabs>
        <w:autoSpaceDE w:val="0"/>
        <w:widowControl/>
        <w:spacing w:line="240" w:lineRule="exact" w:before="0" w:after="0"/>
        <w:ind w:left="2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*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think that, if they should resist, the remedy would be worse than the evil.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the fault of the government itself that the remedy is worse than the evil. It </w:t>
      </w:r>
      <w:r>
        <w:rPr>
          <w:rFonts w:ascii="Times" w:hAnsi="Times" w:eastAsia="Times"/>
          <w:b w:val="0"/>
          <w:i w:val="0"/>
          <w:color w:val="000000"/>
          <w:sz w:val="18"/>
        </w:rPr>
        <w:t>makes it worse. Why is it not more apt to anticipate and provide for reform ?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does it cry and resist before it is hurt? Why does it not encourage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to be on the alert to point out its faults and do better than it would have them?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does it always crucify Christ, and excommunicate Coper-nicus and Luther, and </w:t>
      </w:r>
      <w:r>
        <w:rPr>
          <w:rFonts w:ascii="Times" w:hAnsi="Times" w:eastAsia="Times"/>
          <w:b w:val="0"/>
          <w:i w:val="0"/>
          <w:color w:val="000000"/>
          <w:sz w:val="18"/>
        </w:rPr>
        <w:t>pronounce Washington and Franklin rebels?</w:t>
      </w:r>
    </w:p>
    <w:p>
      <w:pPr>
        <w:autoSpaceDN w:val="0"/>
        <w:tabs>
          <w:tab w:pos="3150" w:val="left"/>
        </w:tabs>
        <w:autoSpaceDE w:val="0"/>
        <w:widowControl/>
        <w:spacing w:line="240" w:lineRule="exact" w:before="60" w:after="0"/>
        <w:ind w:left="2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 *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injustice is part of the necessary friction of the machine of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it go, let it go; perchance it will wear smooth—certainly the machine will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If the injustice has a spring, or a pulley, or a rope or a crank, exclusively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itself, then perhaps you may consider whether the remedy will not be worse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evil; but if it is of such a nature that it requires you to be the agent of injustice to </w:t>
      </w:r>
      <w:r>
        <w:rPr>
          <w:rFonts w:ascii="Times" w:hAnsi="Times" w:eastAsia="Times"/>
          <w:b w:val="0"/>
          <w:i w:val="0"/>
          <w:color w:val="000000"/>
          <w:sz w:val="18"/>
        </w:rPr>
        <w:t>another, then, I say, break the law.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adopting the ways which the State has provided for remedying the evil,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not of such ways. They take too much time, and a man’s life will be gone.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other affairs to attend to. I came into this world, not chiefly to make this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live in, but to live in it, be it good or bad. A man has not everything to do,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something; and because he cannot do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necessary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wrong. It is not my business to be petitioning the Governor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any more than it is theirs to petition me: and if they should not hear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petition, what should I do then? But in this case the State has provided no way: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Constitution is the evil. This may seem to be harsh and stubborn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unconciliatory; but it is to treat with the utmost kindness and consideration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that can appreciate or deserves it. So is all change for the better, like birth and </w:t>
      </w:r>
      <w:r>
        <w:rPr>
          <w:rFonts w:ascii="Times" w:hAnsi="Times" w:eastAsia="Times"/>
          <w:b w:val="0"/>
          <w:i w:val="0"/>
          <w:color w:val="000000"/>
          <w:sz w:val="18"/>
        </w:rPr>
        <w:t>death, which convulse the body.</w:t>
      </w:r>
    </w:p>
    <w:p>
      <w:pPr>
        <w:autoSpaceDN w:val="0"/>
        <w:tabs>
          <w:tab w:pos="3150" w:val="left"/>
        </w:tabs>
        <w:autoSpaceDE w:val="0"/>
        <w:widowControl/>
        <w:spacing w:line="240" w:lineRule="exact" w:before="60" w:after="0"/>
        <w:ind w:left="2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  *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meet this American Government, or its representative, the State Govern-</w:t>
      </w:r>
      <w:r>
        <w:rPr>
          <w:rFonts w:ascii="Times" w:hAnsi="Times" w:eastAsia="Times"/>
          <w:b w:val="0"/>
          <w:i w:val="0"/>
          <w:color w:val="000000"/>
          <w:sz w:val="18"/>
        </w:rPr>
        <w:t>ment, directly, and face to face, once a year—no more—in the person of its tax-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gatherer; this is the only mode in which a man situated as I am necessarily meets it;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then says distinctly, “Recognize me”; and the simplest, the most effectual,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present posture of affairs, the indispensablest mode of treating with it on this </w:t>
      </w:r>
      <w:r>
        <w:rPr>
          <w:rFonts w:ascii="Times" w:hAnsi="Times" w:eastAsia="Times"/>
          <w:b w:val="0"/>
          <w:i w:val="0"/>
          <w:color w:val="000000"/>
          <w:sz w:val="18"/>
        </w:rPr>
        <w:t>head, of expressing your little satisfaction with and love for it, is to deny it then.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this well, that if one thousand, if one hundred, if ten men who whom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name,—if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ten honest men only—aye, if one honest 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(were to be) locked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country gaol therefor, it would be the abolition of slavery in America. For it </w:t>
      </w:r>
      <w:r>
        <w:rPr>
          <w:rFonts w:ascii="Times" w:hAnsi="Times" w:eastAsia="Times"/>
          <w:b w:val="0"/>
          <w:i w:val="0"/>
          <w:color w:val="000000"/>
          <w:sz w:val="18"/>
        </w:rPr>
        <w:t>matters not how small the beginning may seem to be; what is once well done is done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ever....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government which imprisons any unjustly, the true place for a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is also a prison. The proper place today, the only place which (Massachusetts)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provided for her freer and less desponding spirits, is in her prisons, to be put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locked out of the State by her own act, as they have already put themselves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principles. It is there that the fugitive slave, and the Mexican prisoner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parole, and the Indian come to plead the wrongs of his race, should find them,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but more free and honourable ground, where the State places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but against her—the only house in a slave State in which a free man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abide with honour. If any think that their influence would be lost there,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voices no longer affect the ear of the State that they would not be as an enemy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walls, they do not know by how much truth is stronger than error nor how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eloquently and effectively he can combat injustice who has experienced a little </w:t>
      </w:r>
      <w:r>
        <w:rPr>
          <w:rFonts w:ascii="Times" w:hAnsi="Times" w:eastAsia="Times"/>
          <w:b w:val="0"/>
          <w:i w:val="0"/>
          <w:color w:val="000000"/>
          <w:sz w:val="18"/>
        </w:rPr>
        <w:t>in his own person....</w:t>
      </w:r>
    </w:p>
    <w:p>
      <w:pPr>
        <w:autoSpaceDN w:val="0"/>
        <w:autoSpaceDE w:val="0"/>
        <w:widowControl/>
        <w:spacing w:line="260" w:lineRule="exact" w:before="8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thousand men were not to pay their tax bills this year that would not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and bloody measure, as it would be to pay them and enable the State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violence and shed innocent blood. This is, in fact, the definition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peaceable Revolution, if any such is possible. If the tax-gatherer or any other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asks me as one has done: “But what shall I do”, my answer: “if you really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anything resign your office.” When the subject has refused allegiance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has resigned his office, then the Revolution is accomplished. But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blood should flow. Is there not, a sort of bloodshed when the conscience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wounded ? Through this wound a man’s real manhood and immortality flow out and he </w:t>
      </w:r>
      <w:r>
        <w:rPr>
          <w:rFonts w:ascii="Times" w:hAnsi="Times" w:eastAsia="Times"/>
          <w:b w:val="0"/>
          <w:i w:val="0"/>
          <w:color w:val="000000"/>
          <w:sz w:val="18"/>
        </w:rPr>
        <w:t>bleeds to an everlasting death. I see this blood flowing now.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contemplated the imprisonment of the offender rather than the seizure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goods, though both will serve the same purpose,—because they who assert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purest right, and consequently are most dangerous to a corrupt state, commonly have </w:t>
      </w:r>
      <w:r>
        <w:rPr>
          <w:rFonts w:ascii="Times" w:hAnsi="Times" w:eastAsia="Times"/>
          <w:b w:val="0"/>
          <w:i w:val="0"/>
          <w:color w:val="000000"/>
          <w:sz w:val="18"/>
        </w:rPr>
        <w:t>not spent much time in accumulating property....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paid no poll-tax for six years. I was put into a gaol once on this acco-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 for one night; and as I stood considering the walls of solid stones, two or three </w:t>
      </w:r>
      <w:r>
        <w:rPr>
          <w:rFonts w:ascii="Times" w:hAnsi="Times" w:eastAsia="Times"/>
          <w:b w:val="0"/>
          <w:i w:val="0"/>
          <w:color w:val="000000"/>
          <w:sz w:val="18"/>
        </w:rPr>
        <w:t>feet thick, the door of wood and iron, a foot thick, and the iron grating which stra-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ined the light, I could not help being struck with the foolishness of that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treated me as if I were men flesh and blood and bones, to be locked up.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wondered that it should have concluded at length that this was the best use it could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to, and had never thought to avail itself of my services in some way. I saw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wall of stone between me and my townsmen, there was a still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one to climb or break through before they could get to be as free as </w:t>
      </w:r>
      <w:r>
        <w:rPr>
          <w:rFonts w:ascii="Times" w:hAnsi="Times" w:eastAsia="Times"/>
          <w:b w:val="0"/>
          <w:i w:val="0"/>
          <w:color w:val="000000"/>
          <w:sz w:val="18"/>
        </w:rPr>
        <w:t>I  was.  I did  not  for  a moment feel confined,  and  the  walls  seemed a  great waste of</w:t>
      </w:r>
      <w:r>
        <w:rPr>
          <w:rFonts w:ascii="Times" w:hAnsi="Times" w:eastAsia="Times"/>
          <w:b w:val="0"/>
          <w:i w:val="0"/>
          <w:color w:val="FFFFFF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stone and mortar. I felt as if I alone of all my townsmen had paid my tax. They plainly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how to treat me, but behaved like persons who are underbred.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 and in every compliment there was blunder; for they thought that my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was to stand on the other side of that stone wall. I could not but smile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industriously they locked the door on my meditations, which followed them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without let or hindrance and </w:t>
      </w:r>
      <w:r>
        <w:rPr>
          <w:rFonts w:ascii="Times" w:hAnsi="Times" w:eastAsia="Times"/>
          <w:b w:val="0"/>
          <w:i/>
          <w:color w:val="000000"/>
          <w:sz w:val="18"/>
        </w:rPr>
        <w:t>they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really all that was dangerous.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reach me, they had resolved to punish my body; just as boys, if they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at some person against whom they have a spite, will abuse his dog. I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was half-witted, that it was timid as a lone woman with her silver spoons,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it did not know its friends from its foes, and I lost all my remaining respect </w:t>
      </w:r>
      <w:r>
        <w:rPr>
          <w:rFonts w:ascii="Times" w:hAnsi="Times" w:eastAsia="Times"/>
          <w:b w:val="0"/>
          <w:i w:val="0"/>
          <w:color w:val="000000"/>
          <w:sz w:val="18"/>
        </w:rPr>
        <w:t>for it, and pitied it.</w:t>
      </w:r>
    </w:p>
    <w:p>
      <w:pPr>
        <w:autoSpaceDN w:val="0"/>
        <w:tabs>
          <w:tab w:pos="550" w:val="left"/>
          <w:tab w:pos="2650" w:val="left"/>
          <w:tab w:pos="3190" w:val="left"/>
        </w:tabs>
        <w:autoSpaceDE w:val="0"/>
        <w:widowControl/>
        <w:spacing w:line="264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*         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for no particular item in the tax bill that I refuse to pay it. I simply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refuse allegiance to the State, to withdraw and stand aloof from it effectually.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care to trace the courses of my dollar, if I could, till it buys a man or a musket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shoot with—the dollar is innocent—but I am concerned to trace the effects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allegiance. In fact, I quietly declare war with the State, after my fashion, though I will </w:t>
      </w:r>
      <w:r>
        <w:rPr>
          <w:rFonts w:ascii="Times" w:hAnsi="Times" w:eastAsia="Times"/>
          <w:b w:val="0"/>
          <w:i w:val="0"/>
          <w:color w:val="000000"/>
          <w:sz w:val="18"/>
        </w:rPr>
        <w:t>still make what use and get what advantage of her I can, as is usual in such cases.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others pay the tax which is demanded of me from a sympathy with the State,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but what they have already done in their own case, or rather they abet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to a greater extent than the State requires. If they pay the tax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 interest in the individual taxed, to save his property, or prevent his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gaol, it is because they have not considered wisely how far they let their private </w:t>
      </w:r>
      <w:r>
        <w:rPr>
          <w:rFonts w:ascii="Times" w:hAnsi="Times" w:eastAsia="Times"/>
          <w:b w:val="0"/>
          <w:i w:val="0"/>
          <w:color w:val="000000"/>
          <w:sz w:val="18"/>
        </w:rPr>
        <w:t>feelings interfere with the public good.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then is my position at present. But one cannot be too much on his guard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a case, lest his action be biased by obstinacy or an undue regard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of men. Let him see that he does only what belongs to himself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>hour.</w:t>
      </w:r>
    </w:p>
    <w:p>
      <w:pPr>
        <w:autoSpaceDN w:val="0"/>
        <w:tabs>
          <w:tab w:pos="3190" w:val="left"/>
        </w:tabs>
        <w:autoSpaceDE w:val="0"/>
        <w:widowControl/>
        <w:spacing w:line="240" w:lineRule="exact" w:before="80" w:after="0"/>
        <w:ind w:left="2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   *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who know of no purer sources of truth, who have traced up its stream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higher, stand, and wisely stand, by the Bible, and Constitution, and drink at it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reverence and humility; but they who behold where it comes trickling into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lake or that pool, gird up their loins once more, and continue their pilgrimage </w:t>
      </w:r>
      <w:r>
        <w:rPr>
          <w:rFonts w:ascii="Times" w:hAnsi="Times" w:eastAsia="Times"/>
          <w:b w:val="0"/>
          <w:i w:val="0"/>
          <w:color w:val="000000"/>
          <w:sz w:val="18"/>
        </w:rPr>
        <w:t>towards its fountainhead.</w:t>
      </w:r>
    </w:p>
    <w:p>
      <w:pPr>
        <w:autoSpaceDN w:val="0"/>
        <w:tabs>
          <w:tab w:pos="3250" w:val="left"/>
        </w:tabs>
        <w:autoSpaceDE w:val="0"/>
        <w:widowControl/>
        <w:spacing w:line="240" w:lineRule="exact" w:before="140" w:after="0"/>
        <w:ind w:left="2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*       *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of Government, even such as I am willing to submit to —for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cheerfully obey those who know and can do better than I, and in many things </w:t>
      </w:r>
      <w:r>
        <w:rPr>
          <w:rFonts w:ascii="Times" w:hAnsi="Times" w:eastAsia="Times"/>
          <w:b w:val="0"/>
          <w:i w:val="0"/>
          <w:color w:val="000000"/>
          <w:sz w:val="18"/>
        </w:rPr>
        <w:t>even those who neither know nor can do well,—is still an impure one: to be strictly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just, it must have the sanction and consent of the governed. It can have no pure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my person and property, but what I concede to it. The progress from an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limited monarchy, from a limited monarchy  to a democracy, is a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a true respect for the individual. Even the Chinese philosopher was 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regard the individual as the basis of the empire. Is a democracy, such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it, the last improvement possible in Government? Is it not possible to take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further towards recognizing and organizing the rights of man ? There will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really free and enlightened State until the State comes to recognize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higher and independent power, from which all its own power and authority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derived, and treats him accordingly. I please myself with imagining a State at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 afford to be just to all men, and to treat the individual with respect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neighbour; which even would not think it inconsistent with its own repose if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live aloof from it, not meddling with it, nor embraced by it, who fulfilled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duties of neighbours and fellow-men. A state which bore this kind of fruit,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it to drop off as fast as it ripened would prepare the way for a still more perfect </w:t>
      </w:r>
      <w:r>
        <w:rPr>
          <w:rFonts w:ascii="Times" w:hAnsi="Times" w:eastAsia="Times"/>
          <w:b w:val="0"/>
          <w:i w:val="0"/>
          <w:color w:val="000000"/>
          <w:sz w:val="18"/>
        </w:rPr>
        <w:t>and glorious state, which also I have imagined, but not yet anywhere seen.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 cal—B: Februa ry 1920: No. 373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70" w:lineRule="exact" w:before="174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QUE STION S ON SATYAGR AHA</w:t>
      </w:r>
    </w:p>
    <w:p>
      <w:pPr>
        <w:autoSpaceDN w:val="0"/>
        <w:autoSpaceDE w:val="0"/>
        <w:widowControl/>
        <w:spacing w:line="240" w:lineRule="exact" w:before="11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[Before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April 17, 1919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 ,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fail to understand fully some points in the statement that has been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your name and would feel obliged if you would kindly elucidate them to </w:t>
      </w:r>
      <w:r>
        <w:rPr>
          <w:rFonts w:ascii="Times" w:hAnsi="Times" w:eastAsia="Times"/>
          <w:b w:val="0"/>
          <w:i w:val="0"/>
          <w:color w:val="000000"/>
          <w:sz w:val="18"/>
        </w:rPr>
        <w:t>us.</w:t>
      </w:r>
    </w:p>
    <w:p>
      <w:pPr>
        <w:autoSpaceDN w:val="0"/>
        <w:autoSpaceDE w:val="0"/>
        <w:widowControl/>
        <w:spacing w:line="26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(l)   In your statement you say “Those who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demons-tration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bound at all hazards to refrain from violence, not to throw stones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any way </w:t>
      </w:r>
      <w:r>
        <w:rPr>
          <w:rFonts w:ascii="Times" w:hAnsi="Times" w:eastAsia="Times"/>
          <w:b w:val="0"/>
          <w:i/>
          <w:color w:val="000000"/>
          <w:sz w:val="18"/>
        </w:rPr>
        <w:t>whatsoever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injure anybody.” We should like to know if in those who “join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demonstration” you include the non-satyagrahi sympathizers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? If so, as is evident, are they bound to act as satyagrahis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is started by the other side ? We should not be understood to be advocating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even tolerating the use of violence by our sympathizers. What we should like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is whether there should or should not be any difference between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 and a non-satyagrahi when provocation comes from the side opposite.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Non-satyagrahis may not begin violence and much though we should wish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them exercise perfect restraint at the provocation or violence received at the hands of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Leaflet No- 3”, 11-4-1919.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authorities. At any rate how can satyagrahis be held responsible for the feelings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non-satyagrahi under the circumstances ? There should be a difference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of the two. Your statement does not contemplate any. 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   Further on you say “I have been asked whether a satyagrahi is liable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results that follow from the movement. I have replied that they are.” What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explained in this connection is what results can be said to follow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Will the unlawful or even violent conduct on the part of non-satyagrahis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sympathizing with us or opposing us due to the tactlessness, offensive attitude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authorities or the aggressive attitude of our opponents unattended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retaliation on our part constitute “results” contemplated to “follow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movement”? If so the question arises: is it reasonable to hold the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for the results of the actions of the authorities against unprovoking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satyagrahis or for the results of the actions of the opponents of satyagraha to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  Proceeding further you say “If we cannot conduct this movement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slightest violence </w:t>
      </w:r>
      <w:r>
        <w:rPr>
          <w:rFonts w:ascii="Times" w:hAnsi="Times" w:eastAsia="Times"/>
          <w:b w:val="0"/>
          <w:i/>
          <w:color w:val="000000"/>
          <w:sz w:val="18"/>
        </w:rPr>
        <w:t>on our side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....” Does our include non-satyagrahi sympathizers </w:t>
      </w:r>
      <w:r>
        <w:rPr>
          <w:rFonts w:ascii="Times" w:hAnsi="Times" w:eastAsia="Times"/>
          <w:b w:val="0"/>
          <w:i w:val="0"/>
          <w:color w:val="000000"/>
          <w:sz w:val="18"/>
        </w:rPr>
        <w:t>of satyagrahis ? If so, questions put in Nos. (I) and (2) arise {again. Further, does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“from our side” include unsatyagrahi conduct on the part of non-satyagrahi in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consequence of circumstances mentioned in Nos. (I) and (2) 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   In continuation of No. (3) you suggest “the movement might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abandoned”. We should like to lay special emphasis and all possible force on this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us it will mean complete suicide—moral and political to leave the movement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stage. We could and did contemplate all this at the start and real remedy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is not to drop the movement but postpone the breaking of laws for sometime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mean time educate and train the public to conduct the satyagraha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properly.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   “But if those who are not . . . sinful injury” Nos. (1), (2) and (3)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equal force to this also and it appears hart to visit the sins of the opponent of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on the heads of the satyagrahis.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S.N. 6546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70" w:lineRule="exact" w:before="134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SIR  STANL EY RE ED’S LETTE R TO G ANDHI JI</w:t>
      </w:r>
    </w:p>
    <w:p>
      <w:pPr>
        <w:autoSpaceDN w:val="0"/>
        <w:autoSpaceDE w:val="0"/>
        <w:widowControl/>
        <w:spacing w:line="27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Apropos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Swadeshi movement, the following letter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by Sir Stanley Reed on the eve of his departure to England, will be of </w:t>
      </w:r>
      <w:r>
        <w:rPr>
          <w:rFonts w:ascii="Times" w:hAnsi="Times" w:eastAsia="Times"/>
          <w:b w:val="0"/>
          <w:i w:val="0"/>
          <w:color w:val="000000"/>
          <w:sz w:val="18"/>
        </w:rPr>
        <w:t>interest. (The italics are ours).</w:t>
      </w:r>
    </w:p>
    <w:p>
      <w:pPr>
        <w:autoSpaceDN w:val="0"/>
        <w:autoSpaceDE w:val="0"/>
        <w:widowControl/>
        <w:spacing w:line="252" w:lineRule="exact" w:before="94" w:after="0"/>
        <w:ind w:left="54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2nd May 1919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 R MR.  GAN DHI,</w:t>
      </w:r>
    </w:p>
    <w:p>
      <w:pPr>
        <w:autoSpaceDN w:val="0"/>
        <w:autoSpaceDE w:val="0"/>
        <w:widowControl/>
        <w:spacing w:line="26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April 30th. It would be to me the greatest possible pleasure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whole-heartedly with you in any of your work, but on the swadeshi issue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like to explain my position.</w:t>
      </w:r>
    </w:p>
    <w:p>
      <w:pPr>
        <w:autoSpaceDN w:val="0"/>
        <w:autoSpaceDE w:val="0"/>
        <w:widowControl/>
        <w:spacing w:line="258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from the day of my arrival in India, a convinced and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supporter of everything connected with the swadeshi movement. Long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political leaders generally took more than a lukewarm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industrial movement, I wed such influence as l possessed to press in season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season the importance of our industrial and commercial movement.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fought consistently against the cotton excise duties, and also for fiscal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India. Such time as I can spare from my newspaper work is devoted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furtherance of Indian enterprise;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personally, I never buy anything which is made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outside India if it can be purchased in India. I wear a good deal more swadeshi </w:t>
      </w:r>
      <w:r>
        <w:rPr>
          <w:rFonts w:ascii="Times" w:hAnsi="Times" w:eastAsia="Times"/>
          <w:b w:val="0"/>
          <w:i/>
          <w:color w:val="000000"/>
          <w:sz w:val="18"/>
        </w:rPr>
        <w:t>clothing than many of Indian friends.</w:t>
      </w:r>
    </w:p>
    <w:p>
      <w:pPr>
        <w:autoSpaceDN w:val="0"/>
        <w:autoSpaceDE w:val="0"/>
        <w:widowControl/>
        <w:spacing w:line="256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convinced that the commercial and industrial future of India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only if it is mainly on an economic basis. We have to make the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goods became they are the best at the money. To do that, we have to persuade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educated classes that commerce and industry are just as patriotic and dignified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professions and politics.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 have to press for the highest standard of commercial </w:t>
      </w:r>
      <w:r>
        <w:rPr>
          <w:rFonts w:ascii="Times" w:hAnsi="Times" w:eastAsia="Times"/>
          <w:b w:val="0"/>
          <w:i/>
          <w:color w:val="000000"/>
          <w:sz w:val="18"/>
        </w:rPr>
        <w:t>morality in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confident of the future. Apart from the great stirring in India, we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protection which accrues from command of most of the raw materials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on the spot. If we can keep alive the present educated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 development and if we can coax into circulation the rupees which now go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ground, I am convinced that our shady progress is assured.</w:t>
      </w:r>
    </w:p>
    <w:p>
      <w:pPr>
        <w:autoSpaceDN w:val="0"/>
        <w:autoSpaceDE w:val="0"/>
        <w:widowControl/>
        <w:spacing w:line="254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I am mistaking your ideal, that ideal is to prevent the increase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system and to conserve and develop the cottage industries of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that ideal I am in most complete sympathy.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None can survey factory conditions, </w:t>
      </w:r>
      <w:r>
        <w:rPr>
          <w:rFonts w:ascii="Times" w:hAnsi="Times" w:eastAsia="Times"/>
          <w:b w:val="0"/>
          <w:i/>
          <w:color w:val="000000"/>
          <w:sz w:val="18"/>
        </w:rPr>
        <w:t>either here or in the West, and be anything but dismayed at their ugliness.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I am convinced that true time solution is the organization of the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on a co-operative basis with cheap capital and co-operative distribution.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my privilege to assist in some small measure in this work as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 directors of the Central Co-operative Bank.</w:t>
      </w:r>
    </w:p>
    <w:p>
      <w:pPr>
        <w:autoSpaceDN w:val="0"/>
        <w:autoSpaceDE w:val="0"/>
        <w:widowControl/>
        <w:spacing w:line="254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therefore, I cannot take the Swadeshi [Vow], I know that you will accept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that it is not because I lack sympathy with the swadeshi movement,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and interest in it are acute. But I must work for it in my own way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handloom weavers want any assistance in the way of capital, my best efforts will be </w:t>
      </w:r>
      <w:r>
        <w:rPr>
          <w:rFonts w:ascii="Times" w:hAnsi="Times" w:eastAsia="Times"/>
          <w:b w:val="0"/>
          <w:i/>
          <w:color w:val="000000"/>
          <w:sz w:val="18"/>
        </w:rPr>
        <w:t>used to secure it.</w:t>
      </w:r>
    </w:p>
    <w:p>
      <w:pPr>
        <w:autoSpaceDN w:val="0"/>
        <w:autoSpaceDE w:val="0"/>
        <w:widowControl/>
        <w:spacing w:line="220" w:lineRule="exact" w:before="12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sincerely,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5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Young  India</w:t>
      </w:r>
      <w:r>
        <w:rPr>
          <w:rFonts w:ascii="Times" w:hAnsi="Times" w:eastAsia="Times"/>
          <w:b w:val="0"/>
          <w:i w:val="0"/>
          <w:color w:val="000000"/>
          <w:sz w:val="18"/>
        </w:rPr>
        <w:t>. 11-6-1919</w:t>
      </w:r>
    </w:p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tabs>
          <w:tab w:pos="1750" w:val="left"/>
        </w:tabs>
        <w:autoSpaceDE w:val="0"/>
        <w:widowControl/>
        <w:spacing w:line="260" w:lineRule="exact" w:before="144" w:after="0"/>
        <w:ind w:left="83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E BY  DIST RICT MA GISTR ATE,  AHM EDABA D, ON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INT ERVIE W WIT H GAN DHIJI ,</w:t>
      </w:r>
    </w:p>
    <w:p>
      <w:pPr>
        <w:autoSpaceDN w:val="0"/>
        <w:autoSpaceDE w:val="0"/>
        <w:widowControl/>
        <w:spacing w:line="240" w:lineRule="exact" w:before="11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[After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May 11, 1919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states that he has not forbidden the members of his Ashram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as regards identification of rioters. Such as have asked his advice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by him to follow their own conscience; but that his opinion was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entirely followed the rule of the Ashram could not consistently give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incriminating others. He had also warned them of the risk each one ran of incurring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penalty of the law for refusing to give evidence. He does not consider this a rule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which everyone would be justified in adopting; it is only justified on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refusing to give evidence would strain every nerve honestly to induce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 to make full confession before the authorities, and who on principle refrain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invoking the assistance of the law in their own cases. This view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of long standing—in fact, goes back to a period before 1897 when he first put it </w:t>
      </w:r>
      <w:r>
        <w:rPr>
          <w:rFonts w:ascii="Times" w:hAnsi="Times" w:eastAsia="Times"/>
          <w:b w:val="0"/>
          <w:i w:val="0"/>
          <w:color w:val="000000"/>
          <w:sz w:val="18"/>
        </w:rPr>
        <w:t>into practice in a manner which became known to the public (in South Africa).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therefore not passed any order as regards the giving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evidence. Nor is the refusal to give evidence a fundamental rule of the Ashram.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a member were to give evidence, he would not be turned out.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reason with him. It is a matter which is left entirely to the conscience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and Mr. Gandhi himself arrived at this point of view after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struggle and effort (i e., before 1897). It was one of the reasons why he threw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his practice as a Barrister in 1908. Apart from the delicacy of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(which is one for the individual’s conscience), Mr. Gandhi realizes the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>indiscriminate acceptance of this view by those who have not attained the complete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discipline of satyagraha.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expressly states that his opinion in this case is in no way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feeling of delicacy in the sense that he was directly or indirectly responsible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fury of the mob. It is due to a general principle, the corollary of the doctrine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ahimsa. His desire is that the guilty should be punished but that they should undergo </w:t>
      </w:r>
      <w:r>
        <w:rPr>
          <w:rFonts w:ascii="Times" w:hAnsi="Times" w:eastAsia="Times"/>
          <w:b w:val="0"/>
          <w:i w:val="0"/>
          <w:color w:val="000000"/>
          <w:sz w:val="18"/>
        </w:rPr>
        <w:t>their punishment voluntarily.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admits that this principle leads to the result that there is one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himself and his followers and another for the rest of the world, but accepts this as </w:t>
      </w:r>
      <w:r>
        <w:rPr>
          <w:rFonts w:ascii="Times" w:hAnsi="Times" w:eastAsia="Times"/>
          <w:b w:val="0"/>
          <w:i w:val="0"/>
          <w:color w:val="000000"/>
          <w:sz w:val="18"/>
        </w:rPr>
        <w:t>inevitable.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I: Home: Politi cal—A: August  1919: Nos. 261-72  &amp; K. 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17 : 26 APRIL, 1918 - APRIL,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sectPr w:rsidR="00FC693F" w:rsidRPr="0006063C" w:rsidSect="00034616">
      <w:pgSz w:w="9360" w:h="12960"/>
      <w:pgMar w:top="556" w:right="141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