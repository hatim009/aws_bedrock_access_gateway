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WHAT SHOULD BE DONE WHERE LIQUOR IS BEING </w:t>
      </w:r>
      <w:r>
        <w:rPr>
          <w:rFonts w:ascii="Times" w:hAnsi="Times" w:eastAsia="Times"/>
          <w:b w:val="0"/>
          <w:i/>
          <w:color w:val="000000"/>
          <w:sz w:val="24"/>
        </w:rPr>
        <w:t>SERVED?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asks in sorrow: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aware of liquor having been served at the garden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would have attended it even if I had known it. A banquet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on the same day. I attended it even though liquor was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was not going to eat anything at either of these two functions.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dinner a lady was sitting on one side and a gentleman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side of me. After the lady had helped herself with the bottle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to me. It would have to pass me in order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gentleman. It was my duty to pass it on to the latter. I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my duty. I could have easily refused to pass it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touch a bottle of liquor. This, however, I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>improper.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questions arise now. Is it proper for persons like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drinks are served ? If the answer is in the affirmative,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pass a bottle of liquor from one person to another?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concerned the answer to both the questions is in the affirmative.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otherwise in the case of others. In such matters,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royal road and, if there were any, it would be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shun such parties and dinners. If we impose any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liquor, why not impose them with regard to meat, etc.?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so with the latter, why not with regard to other items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unfeatable? Hence if we look upon attending such parties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in certain circumstances, the best way seems to give up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all such parties.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did I go? Because I have been doing so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now and there was no special reason for not doing so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On such occasions I myself eat nothing or only fruit,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satisfy my conscience that the part I had taken did not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impropriety. I know that my participation in this manner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some persons giving up liquor and some others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meat. This, however, cannot be an argument in favour of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>such parties. I am stating how I satisfied my own conscience. I would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It referred to a garden party given by the </w:t>
      </w:r>
      <w:r>
        <w:rPr>
          <w:rFonts w:ascii="Times" w:hAnsi="Times" w:eastAsia="Times"/>
          <w:b w:val="0"/>
          <w:i w:val="0"/>
          <w:color w:val="000000"/>
          <w:sz w:val="18"/>
        </w:rPr>
        <w:t>Thakore Saheb of Rajkot on February 17, “where drinks were served”.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worried in the least if others act exactly as I do. However,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than, in following my example, others would not merely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run the risk of not discriminating between what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or drunk and what should not. I even know that this has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Moreover, a third question arises, viz., how long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back by such fears? In brief, such questions are always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Discretion should be used by each person in finding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for himself. My advice is that in such matters where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one single way that is to be followed and where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mine is also proper, the best course for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act as I advise, is to do as I ask him, disregarding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do. There is danger in imitating my acts. Hence it is advisable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do not go to places where drinks and meat are served, </w:t>
      </w:r>
      <w:r>
        <w:rPr>
          <w:rFonts w:ascii="Times" w:hAnsi="Times" w:eastAsia="Times"/>
          <w:b w:val="0"/>
          <w:i w:val="0"/>
          <w:color w:val="000000"/>
          <w:sz w:val="22"/>
        </w:rPr>
        <w:t>despite the fact that I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connection between my insistence on khadi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 place where liquor was served. It is not a fact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any place where khadi is not worn. I am firm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khadi at meetings or organizations over which I exercise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trol or where my firmness is not misunderstood. In the durbar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Rajkot, not ever- yone was clad in khadi; nevertheless I went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attending marriages and such other functions.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anyone insists on my attending them, if possible I put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>wearing of khadi clothes as a condition.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questions which involve discrimination and love.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may be proper on one occasion and improper in another.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living being and not an inanimate object like a machine.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human beings and in the acts of every one of them,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variation, novelty, apparent contradiction, etc. However,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guidance of truth and love a discriminating observer could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identity in difference, harmony amidst discord and 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diversity. Love without tolerance is not worth the name. I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plead courteously with a Muslim not to slaughter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by tolerating such slaughter to begin with. I acquired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up courteously the subject of prohibition at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gathering by suffer- ing drinks being served there.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prevent me from bringing up this subject even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attend his party? Someone may ask this question. The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Thakore Saheb would listen to me because he is polite, but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me he would hardly pay any attention to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if I talk of prohibition in spite of having attended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reception, he would give careful consideration to what I say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let my tolerance go in vain.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should say once again that imitating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may be dangerous. Hence those associating with me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beware of such imitation.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A TEACHER’S PROBLEM</w:t>
      </w:r>
    </w:p>
    <w:p>
      <w:pPr>
        <w:autoSpaceDN w:val="0"/>
        <w:autoSpaceDE w:val="0"/>
        <w:widowControl/>
        <w:spacing w:line="284" w:lineRule="exact" w:before="36" w:after="0"/>
        <w:ind w:left="10" w:right="1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Khadi is compulsory in schools because its propagation is in-</w:t>
      </w:r>
      <w:r>
        <w:rPr>
          <w:rFonts w:ascii="Times" w:hAnsi="Times" w:eastAsia="Times"/>
          <w:b w:val="0"/>
          <w:i w:val="0"/>
          <w:color w:val="000000"/>
          <w:sz w:val="22"/>
        </w:rPr>
        <w:t>dispensable for swaraj. A teacher argues as follows against such com-</w:t>
      </w:r>
      <w:r>
        <w:rPr>
          <w:rFonts w:ascii="Times" w:hAnsi="Times" w:eastAsia="Times"/>
          <w:b w:val="0"/>
          <w:i w:val="0"/>
          <w:color w:val="000000"/>
          <w:sz w:val="22"/>
        </w:rPr>
        <w:t>pulsion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A child being attracted by the colourful foreign clothes of the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family and neighbours accepts khadi as something that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thrust upon him and, in this way, he learns to practise deceit from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childhood. If you claim that such a child would naturally choose khadi in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where a majority of pupils wear it, rather than make it detested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making it compulsory. . . it would be better to let the child be attracted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naturally after it is admitted to the school and allowing some time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process.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word“compulsory” has been misconstrued here. If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a national school was compulsory and then the rule of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was compulsory, perhaps it could be said that khadi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in an improper way. I use the word “perhaps”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even when education becomes compulsory, certain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will still be there for admission. It is difficult to say that such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pulsion is necessarily improper. Certain subjects will be com-pulsory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pupils. Moreover, it will also be required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when they come to school, should not wear dirty clothes,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naked or with gay, multicoloured clothes. Just becasue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requirements, would anyone dare to say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improper?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feeling that the question of compulsion and 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only in the minds of those who are not firmly convinced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khadi. Whether parents approve of it or not,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neighbours is favourable or not, still we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control over children in some matters. For instance, we shall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arguments are summarized here.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clothe a naked child coming from the jungles. Afterwards,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returns home, it may revert to its naked state. If the child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language, we shall have to stop it from doing so. Every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impose many such unavoidable restrictions, and, none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of the above- mentioned teacher will hold good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fact that wearing khadi had to be made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did not succeed in making pupils wear it voluntarily.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persons like me think that the necessary atmosphere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created for making khadi compulsory, that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are being made compulsory in national schools. Very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accepts compulsion because although the spirit is willing,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resists. Hence, many difficulties will be solved if we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word“compulsory”. Compulsion is that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by virtue of their authority enforce on subjects in the teeth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and under threat of punishment. If this definition is </w:t>
      </w:r>
      <w:r>
        <w:rPr>
          <w:rFonts w:ascii="Times" w:hAnsi="Times" w:eastAsia="Times"/>
          <w:b w:val="0"/>
          <w:i w:val="0"/>
          <w:color w:val="000000"/>
          <w:sz w:val="22"/>
        </w:rPr>
        <w:t>accepted, there is no basis for the issue that the teacher has raised.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Khadi which is worn with understanding, love and in a spirit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rivalary will be worn for a greater length of time. . . . Does the method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patient for a few days rather than making the wearing of khadi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on the first day serve the original purpose any the less?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love and rivalry are necessarily involved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use of khadi. The burden of making it compulsory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teacher, not on the children. The former will not order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policeman, but use whatever skill he has in order to win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the children. We are not talking of making them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very first day but of making them wear it after four years </w:t>
      </w:r>
      <w:r>
        <w:rPr>
          <w:rFonts w:ascii="Times" w:hAnsi="Times" w:eastAsia="Times"/>
          <w:b w:val="0"/>
          <w:i w:val="0"/>
          <w:color w:val="000000"/>
          <w:sz w:val="22"/>
        </w:rPr>
        <w:t>[since the establishment of national schools]. The word “compul-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sory” or “obligatory” governs the action of the teacher. It draws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latter's attention to his obligation. Hence the question does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whether the method of being patient is more or less conducive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purpose. Patience is, or at any rate should be,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>of a teacher.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The rule making khadi compulsory proclaims that its voluntary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spread was unsuccessful.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doubt has been resolved above.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Will there not be an increase in the number of hypocrites because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rule of compulsion?. . .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fear of hypocrisy is with reference to children,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it. Children are not hypocrites. If it is in relation to teachers,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may be there. However, an element of hypocrisy comes </w:t>
      </w:r>
      <w:r>
        <w:rPr>
          <w:rFonts w:ascii="Times" w:hAnsi="Times" w:eastAsia="Times"/>
          <w:b w:val="0"/>
          <w:i w:val="0"/>
          <w:color w:val="000000"/>
          <w:sz w:val="22"/>
        </w:rPr>
        <w:t>in wherever a rule is observed with some vigour.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this lies in purifying the atmosphere, not in </w:t>
      </w:r>
      <w:r>
        <w:rPr>
          <w:rFonts w:ascii="Times" w:hAnsi="Times" w:eastAsia="Times"/>
          <w:b w:val="0"/>
          <w:i w:val="0"/>
          <w:color w:val="000000"/>
          <w:sz w:val="22"/>
        </w:rPr>
        <w:t>making the rules flexible.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Because of compulsory khadi, national schools would be only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have fulfilled the conditions for swaraj; what schools are there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have yet to be trained?. . . 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reasons for founding national schools.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it is to provide facilities for those who have been imbued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nationalism, and secondly, in order to inspire others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as models. The purpose could not possibly be to mislead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by diluting the ideal of nationalism. Gradually, as the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teachers and pupils in the national schools is formed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apparent, others will not be able to resist the temptation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joining these schools.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Rules become a snare.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rules become snares or not depends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impose them. Even their voluntary observance depends on the rule-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maker. Primary schools are like tender branches and they can be bent </w:t>
      </w:r>
      <w:r>
        <w:rPr>
          <w:rFonts w:ascii="Times" w:hAnsi="Times" w:eastAsia="Times"/>
          <w:b w:val="0"/>
          <w:i w:val="0"/>
          <w:color w:val="000000"/>
          <w:sz w:val="22"/>
        </w:rPr>
        <w:t>as we wish. Let us, however, decide to keep them straight.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RUELTY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these notes in Travancore-Cochin. Among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things that I saw, I cannot forget an intolerable scene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on my way to the motor boat for Vykom.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 make very little use of horse-drawn carriages and motor cars,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their place they use human beings. The Japanese type rickshaw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seen everywhere. The sight of rickshaws did not pain me much,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 them often in Durban. However, when I saw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huddled together in one rickshaw, I felt like getting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carriage and going over to help that rickshaw-puller.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destination and could not get down. The wound it inflicted on </w:t>
      </w:r>
      <w:r>
        <w:rPr>
          <w:rFonts w:ascii="Times" w:hAnsi="Times" w:eastAsia="Times"/>
          <w:b w:val="0"/>
          <w:i w:val="0"/>
          <w:color w:val="000000"/>
          <w:sz w:val="22"/>
        </w:rPr>
        <w:t>my mind, however, did not heal. This rickshaw is so built that only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can sit in it. It is also true that so many persons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huddled in it if the puller protests. The cruelty of the passengers,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not the less for that. A human being does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things because of poverty. He even crawls on his stomach,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performs many base acts. However, what is to be said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these things? What of those who compel him to do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even be a law in Cochin that not more than one person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ride in a rickshaw. If this is so, those who thus overload it are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There is a large population of Gujaratis in Cochin;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people. The persons that I saw huddled in the rickshaw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Malayalis. I do not know whether Gujaratis go to this extreme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hope, however, that no Gujarati is so cruel.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them to serve Cochin. They should educate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so that no one would misuse rickshaws. I would even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give up using rickshaws. This, by giving them some exercise,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improve their health. Except in case of illness or disability,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sinful for a person to be carried by another. How can we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to the same use as animals? How can we make others </w:t>
      </w:r>
      <w:r>
        <w:rPr>
          <w:rFonts w:ascii="Times" w:hAnsi="Times" w:eastAsia="Times"/>
          <w:b w:val="0"/>
          <w:i w:val="0"/>
          <w:color w:val="000000"/>
          <w:sz w:val="22"/>
        </w:rPr>
        <w:t>do what we are not prepared to do ourselves?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H</w:t>
      </w:r>
      <w:r>
        <w:rPr>
          <w:rFonts w:ascii="Times" w:hAnsi="Times" w:eastAsia="Times"/>
          <w:b w:val="0"/>
          <w:i w:val="0"/>
          <w:color w:val="000000"/>
          <w:sz w:val="18"/>
        </w:rPr>
        <w:t>USBAND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asks what a husband should do if his wife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him in practising the dharma of self-control. My experience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one does not require the consent of the other partner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practising self-control. It is enjoyment that requires consent. Renun-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is everyone’s prerogative. In these matters, however,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discrimination is required. Self-control should be genuine.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should carefully observe his own feelings. He can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to accept his idea through gentleness and pure love.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 wife is not as enlightened as the husband. If so,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dharma to share his knowledge with her. There is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practising self-control where there is such wisdom in family relation-</w:t>
      </w:r>
      <w:r>
        <w:rPr>
          <w:rFonts w:ascii="Times" w:hAnsi="Times" w:eastAsia="Times"/>
          <w:b w:val="0"/>
          <w:i w:val="0"/>
          <w:color w:val="000000"/>
          <w:sz w:val="22"/>
        </w:rPr>
        <w:t>ships. It is my experience that the woman is the first to practise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It is the husband who prevents her from doing so. Hence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appears irrelevant to me; nevertheless, I have answered it with </w:t>
      </w:r>
      <w:r>
        <w:rPr>
          <w:rFonts w:ascii="Times" w:hAnsi="Times" w:eastAsia="Times"/>
          <w:b w:val="0"/>
          <w:i w:val="0"/>
          <w:color w:val="000000"/>
          <w:sz w:val="22"/>
        </w:rPr>
        <w:t>some hesitation because I feel that it required to be answered.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IFFERENCE BETWEEN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ATHER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is rich and pleasure-loving, while the son loves </w:t>
      </w:r>
      <w:r>
        <w:rPr>
          <w:rFonts w:ascii="Times" w:hAnsi="Times" w:eastAsia="Times"/>
          <w:b w:val="0"/>
          <w:i w:val="0"/>
          <w:color w:val="000000"/>
          <w:sz w:val="22"/>
        </w:rPr>
        <w:t>renunciation and a simple life. The father stands in the way. What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the son do? In my humble opinion, the son should not give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desire for renunciation. He should try and gently plead with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father. I believe that, where the son is both courteous and firm,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father does not interfere. Very often the son becomes arrogant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annoys the father by making even renunciation look like indulgence.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do not regard such renunciation as worthy of the name. In its pure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form there is so much humility that the father is not even aware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renunciation. There is no need to make much fuss about it. Renun-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ciation which is natural does not herald its coming by the blowing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trumpets. It comes in imperceptibly without letting anyone notice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renunciation is worthy of its name and enduring. No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considers it excessive and it is infectious.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EACHER FOR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NTOUCHABLES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this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simple. If teachers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could be engaged at a salary of Rs. 60/- to Rs. 75/-,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so engaged for the untouchables. Much, however,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 of the teacher. I do not think that one deserves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only because one has graduated from the Vidyapith.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all of them to be men of character. I know, however,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so. Besides weaving, etc.,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also be trained in car-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pentry or other crafts. However, I would, if possible, develop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Many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weaving. A great deal of time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spent in teaching them the finer points of the art.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do not weave fine yarn in much quantity, they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broadcloth, they hardly weave any designs. Our task is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complete training in the art of weaving. We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do so as our knowledge does not extend so far.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shortcoming on our part, we should not put them to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other crafts, but we should overcome our own shortcoming.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the real tragedy. We are aware of what we should teach </w:t>
      </w:r>
      <w:r>
        <w:rPr>
          <w:rFonts w:ascii="Times" w:hAnsi="Times" w:eastAsia="Times"/>
          <w:b w:val="0"/>
          <w:i w:val="0"/>
          <w:color w:val="000000"/>
          <w:sz w:val="22"/>
        </w:rPr>
        <w:t>but we have not yet acquired the fitness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difficulties in immediately introducing any formula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teacher pupil ratio in national schools. In ideal schools,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number of teachers will certainly be large. Some time will elapse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students fill them up. Until such time, we cannot fix the ratio.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IMITATIONS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teacher writes to ask: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question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Princes entrust the education department to us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take it over, but we must lay down out conditions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Our rules regarding khadi, spinning, etc., must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We should regard as untouchable a department which shuns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take over the management of such departments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to introduce our reforms gradually, we shall be swallowed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If becomes very difficult to renounce something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accepted. Not for a moment can we afford to be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rules which we regard as essential.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22-3-1925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KUNVERJI KHETSI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KUNVERJI,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have ceased worrying about Chi. Rami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giving her to you [in marriage]. I have full trust in you.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the body. They will come and go. After your letter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from Chi. Bali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gave the news that she [Rami]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Require Rami to do physical work according to her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keep her fit. I shall reach the Ashram on the 27th. Ask </w:t>
      </w:r>
      <w:r>
        <w:rPr>
          <w:rFonts w:ascii="Times" w:hAnsi="Times" w:eastAsia="Times"/>
          <w:b w:val="0"/>
          <w:i w:val="0"/>
          <w:color w:val="000000"/>
          <w:sz w:val="22"/>
        </w:rPr>
        <w:t>Rami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UNVERJI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HETSI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OKALDAS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RIBHUVAN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ORVI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original: C.W. 6108. Courtesy: Navajivan Trust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reached the Ashram on 27th March 1925 after his tour of Vykom, </w:t>
      </w:r>
      <w:r>
        <w:rPr>
          <w:rFonts w:ascii="Times" w:hAnsi="Times" w:eastAsia="Times"/>
          <w:b w:val="0"/>
          <w:i w:val="0"/>
          <w:color w:val="000000"/>
          <w:sz w:val="18"/>
        </w:rPr>
        <w:t>Madras and other places.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Sister-in-law of Harilal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G. D. BIRLA</w:t>
      </w:r>
    </w:p>
    <w:p>
      <w:pPr>
        <w:autoSpaceDN w:val="0"/>
        <w:autoSpaceDE w:val="0"/>
        <w:widowControl/>
        <w:spacing w:line="294" w:lineRule="exact" w:before="1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Phalgun Krishna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 load of worry off my mind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University. I would certainly not wish your donation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dispute among your brothers. I shall not disclose your name.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land acquired by you in Chhota Nagpur,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give it up just because of the death of some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employees. There is not much difference between landed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property in the shape of bullion; and property is bound to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quarrels, even murder. There is only one way out of your dilemma;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property altogether. This, you do not wish to do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I have said, since property becomes the cause of quarrels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tempts us to do wrong things, we should give it up, and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ready to renounce it completely, we should, as its trustees,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the good of others and make the minimum use of it for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enjoyment. There is another possibility. Has an attempt been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 touch with the gentleman who is creating trouble? Why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this trouble? May- be, it was his foolishness but has his land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for a song? Even a fool would not like to throw away his </w:t>
      </w:r>
      <w:r>
        <w:rPr>
          <w:rFonts w:ascii="Times" w:hAnsi="Times" w:eastAsia="Times"/>
          <w:b w:val="0"/>
          <w:i w:val="0"/>
          <w:color w:val="000000"/>
          <w:sz w:val="22"/>
        </w:rPr>
        <w:t>property. But this is another moral problem I have raised.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your wife feeling a little better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leave Madras on the 24th.</w:t>
      </w:r>
    </w:p>
    <w:p>
      <w:pPr>
        <w:autoSpaceDN w:val="0"/>
        <w:autoSpaceDE w:val="0"/>
        <w:widowControl/>
        <w:spacing w:line="220" w:lineRule="exact" w:before="66" w:after="0"/>
        <w:ind w:left="0" w:right="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6107. Courtesy G.D. Birla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SPEECH AT SOCIAL SERVICE LEAGUE,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MADRAS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the greatest pleasure to begin this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>tour in this Presidency with this function. The address that has just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in his letter dated February 21, 1925, had asked the addressee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donate Rs. 50,000 to the National Muslim University of Aligarh.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agreed to pay the sum and thus relieved Gandhiji of his worry.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its address of welcome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read to me thanks me for accepting this invitation. Your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however, due not to me a prisoner but my jailor, Mr. S. Srinivasa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Iyengar. (Laughter). It was for him to dispose of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this place. He has to his heart the removal of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any of us. You have remarked upon the apathy of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towards social service. To a certain measure, I endorse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 the young generation requires excitement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let me also inform you that there are hundreds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to the world, not known to fame, who display 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of a character infinitely more difficult than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just now described not me. Here, in Madras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amenities of what is called civilization. (Laughter.)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whom I am talking to you, I have got their names in my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devoted the whole of their time to social service in villages.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barred from all intercourse with the outside world.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newspaper. Excitement has no place in their diary. They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people and live the same life they are living.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their unknown labour to your attention. Let their service,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and so self-sacrificing, be regarded as a penance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 of the young people. And let their self-sacrificing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also a spur to effort for the rest of the younger generation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known what real service is.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in that service lies the best part of our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enemy of the education that is being imparted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schools. But in my own scheme of life it occupies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secondary place. I disregard the value of this education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mak-ing us servants of the nation. I very much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that is generally rendered in our towns takes the form,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say, of recreation; whereas, if it should be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valuable for the people whom we serve and for the nation,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chief part of our daily business. Social service that </w:t>
      </w:r>
      <w:r>
        <w:rPr>
          <w:rFonts w:ascii="Times" w:hAnsi="Times" w:eastAsia="Times"/>
          <w:b w:val="0"/>
          <w:i w:val="0"/>
          <w:color w:val="000000"/>
          <w:sz w:val="22"/>
        </w:rPr>
        <w:t>savours of patronage is not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sincerely tender my congratulations to you for the great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doing. Only it appears to me to be incomplete and admits </w:t>
      </w:r>
      <w:r>
        <w:rPr>
          <w:rFonts w:ascii="Times" w:hAnsi="Times" w:eastAsia="Times"/>
          <w:b w:val="0"/>
          <w:i w:val="0"/>
          <w:color w:val="000000"/>
          <w:sz w:val="22"/>
        </w:rPr>
        <w:t>of great improvement. In my opinion, regard being had to the con-</w:t>
      </w:r>
      <w:r>
        <w:rPr>
          <w:rFonts w:ascii="Times" w:hAnsi="Times" w:eastAsia="Times"/>
          <w:b w:val="0"/>
          <w:i w:val="0"/>
          <w:color w:val="000000"/>
          <w:sz w:val="22"/>
        </w:rPr>
        <w:t>ditions of this country, no social service is complete without the foun-</w:t>
      </w:r>
      <w:r>
        <w:rPr>
          <w:rFonts w:ascii="Times" w:hAnsi="Times" w:eastAsia="Times"/>
          <w:b w:val="0"/>
          <w:i w:val="0"/>
          <w:color w:val="000000"/>
          <w:sz w:val="22"/>
        </w:rPr>
        <w:t>dation of spinning-wheel and khaddar behind it. You may laugh at it,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G. K. Gokhale (1866-1915); educationist and statesman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to. But a time is coming when it will be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of social service that no social servant would be worthy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if he is clad in anything but khaddar and who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spin. I shall tell you why. You have begun rightly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lowest strata of society. May I then remind you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indisputable fact, that the lowest strata of our society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towns but in villages? May I also inform you of the fact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a man like me but by historians that one-tenth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lives in semi-starvation? And it is also admitted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because for nearly four months in the year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There must be some universal occupation which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>a universal character. Such an occupation is only the 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consider it in terms of the individual but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And you will find immediately that the sum total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to the nation amounts, not to a few lakhs, but nearly 120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rupees. It is the one indisputable service which carries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reward. It is impossible to render this service if we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their patrons. We can render this service to them; we can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wear khaddar when they see us wearing that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 spinning-wheel would fail to attract masses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today spinning ourselves. And since we have lost the cunning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wheel, it is impossible for us to take the message of the wheel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unless we master the science of the wheel and the intricacies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simple instrument. In that service and that service alone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waste of efforts. There is no room for despondency. For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blade of grass that is grown by the tiller adds to the wealth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so also every yard of cotton spun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adds to the wealth of the country and puts it, even if it is a pie,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pockets of the starving millions. I, therefore, in all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hope that you (addressing Mr. T. V. Seshagiri Iyer,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this band of workers) will endeavour to study this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its bearings and apply your fine imagination and intellect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problem, and I have no doubt that after your studies,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to the same conclusion that the great P. C. Ray came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salvation for the toiling millions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working against time today. My jailor has imposed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on me—(Laughter.)—somewhat more exacting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jailor of Yeravad. There are many branches of social service about </w:t>
      </w:r>
      <w:r>
        <w:rPr>
          <w:rFonts w:ascii="Times" w:hAnsi="Times" w:eastAsia="Times"/>
          <w:b w:val="0"/>
          <w:i w:val="0"/>
          <w:color w:val="000000"/>
          <w:sz w:val="22"/>
        </w:rPr>
        <w:t>which I could talk to you. But I wish to end with merely carrying this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spinning-wheel, and I hope that when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meeting you again, I wish to see you all 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from top to toe. I again tender you my congratulations on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that has already been done by your league.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SPEECH AT WOMEN’S MEETING,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1925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FRIENDS,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this beautiful address and it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pleasure to have visited this spinning competition.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withhold from you the distress I feel that so many of the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clad in khaddar. You, the women of India, keep in the palm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 the destiny of your country. The swaraj of my dream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unless the women of India play their full part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the men. At women’s meetings, I have described swaraj as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impossibility unless we have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 of Sitas. I assure you that in the days of Rama and Sita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khaddar, handspun and hand-woven. When Sita traversed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length and breadth of India she was not dressed, as you are,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For Sita, what cloth her country produced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her decoratoin. It was reserved for the modern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tell me that khaddar is too coarse for them. But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your ceasing to wear khaddar millions of our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have been reduced to poverty? It is all very well for you,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fairly well-to-do, to attend functions and to go about in saris of 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cubits. But remember that your sisters in the villages of India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 saris such as you have, but have not even enough food to 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telling God’s truth when I say that I have seen hundreds,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thousands, of women in India who have no clothes to wear but </w:t>
      </w:r>
      <w:r>
        <w:rPr>
          <w:rFonts w:ascii="Times" w:hAnsi="Times" w:eastAsia="Times"/>
          <w:b w:val="0"/>
          <w:i w:val="0"/>
          <w:color w:val="000000"/>
          <w:sz w:val="22"/>
        </w:rPr>
        <w:t>rags.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ask you for the sake of those sisters,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religion, and for the sake of God, to throw away all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that you are using and to wear such khaddar saris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procure. I ask you that in order that khaddar might be cheap, and in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an address of welcome (in Tamil) presented by Mrs. Chinnaswami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Iyengar. The speech was translated into Tamil, sentence by sentence, by S. Srinivasa </w:t>
      </w:r>
      <w:r>
        <w:rPr>
          <w:rFonts w:ascii="Times" w:hAnsi="Times" w:eastAsia="Times"/>
          <w:b w:val="0"/>
          <w:i w:val="0"/>
          <w:color w:val="000000"/>
          <w:sz w:val="18"/>
        </w:rPr>
        <w:t>Iyengar.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you may have as fine saris as you like, to spin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a day and to make a present of these yarns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sping, to the country. It will be possible to cheapen khaddar.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have seen the sisters spinning in the hall at the back.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so, I invite you to inspect the spinning in batches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time. Not very long ago we had in every home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today in every home a cooking-stove. In removing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from its place in our home, we have debarred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at least a quarter of our source of income. I ask you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restore the spinning-wheel to its proper place. Your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pleases me. But it will soon become painful and intolerable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attend such meetings if sisters continue to besiege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dressed in foreign cloth. I have no desire to hear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voice, and if I still continue to address meetings, it is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 hope lingering in my breast that some words of mine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 the minds of those that I address. May my words uttered this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 produce such an effect upon your minds!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SPEECH AT THE “HINDU” OFFICE,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the invitation to unveil this portrait, in my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I would feel honoured to perform this ceremony.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honoured now, first, because you have given me this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unveiling the portrait of the late Mr. Kasturiranga Iyenger,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because I am doing it under the chairmanship of one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and respect. It shows great wisdom on the part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issued these invitations, that they confined their attention or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 to no one party, but to all parties.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knowing Mr. Kasturiranga Iyengar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 in 1915, I think, and in those days when I could say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regular reader of newspapers which I am not today. (Laughter.)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newspapers that I read was certainly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</w:t>
      </w:r>
      <w:r>
        <w:rPr>
          <w:rFonts w:ascii="Times" w:hAnsi="Times" w:eastAsia="Times"/>
          <w:b w:val="0"/>
          <w:i w:val="0"/>
          <w:color w:val="000000"/>
          <w:sz w:val="22"/>
        </w:rPr>
        <w:t>came to understand the value of that paper from that very moment.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the occasion of the unveiling of the portrait of S. Kasturiranga Iyengar. </w:t>
      </w:r>
      <w:r>
        <w:rPr>
          <w:rFonts w:ascii="Times" w:hAnsi="Times" w:eastAsia="Times"/>
          <w:b w:val="0"/>
          <w:i w:val="0"/>
          <w:color w:val="000000"/>
          <w:sz w:val="18"/>
        </w:rPr>
        <w:t>V. S. Srinivasa Sastri presided.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Mr. Kasturiranga Iyengar represented some of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be found in Indian journalism. He had, I know, a style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He commanded a sarcasm which was also peculiarly his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wrote as an opponent or as a friend, you could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the style in which he wrote. Sometimes, although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thrusts that he gave to his opponents felt bitter at the time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delivered, there appeared always to be a great deal of truth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had a most plausible style. I think it can be fairly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that he never wavered in his faith in his own country.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was always a courteous critic, he was also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fearless critics of the Government.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on many an occasion to differ from him. But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valued his decision because I understood thereby wherein 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my argument or my position; because, I cannot recall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when there was not something to be said for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advanced. Very often it appeared to me that he occupied,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such a parallel, about the same position in this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editor of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occupies in England (Applause.)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in this manner. I never thought that Mr. Kasturiranga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Iyengar was an out and out reformer but he had cultivated journalism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journalism as it appeared to him. (“Hear, hear.”)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if he was to retain that character, he must not lead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not lead the country too much, but always accurately reflect its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followed the columns of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whenever they saw a change in the editorial policy,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because with an unerring instinct he recognized which 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was going or which way the wind was blowing. It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was a defect in him, but I do not consider it to be so. (Mr.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 Reddy: “Hear, hear.”) If he had taken upon himself, as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I have, the role of a reformer, then he would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his own individual opinion, no matter what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around him thought of it. I think that also is a phase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life; but that is not the peculiar function of a journalist.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journalist’s peculiar function is to read the mind of the country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definite and fearless expression to that mind. And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Kasturiranga Iyengar was almost unrivalled this quality of his. </w:t>
      </w:r>
      <w:r>
        <w:rPr>
          <w:rFonts w:ascii="Times" w:hAnsi="Times" w:eastAsia="Times"/>
          <w:b w:val="0"/>
          <w:i w:val="0"/>
          <w:color w:val="000000"/>
          <w:sz w:val="22"/>
        </w:rPr>
        <w:t>(Applause).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more; there was one other thing also I noticed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was that its news columns satisfied the ambition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voracious reader (“Hear, hear” and laughter.); because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Kasturiranga Iyengar gave everything that was to be given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shape of the events in the country and he had also cultivated the art—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an art as I can tell you from my own experience—of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clipping. All his clippings were really admirable; and if a man studied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would not have to read any other newspaper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the world was concerned, because he had a most catholic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taste. He went to the whole newspaper world and he made the choicest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from all the magazines and all the newspapers and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before his readers in an attractive manner. So a man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 if he took up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as a counterblast,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the Madras </w:t>
      </w:r>
      <w:r>
        <w:rPr>
          <w:rFonts w:ascii="Times" w:hAnsi="Times" w:eastAsia="Times"/>
          <w:b w:val="0"/>
          <w:i/>
          <w:color w:val="000000"/>
          <w:sz w:val="22"/>
        </w:rPr>
        <w:t>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think he would find that he had all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know about both sides of the question. That,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up the journalism of Mr. Kasturiranga Iyengar. But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that, I feel that I have paid him all the compliment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paying.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the very few newspapers,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newspapers—without which really you cannot do (“Hear,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hear.”) and whose loss will be felt not merely in this side of India,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north as well; because although his influence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public of this Presidency is unrivalled, it was no less so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workers all over India. They always wanted to know what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say upon a particular question. It was,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very great regret to me to find in the jail that Mr. Kas-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turiranga Iyengar was no more and I always felt that if I had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occasion, I would give expression to my regret publicly,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much pleasure that I have been given this privilege of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humble tribute to the memory of one whom I regarded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respect although very often he differed from me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express his differences when he considered that it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do so. He never considered men and their feelings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he could not help it and when the interests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an emphatic expression of his views. Such was Mr. </w:t>
      </w:r>
      <w:r>
        <w:rPr>
          <w:rFonts w:ascii="Times" w:hAnsi="Times" w:eastAsia="Times"/>
          <w:b w:val="0"/>
          <w:i w:val="0"/>
          <w:color w:val="000000"/>
          <w:sz w:val="22"/>
        </w:rPr>
        <w:t>Kasturiranga Iyengar.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able, as I have told you,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lately for several years; but I have heard that Editor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Kasturiranga Iyengar’s son are following closely the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>the traditions they have inherited from their illustrious chief. I hope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prosper. I hope that it will continue to render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service that Mr. Kasturiranga Iyengar for such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to the country. Journalism has a distinct place in familia-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rizing and expressing public opinion. We are yet cultivating 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yet to cultivate the best of journalism among us. We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able journalists to copy. We have also patriots who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 like Kristodas 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it was difficult to speak or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he led public opinion and he never hesitated to say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wanted or what he himself felt. We have those wonderfully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traditions therefore to follow; yet, from whatever little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journalism, I realize that there is still a great deal to be done.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towards our goal, I knew that journalism will play a most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part in shaping the destinies of our country.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therefore, never been tired of reiterating to journalists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know that journalism should never be prostituted for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or for the sake of merely earning a livelihood or, worse still,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amassing money. Journalism, to be useful and serviceable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will take its definite place only when it becomes unselfish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devotes its best for the service of the country and,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the editors or to the journal itself, editors would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of the country irrespective of consequences. I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our midst the making of journalism of that character.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those few newspapers which can do so. It has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prestige which is all its own. Let me therefore hope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managers and the editorial staff of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continue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traditions and may I also add that the best way of glorifying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inheritance is not merely to keep it intact but to add to it.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is always room for adding; there is always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thought and may I hope, therefore, that the editorial staff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there is a new clsss of readers rapidly rising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requires a different character of thought, a different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deed, and perhaps even a different character of news. That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is derived from the masses. You will perhaps take my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tell you that throughout all my wanderings I noticed a definite,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longing on the part of the masses for something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India, for something better for themselves, and if journalists want </w:t>
      </w:r>
      <w:r>
        <w:rPr>
          <w:rFonts w:ascii="Times" w:hAnsi="Times" w:eastAsia="Times"/>
          <w:b w:val="0"/>
          <w:i w:val="0"/>
          <w:color w:val="000000"/>
          <w:sz w:val="22"/>
        </w:rPr>
        <w:t>to penetrate the hearts of these great masses of people of India who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1834-1884; editor of </w:t>
      </w:r>
      <w:r>
        <w:rPr>
          <w:rFonts w:ascii="Times" w:hAnsi="Times" w:eastAsia="Times"/>
          <w:b w:val="0"/>
          <w:i/>
          <w:color w:val="000000"/>
          <w:sz w:val="18"/>
        </w:rPr>
        <w:t>The Hindu Patriot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hitherto been served by journalists, then, I think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strike a different path and a different line also.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say what that line is. If I had my own choice,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that line will be or should be. I simply leave these thoughts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words, once more, I thank the editor and Mr. </w:t>
      </w:r>
      <w:r>
        <w:rPr>
          <w:rFonts w:ascii="Times" w:hAnsi="Times" w:eastAsia="Times"/>
          <w:b w:val="0"/>
          <w:i w:val="0"/>
          <w:color w:val="000000"/>
          <w:sz w:val="22"/>
        </w:rPr>
        <w:t>Kasturiranga Iyengar’s sons for giving me this unique honour—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regard it as unique honour—of being able to unveil this </w:t>
      </w:r>
      <w:r>
        <w:rPr>
          <w:rFonts w:ascii="Times" w:hAnsi="Times" w:eastAsia="Times"/>
          <w:b w:val="0"/>
          <w:i w:val="0"/>
          <w:color w:val="000000"/>
          <w:sz w:val="22"/>
        </w:rPr>
        <w:t>portrait. (Loud and prolonged applause.)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SPEECH AT PUBLIC MEETING,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obliged to all the poeple or associations who have 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these addresses to me. You, Mr. President, have dealt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question at some length. I endorse the sentiments ex-</w:t>
      </w:r>
      <w:r>
        <w:rPr>
          <w:rFonts w:ascii="Times" w:hAnsi="Times" w:eastAsia="Times"/>
          <w:b w:val="0"/>
          <w:i w:val="0"/>
          <w:color w:val="000000"/>
          <w:sz w:val="22"/>
        </w:rPr>
        <w:t>pressed by you. If the Hindus and Mussalmans do not unite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sonably, they will unite forcibly, because one party cannot lead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country; and so long as there are some Hindus and some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unity of all the races is an article of faith. I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we shall unite and unite whole-heartedly. I for one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the Congress being described as a social organization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association. For, if we neglect what may be called social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matters, it is impossible—he who runs may see—to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But the Congress is also a political organization, 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is an integral part of the Congress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you, every one of the Congressmen who wants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ambition, to realize that ambition to the highest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Swaraj Party. But for me, at any rate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politics do not go beyond the spinning-wheel. Its revolutions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rapid and so certain that in their sweep they take in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It is, together with the unity between all the races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untouchability, the foundation on which you may erect </w:t>
      </w:r>
      <w:r>
        <w:rPr>
          <w:rFonts w:ascii="Times" w:hAnsi="Times" w:eastAsia="Times"/>
          <w:b w:val="0"/>
          <w:i w:val="0"/>
          <w:color w:val="000000"/>
          <w:sz w:val="22"/>
        </w:rPr>
        <w:t>any political or other national structure. Without the removal of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addresses of welcome presented by the Gujarati Sevak Mandir,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Amarabala Vilasini Sabha and the Naoroji-Gokhale Union at Tilak Ghat (Triplicane </w:t>
      </w:r>
      <w:r>
        <w:rPr>
          <w:rFonts w:ascii="Times" w:hAnsi="Times" w:eastAsia="Times"/>
          <w:b w:val="0"/>
          <w:i w:val="0"/>
          <w:color w:val="000000"/>
          <w:sz w:val="18"/>
        </w:rPr>
        <w:t>Beach). Yakub Hasan presided.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any structure you may seek to build will topple like a </w:t>
      </w:r>
      <w:r>
        <w:rPr>
          <w:rFonts w:ascii="Times" w:hAnsi="Times" w:eastAsia="Times"/>
          <w:b w:val="0"/>
          <w:i w:val="0"/>
          <w:color w:val="000000"/>
          <w:sz w:val="22"/>
        </w:rPr>
        <w:t>house on sand. I, therefore, offer no apology for engaging your atten-</w:t>
      </w:r>
      <w:r>
        <w:rPr>
          <w:rFonts w:ascii="Times" w:hAnsi="Times" w:eastAsia="Times"/>
          <w:b w:val="0"/>
          <w:i w:val="0"/>
          <w:color w:val="000000"/>
          <w:sz w:val="22"/>
        </w:rPr>
        <w:t>tion for a while on the Vykom satyagraha.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read newspapers have perhaps followed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throughout Travancore. I have every hope that,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consolidated and organized public opinion, the wall of prejudice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surrounds orthodoxy will go. I am of opinion that the Govern- 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Travancore is not against reform. Untouchability is a curse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is bound to remove at the earliest opportunity.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it in its worst form, not only as unapproachability but also as </w:t>
      </w:r>
      <w:r>
        <w:rPr>
          <w:rFonts w:ascii="Times" w:hAnsi="Times" w:eastAsia="Times"/>
          <w:b w:val="0"/>
          <w:i w:val="0"/>
          <w:color w:val="000000"/>
          <w:sz w:val="22"/>
        </w:rPr>
        <w:t>invisibility. Mere sight of a certain man is considered by blind ortho-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doxy as a sin. </w:t>
      </w:r>
      <w:r>
        <w:rPr>
          <w:rFonts w:ascii="Times" w:hAnsi="Times" w:eastAsia="Times"/>
          <w:b w:val="0"/>
          <w:i/>
          <w:color w:val="000000"/>
          <w:sz w:val="22"/>
        </w:rPr>
        <w:t>Nayadis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expected to remain invisible. I saw two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that caste in Trichur. Except for the human form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humanness about them. (Laughter.) My friends,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laughter but it is a matter for shedding tears of blood.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eyes, but two openings in which eyes might have been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treated as human beings. There was no lustre in their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see in yours. They were supposed to bring addresses to 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to be lifted up to the carriage and they were holding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in their shaking hands. I tried to wake them up and excite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bit of cheer in their faces. I failed miserably.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 addresses to me. I had to take them from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lifted back as they had to be lifted towards me.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imagination and if we had sufficient love for our country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religion, we would refuse to be satisfied until this curse was blotted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land. I reject the Shastras if I am told that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any such evil. But I am positive, as I am positive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sitting here together, than our Shastras enjoin or countenance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devilry. To say that a single human being, because of his birth,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an untouchable, unapproachable or invisible, is to deny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ask you to support the brave struggle that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carrying on in Travancore by holding public meetings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public opinion in every legitimate manner. If I could,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organize the Hindu opinion on this one point from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to Kanyakumari and from Assam to Sind.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just now handed me a note containing some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on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gladly answer. He asks if the untouchables are allowed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roads you would support their further claim to enter Hindu </w:t>
      </w:r>
      <w:r>
        <w:rPr>
          <w:rFonts w:ascii="Times" w:hAnsi="Times" w:eastAsia="Times"/>
          <w:b w:val="0"/>
          <w:i w:val="0"/>
          <w:color w:val="000000"/>
          <w:sz w:val="22"/>
        </w:rPr>
        <w:t>temples like any other Hindu. I am surprised at this question at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day. My answer is emphatically in the affirmative.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the untouchables, not only public roads should be open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all temples which are open to non-Brahmins, and 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where non-Brahmins and others are admitted and 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such as public wells or travellers’ bungalows, or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supposed to belong to the public at large, should be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as they are to us. Not till this simple elementary,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right is guaran-teed to every single human being on this piece </w:t>
      </w:r>
      <w:r>
        <w:rPr>
          <w:rFonts w:ascii="Times" w:hAnsi="Times" w:eastAsia="Times"/>
          <w:b w:val="0"/>
          <w:i w:val="0"/>
          <w:color w:val="000000"/>
          <w:sz w:val="22"/>
        </w:rPr>
        <w:t>of God’s earth will I consider that the claim in regard to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is vindicated. It is not so much a right that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as it is the duty which we, the caste Hindus, owe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least penance that we owe to the untouchables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at large. But let me not be misunderstood. I do not want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to vindicate the whole of this right by way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satyagraha will stop immediately the roads in question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open. I recognize that, wrongly though it is, there is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a tremendous wall of prejudice in connection with temples. 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be no party to any violence in any shape or form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even in order to eradicate this root evil which is eating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vitals of the Hindu community. But there is no mistaking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bounden duty of every Hindu not to rest satisfied until full </w:t>
      </w:r>
      <w:r>
        <w:rPr>
          <w:rFonts w:ascii="Times" w:hAnsi="Times" w:eastAsia="Times"/>
          <w:b w:val="0"/>
          <w:i w:val="0"/>
          <w:color w:val="000000"/>
          <w:sz w:val="22"/>
        </w:rPr>
        <w:t>right is guaranteed to the untouchables and until the very word</w:t>
      </w:r>
      <w:r>
        <w:rPr>
          <w:rFonts w:ascii="Times" w:hAnsi="Times" w:eastAsia="Times"/>
          <w:b w:val="0"/>
          <w:i w:val="0"/>
          <w:color w:val="000000"/>
          <w:sz w:val="22"/>
        </w:rPr>
        <w:t>“untouchables”, or “invisibles” is blotted out of our dictionary.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next asked me for a definition of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say: “Could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Brahmin inter-dine with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 although the latter may be a non-vegetarian?”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Brahmin is: He who believes in the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principles of Hinduism is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Hindu. And the funda-</w:t>
      </w:r>
      <w:r>
        <w:rPr>
          <w:rFonts w:ascii="Times" w:hAnsi="Times" w:eastAsia="Times"/>
          <w:b w:val="0"/>
          <w:i w:val="0"/>
          <w:color w:val="000000"/>
          <w:sz w:val="22"/>
        </w:rPr>
        <w:t>mental principles of Hinduism are absolute believe in truth (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 (non-violence). The Upanishads proclaim, the </w:t>
      </w:r>
      <w:r>
        <w:rPr>
          <w:rFonts w:ascii="Times" w:hAnsi="Times" w:eastAsia="Times"/>
          <w:b w:val="0"/>
          <w:i/>
          <w:color w:val="000000"/>
          <w:sz w:val="22"/>
        </w:rPr>
        <w:t>Mahabh-</w:t>
      </w:r>
      <w:r>
        <w:rPr>
          <w:rFonts w:ascii="Times" w:hAnsi="Times" w:eastAsia="Times"/>
          <w:b w:val="0"/>
          <w:i/>
          <w:color w:val="000000"/>
          <w:sz w:val="22"/>
        </w:rPr>
        <w:t>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proclaims from the housetop: “Put in one scale all your</w:t>
      </w:r>
    </w:p>
    <w:p>
      <w:pPr>
        <w:autoSpaceDN w:val="0"/>
        <w:autoSpaceDE w:val="0"/>
        <w:widowControl/>
        <w:spacing w:line="266" w:lineRule="exact" w:before="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rajasuyas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ashvamedhas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your merits and put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scale, the scale in which truth is thrown will outweight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else.” Therefore use truth as your anvil,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hammer and anything that does not stand the test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to the anvil of truth and hammered with ahimsa, reject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Sacrifices performed at the time of the coronation of Hindu kings in ancient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Horse sacrifices performed by emperors to establish their supremacy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non-Hindu. For a fuller 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 must refer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those who have similar doubts to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repeatedly that inter-dining and intermarriage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connection whatsoever with the removal of untouchability,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or intermarrying is a matter of choice and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>too with every human being. It is an indulgence, whereas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is a refusal to serve our fellowbeings. And truth and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that no human being may debar himself from serving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human being, no matter how sinful he may be.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 asks me my views on </w:t>
      </w:r>
      <w:r>
        <w:rPr>
          <w:rFonts w:ascii="Times" w:hAnsi="Times" w:eastAsia="Times"/>
          <w:b w:val="0"/>
          <w:i/>
          <w:color w:val="000000"/>
          <w:sz w:val="22"/>
        </w:rPr>
        <w:t>varnashramadharma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four </w:t>
      </w:r>
      <w:r>
        <w:rPr>
          <w:rFonts w:ascii="Times" w:hAnsi="Times" w:eastAsia="Times"/>
          <w:b w:val="0"/>
          <w:i/>
          <w:color w:val="000000"/>
          <w:sz w:val="22"/>
        </w:rPr>
        <w:t>ashramas.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created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instead of treating them as we ought to,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arrogated to ourselves superiority, one over another. And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and degradation we have blotted out three </w:t>
      </w:r>
      <w:r>
        <w:rPr>
          <w:rFonts w:ascii="Times" w:hAnsi="Times" w:eastAsia="Times"/>
          <w:b w:val="0"/>
          <w:i/>
          <w:color w:val="000000"/>
          <w:sz w:val="22"/>
        </w:rPr>
        <w:t>ashramas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an apology for </w:t>
      </w:r>
      <w:r>
        <w:rPr>
          <w:rFonts w:ascii="Times" w:hAnsi="Times" w:eastAsia="Times"/>
          <w:b w:val="0"/>
          <w:i/>
          <w:color w:val="000000"/>
          <w:sz w:val="22"/>
        </w:rPr>
        <w:t>grihasthashrama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the four stages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life are devised by the seers in Hinduism for imposing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self-restraint. </w:t>
      </w:r>
      <w:r>
        <w:rPr>
          <w:rFonts w:ascii="Times" w:hAnsi="Times" w:eastAsia="Times"/>
          <w:b w:val="0"/>
          <w:i/>
          <w:color w:val="000000"/>
          <w:sz w:val="22"/>
        </w:rPr>
        <w:t>Grihasthashrama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fair fruit of </w:t>
      </w:r>
      <w:r>
        <w:rPr>
          <w:rFonts w:ascii="Times" w:hAnsi="Times" w:eastAsia="Times"/>
          <w:b w:val="0"/>
          <w:i/>
          <w:color w:val="000000"/>
          <w:sz w:val="22"/>
        </w:rPr>
        <w:t>brah-</w:t>
      </w:r>
      <w:r>
        <w:rPr>
          <w:rFonts w:ascii="Times" w:hAnsi="Times" w:eastAsia="Times"/>
          <w:b w:val="0"/>
          <w:i/>
          <w:color w:val="000000"/>
          <w:sz w:val="22"/>
        </w:rPr>
        <w:t>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life for a series of years. We have grown into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at a gnat and swallowing a camel. It was the first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gave a stability to Hinduism which has survived many an 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witnessed the fall of many civilizations and which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secure. And if we would resume the other two </w:t>
      </w:r>
      <w:r>
        <w:rPr>
          <w:rFonts w:ascii="Times" w:hAnsi="Times" w:eastAsia="Times"/>
          <w:b w:val="0"/>
          <w:i/>
          <w:color w:val="000000"/>
          <w:sz w:val="22"/>
        </w:rPr>
        <w:t>ashramas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>vanaprastha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sannyasa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—and become wholesale national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our whole time and attention to national service,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then have witnessed the farce, the degradation and tragedy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 marriages and infant widows. And if we but follow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spirit, we shall cease to be puny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walk in the fear of God and never fear a single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Today we are afraid of one another, we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we are afraid of Englishmen. We have lost the nerve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that we had inherited from our forefathers and we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a bundle of nerves.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lastly asks—rather it is the first question—“What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voters in the coming elections to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Council? Do you advise me to abstain from voting?” It is a fall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sublime to the ridiculous. If I were a voter and if I exercise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vote, I shall tell you what I should do. I will first of all scan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from top to bottom and if I find that among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there is not one man who is dressed from top to toe in </w:t>
      </w:r>
      <w:r>
        <w:rPr>
          <w:rFonts w:ascii="Times" w:hAnsi="Times" w:eastAsia="Times"/>
          <w:b w:val="0"/>
          <w:i w:val="0"/>
          <w:color w:val="000000"/>
          <w:sz w:val="22"/>
        </w:rPr>
        <w:t>khaddar, I will retain my vote in my pocket absolutely sealed. And if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satisfied that there is at least one man who is dressed from top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toe in khaddar, I will go to him in all humility and ask him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this style for the occasion or if he habitually at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home wears hand-spun and hand-woven khaddar. If he returns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answer in the negative, I should again retain my vote in my pocket.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next ask him: “It is extremely good that you always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Do you also spin for the sake of the masses at least for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hour?” And if I am entirely satisfied on this question, my next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will be: “Do you believe in Hindu-Muslim-Parsi-Christian-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Jewish unity?” And if I am still satisfied with the answer, my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be, if he is a Hindu and if there is a general electorate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can vote for Hindus, Mussalmans and others: “Do you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removal of untouchability in the sense in which I have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you?” I am an ambitious and a zealous voter.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further ask: “Do you favour temperance reform? And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total immediate prohibition even though everyone of our </w:t>
      </w:r>
      <w:r>
        <w:rPr>
          <w:rFonts w:ascii="Times" w:hAnsi="Times" w:eastAsia="Times"/>
          <w:b w:val="0"/>
          <w:i w:val="0"/>
          <w:color w:val="000000"/>
          <w:sz w:val="22"/>
        </w:rPr>
        <w:t>schools will have to be closed for want of revenue?” And if he says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“Yes”, I would take heart and immediately ask him a few questions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he is as sound on the Brahmin-non-Brahmin question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vote for him. That is what I would do. You may ask fifty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But I would ask you never to be satisfied until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all these questions and added many more.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about the thing which is uppermost in my mind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There are 10,000 charkhas going on at Tiruppur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looms. Over Rs. 3 lakhs are distributed amongst those weavers,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sisters of ours. Mr. Santhanam, Tamil Nad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complains that you do not buy khaddar which is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therefore he has to turn away hundreds of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gladly spin for 8 hours a day for a few pies. He tells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to manufacture khaddar in one year to the extent of Rs.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in that single district. The same thing is true of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the Presidency. Let me throw in the information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doubting non-Brahmins, if there are any, that all these weavers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are non-Brahmins. There is Rs. 75,000 worth of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stored in Tirupur alone. One of your general secreta-ries,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Bharucha has come today in order to preach that you should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khaddar for the sake of your countrymen. With a bundle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on his shoulder he will move from place to place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to door to ask you to engage your attention on behalf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countrymen. For God’s sake do not idle away your time, do not argue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khaddar can solve this great problem of the rapidly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of India. Believe me that in the proper and full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problems lies the solution of thousands of problems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defy solution. Do not hesitate to give at least half an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to spinning in order that khaddar may be cheap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God willing I hope to return within three months’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(Cheers.) Do not let me come to witness a tragedy that even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three months you are no further than you are to- day.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and pray you will see to it that the several yards of kha-ddar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in the various national stores wil be used up by you and 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months' time you will have so organized yourselves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of khaddar manufacture are never henceforth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cannot feed hungry mouths for want of patronage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Let it not be said of this great city that it was weighed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balance and found wanting.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the patience with which you have listened to 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asked the audience not to leave the meeting until he reached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beach road.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SPEECH AT STUDENTS’ MEETING,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this beautiful address. I have,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my wanderings, come across thousands of students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senting every variety of opinion. I have had discussion with them on </w:t>
      </w:r>
      <w:r>
        <w:rPr>
          <w:rFonts w:ascii="Times" w:hAnsi="Times" w:eastAsia="Times"/>
          <w:b w:val="0"/>
          <w:i w:val="0"/>
          <w:color w:val="000000"/>
          <w:sz w:val="22"/>
        </w:rPr>
        <w:t>all sorts of matters, not merely political. I carry on constant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with them to the present day and therefore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of the student world. I realize their difficulties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ambitions. You have asked me not to lose faith in the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? I have been a student and it was at Madras, I think,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vving, that I addressed them as “fellow-students”, but that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sense. It is a true I claim to be a student and, therefore,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my identity with them. A student is a searcher after truth.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talk here of the student in the restricted sense, who learns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 few books, memorizes some of them, attends lectures and </w:t>
      </w:r>
      <w:r>
        <w:rPr>
          <w:rFonts w:ascii="Times" w:hAnsi="Times" w:eastAsia="Times"/>
          <w:b w:val="0"/>
          <w:i w:val="0"/>
          <w:color w:val="000000"/>
          <w:sz w:val="22"/>
        </w:rPr>
        <w:t>passes the examinations. All that, in my opinion, is the least part of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Gokhale Hall where members of the Madras Inter-Hostel Debating </w:t>
      </w:r>
      <w:r>
        <w:rPr>
          <w:rFonts w:ascii="Times" w:hAnsi="Times" w:eastAsia="Times"/>
          <w:b w:val="0"/>
          <w:i w:val="0"/>
          <w:color w:val="000000"/>
          <w:sz w:val="18"/>
        </w:rPr>
        <w:t>Society presented a welcome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student’s work or a student's duty. But a student is he who </w:t>
      </w:r>
      <w:r>
        <w:rPr>
          <w:rFonts w:ascii="Times" w:hAnsi="Times" w:eastAsia="Times"/>
          <w:b w:val="0"/>
          <w:i w:val="0"/>
          <w:color w:val="000000"/>
          <w:sz w:val="22"/>
        </w:rPr>
        <w:t>continuously uses his faculty of observation, puts two and two 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gether and carves out for himself a path in life. He must first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in life more than of securing rights. If you do your duty,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will follow as day follows night. The students should lay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this aspect of life than on any other. I have been urging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all through India that whatever they may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and schools, let them not forget that they are the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nation, that our schools and colleges represent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infinitesimal portion of the youth of the country and that our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come in contact with the student world at all as education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arranged. So long as education remains in that condition,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the duty of the students to understand the mass mind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masses. In order to serve the masses and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for it, let me recall the beautiful story that Mr. C. 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wrote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students of Santiniketan.</w:t>
      </w:r>
    </w:p>
    <w:p>
      <w:pPr>
        <w:autoSpaceDN w:val="0"/>
        <w:autoSpaceDE w:val="0"/>
        <w:widowControl/>
        <w:spacing w:line="28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Mahatmaji next narrated how a batch of students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Santiniketan Ashram went to some villages near by in order to render service.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party of students went to the villagers as patrons but not as servants. At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disappointed because the villagers did not respond to them. They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 to do something and when they returned to the village the next day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villages had turned out, they found nothing was done. The students at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out the difference when they themselves took up the spade and shovel and bent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backs. Mahatmaji, proceeding, pointed out how those students introduced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in the villages and how the villagers co-operated with the party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endeavours to do service. He next referred to Dr. Dev of the Servants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who was sent on a medical mission to some of the villages near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Mahatmaji was then helping the villagers in removing some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grievances. Dr. Dev, he said, was endeavouring to establish model villages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forward reforms in sanitation and removal of dirt and disease. 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the way in which Dr. Dev with the co-operation of the villagers and others,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sanitary principles in the village by themselves cleaning the wells,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removing dirt and filth from the houses. Dr. Dev and his co-workers soon found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response from the villagers in such kinds of social service, and the villagers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own shame came forward not only to help Dr. Dev and others but to learn how </w:t>
      </w:r>
      <w:r>
        <w:rPr>
          <w:rFonts w:ascii="Times" w:hAnsi="Times" w:eastAsia="Times"/>
          <w:b w:val="0"/>
          <w:i w:val="0"/>
          <w:color w:val="000000"/>
          <w:sz w:val="18"/>
        </w:rPr>
        <w:t>they themselves could do the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Mahatmaji exhorted the students in these words to equip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for rendering social service: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real education begins after you leave your colleges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You learn things there from day to day, but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apply what you have learnt there. Very often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there has to be unlearnt by you, viz., those ideas of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which have been dinned into your ears and ideas of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that are given to you. You have, therefore, to use the faculty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and see beneath the surface of things, rather scratch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 and see what is hidden underneath it.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nation and the foundation of your education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not by reading Shakespeare, Milton and other poets or prose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in English or by reading Sanskrit works of Kalidasa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Bhavabhuti. The foundation of service and your real training lie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khaddar. Why do I say that? Because you have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 and you have to make two blades of grass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only one blade is growing today. If you want to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the country and its output, then believe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only salvation. The classes alone read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Kalidasa or even of Rabindranath Tagore. I know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 and can say that these things are read only in the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link the classes with the masses is for me one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I have hundreds and thousands of students in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for whose welfare I am supposed to be one of the trustees.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 puzzles me. But I consider that their real work lies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big cities where they receive education, but in going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after finishing their education and in spreading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learnt into the villages, thereby establishing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with the villagers. I defy anybody to say how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except on their own terms. The villagers want bread—and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butter— and disciplined work, some work that will supplement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agricultural avocations which do not go on for all the 12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friends, if you will seriously consider your avocation in life, let </w:t>
      </w:r>
      <w:r>
        <w:rPr>
          <w:rFonts w:ascii="Times" w:hAnsi="Times" w:eastAsia="Times"/>
          <w:b w:val="0"/>
          <w:i w:val="0"/>
          <w:color w:val="000000"/>
          <w:sz w:val="22"/>
        </w:rPr>
        <w:t>this be the foundation of your work and I am sure you will do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(Loud cheers.)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23-3-1925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SPEECH AT LABOURERS’ MEETING,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 AND FELLOW LABOURERS,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that you have presented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also the Madras Literary Academy for its address. I call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fellow-labourers, that is, I call myself a labourer because I take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calling myself a spinner, weaver, farmer and scavenger.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in my lot with you so far as a man like me could do,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because I feel that India’s salvation lies through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also because I feel that India’s salvation lies in labour,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labour, which is not to be had by reading books or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gymnastics. I have realized and I am realizing it day after 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born to labour with his own body for his bodily sustenance.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with a spinner, weaver and other labourers, I insistently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never to cease to be labourers but to add to their bodily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education. But I know that the joy that I can derive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not your lot. Labour to most of you is painful toil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It is so, and it is painful toil, partly because your labour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by moneyed men but mostly because of your own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limitations. The third reason, therefore, why I have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is to be able to draw, from the same level that you occupy,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these limitations and defects. You know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living with thousands of labourers in Ahmedabad.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their life and I do not suppose that you are very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There I have observed that these labourers, and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also, are given to the drink habit. Many of you gamble away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You do not live at peace with your neighbour but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You are often jealous of one another. You often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work allotted to you in an honest manner. You often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under the guidance of those who do not lead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channel and, I know, become impatient of any wrong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you. You sometimes think that you can remove that wrong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violence. Those of you who do not belong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>classes regard your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with despite and contempt. If </w:t>
      </w:r>
      <w:r>
        <w:rPr>
          <w:rFonts w:ascii="Times" w:hAnsi="Times" w:eastAsia="Times"/>
          <w:b w:val="0"/>
          <w:i w:val="0"/>
          <w:color w:val="000000"/>
          <w:sz w:val="22"/>
        </w:rPr>
        <w:t>night-schools are opened for you, you will not attend them. If schools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Addresses of welcome were presented at the meeting by the Choolai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Madras Literary Academy. Gandhiji’s speech was translated into Tamil, </w:t>
      </w:r>
      <w:r>
        <w:rPr>
          <w:rFonts w:ascii="Times" w:hAnsi="Times" w:eastAsia="Times"/>
          <w:b w:val="0"/>
          <w:i w:val="0"/>
          <w:color w:val="000000"/>
          <w:sz w:val="18"/>
        </w:rPr>
        <w:t>sentence by sentence, by M. S. Subramania Iyer.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opened for your little children, you will not send your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schools. You do not very often know what a nation is.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for the nation, very often you are satisfied with living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yourself. That is not the kind of labourer I call myself or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You do not even think of your still poorer countrymen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and, therefore, do not use hand-spun and hand-woven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Therefore, I am never tired of speaking, when I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gatherings such as these, of drawing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to their own limitations.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you, therefore, to recognize and realize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should be in no way inferior to any other class of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country. I want you to be able to develop the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national affairs. If you will do all these things,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up drink. You should give up insanitation and filth.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living in houses for which you are paying rent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living in houses built for you by your employers,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decline positively to live in dirty houses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sunshine and where there is no air. You must keep your houses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absolutely clean of all dirt, of insanitation. You must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bodies clean by washing them properly evey day, and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and surroundings must be absolutely clean so should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chaste. You must never gamble. Send your children to schools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started or made by you, not so that your children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clerks and cease to be labourers, but that they may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be able to use their intelligence also. If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>temples, if you are Hindus, if you have no mosques, if you are Moha-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mmedans, you should lay by a certain sum and build these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for yourselves. Those of you who are Hindus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any body of Hindus as untouchables,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Pariahs.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 dare cast his lustful eyes upon another’s woman and lastly,as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wearings—I know many of you are wearing foreign clothes,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comes from Manchester or Japan or even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>and Ahmedabad, you must cease to wear them and wear only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and hand-woven khaddar. I ask you to wear khaddar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yard of khaddar that you buy means a few annash,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>anna, into the pockets of labourers like yourselves.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every labourer of India to learn and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hand-spinning, carding and, if possible, even weaving.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special reason for my asking the labourers to do so. In </w:t>
      </w:r>
      <w:r>
        <w:rPr>
          <w:rFonts w:ascii="Times" w:hAnsi="Times" w:eastAsia="Times"/>
          <w:b w:val="0"/>
          <w:i w:val="0"/>
          <w:color w:val="000000"/>
          <w:sz w:val="22"/>
        </w:rPr>
        <w:t>1918, when the first strike of mill-hands took place in Ahmedabad,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lead that strike upon public subscription. But I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labour elsewhere in order to be able to bring the strike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end, without troubling the public. Since then, I have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now I ask the labourers to learn these so that if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 upon strikes they can live to an indefinite length of time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carding and weaving. If you are sufficiently industrious,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weave your own cloth. I hope you will take in all that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tonight. You should endeavour to do everything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you. Early in the morning, getting up at four o’clock, ask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do anything else, to help you to do the things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this evening.</w:t>
      </w:r>
    </w:p>
    <w:p>
      <w:pPr>
        <w:autoSpaceDN w:val="0"/>
        <w:autoSpaceDE w:val="0"/>
        <w:widowControl/>
        <w:spacing w:line="28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coming to this meeting and listening to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patience. May God bless you and enable you to lead pure </w:t>
      </w:r>
      <w:r>
        <w:rPr>
          <w:rFonts w:ascii="Times" w:hAnsi="Times" w:eastAsia="Times"/>
          <w:b w:val="0"/>
          <w:i w:val="0"/>
          <w:color w:val="000000"/>
          <w:sz w:val="22"/>
        </w:rPr>
        <w:t>and good lives ! (Loud and prolonged cheers.)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23-3-1925</w:t>
      </w:r>
    </w:p>
    <w:p>
      <w:pPr>
        <w:autoSpaceDN w:val="0"/>
        <w:autoSpaceDE w:val="0"/>
        <w:widowControl/>
        <w:spacing w:line="292" w:lineRule="exact" w:before="270" w:after="0"/>
        <w:ind w:left="0" w:right="20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12. IS BOMBAY ASLEEP ?</w:t>
      </w:r>
    </w:p>
    <w:p>
      <w:pPr>
        <w:autoSpaceDN w:val="0"/>
        <w:autoSpaceDE w:val="0"/>
        <w:widowControl/>
        <w:spacing w:line="266" w:lineRule="exact" w:before="266" w:after="0"/>
        <w:ind w:left="3970" w:right="0" w:firstLine="1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Monday, March 23,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constantly hear complaints to the effect that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ply in Bombay, no one buys khadi, the people are not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it, black caps are again as common as in 1920,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are closing down, etc., etc. Bombay is being served by two </w:t>
      </w:r>
      <w:r>
        <w:rPr>
          <w:rFonts w:ascii="Times" w:hAnsi="Times" w:eastAsia="Times"/>
          <w:b w:val="0"/>
          <w:i w:val="0"/>
          <w:color w:val="000000"/>
          <w:sz w:val="22"/>
        </w:rPr>
        <w:t>khadi bhandars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All-India Khadi Board. Together, their sales </w:t>
      </w:r>
      <w:r>
        <w:rPr>
          <w:rFonts w:ascii="Times" w:hAnsi="Times" w:eastAsia="Times"/>
          <w:b w:val="0"/>
          <w:i w:val="0"/>
          <w:color w:val="000000"/>
          <w:sz w:val="22"/>
        </w:rPr>
        <w:t>do not exceed Rs. 30,000. Shri Jerajani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published the figures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years, which throw some useful light. It is now the fifth year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bhandar started working under his management. Its sales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1923 amounted to Rs. 22,299 and during January 1924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22,516, whereas last January they amounted to only Rs. 14,401.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years, for the month of February they amounted to Rs. 15,747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Rs. 21,664, respectively, as compared to which this February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to Rs. 13,524 only. Thus I find that instead of rising,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are on the decline. I have also come to know that since my </w:t>
      </w:r>
      <w:r>
        <w:rPr>
          <w:rFonts w:ascii="Times" w:hAnsi="Times" w:eastAsia="Times"/>
          <w:b w:val="0"/>
          <w:i w:val="0"/>
          <w:color w:val="000000"/>
          <w:sz w:val="22"/>
        </w:rPr>
        <w:t>release from prison there has been a fall in the sale of khadi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reference to the date and place of writing in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>paragraph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34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country, as compared to what it was when I was still in prison.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this is something that makes me ashamed, nevertheless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So long as I was in prison, people were concerned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believed that the spread of khadi was a way of securing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before my term expired and that, on my release,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secure swaraj. As for the first consideration,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to feel concern for me. I was not unhappy in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mentally or physically. I liked living there. I still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can be of the same service outside prison as I was 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considera-tion needs to be further examined. For all out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pagation of khadi would certainly have secured my early release.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however, that I would secure swaraj immediately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release, was one which should make the people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Who am I to give them swaraj? Swaraj has to be won,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it and to whom? Moreover, I have been released but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preceding farther. According to me, it is coming nearer.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further that the speed with which it approaches us is in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number of yards of yarn that we spin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yards of khadi that we make and use.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not, of course, mean that we have to give up our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obligations. But it does mean that, in spite of fulfilling all other tasks,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swaraj without khadi and no khadi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am pained when I hear reports that the sale of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has declined. The sale at the second bhandar which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Kalbadevi is relatively good, but its figures for last year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as its very existence was uncertain. It has now been placed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sound footing. Nevertheless, even though the total monthly sale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two bhandars may amount to Rs. 30,000, it is nothing much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like Bombay! It would not cause surprise if five or even ten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bhandars thrive there. Not a single street in Bombay is without a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foreign cloth. On one road, at every step, there are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shops. A shop selling khadi appears to be something foreign,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while one selling foreign goods seems like swadeshi—our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swaraj would it be which the owners of those shops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customers hope for? Would it not be foreign rule mistakenly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termed swaraj? Alternatively, would it not be a rule of selfishness? </w:t>
      </w:r>
      <w:r>
        <w:rPr>
          <w:rFonts w:ascii="Times" w:hAnsi="Times" w:eastAsia="Times"/>
          <w:b w:val="0"/>
          <w:i w:val="0"/>
          <w:color w:val="000000"/>
          <w:sz w:val="22"/>
        </w:rPr>
        <w:t>What place would the poor have in this trade amounting to crores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rupees? Where could the poor turn for relie under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I regard it as impossible even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of swaraj so long as khadi is not fully accepted—and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is not totally boycotted. How can anyone who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know the joy of chewing ? How can anyone who has no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what it means to speak? How can anyone who hesitates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that is spun and woven by the poor of his country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to serve the poor? What does he know of swaraj? What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freedom mean to anyone who does not like Indian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customs and Indian food? What part of the country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served by his plan of swaraj?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khadi bhandars are the instruments for measuring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the citizens of Bombay are eager to win swaraj. The readings </w:t>
      </w:r>
      <w:r>
        <w:rPr>
          <w:rFonts w:ascii="Times" w:hAnsi="Times" w:eastAsia="Times"/>
          <w:b w:val="0"/>
          <w:i w:val="0"/>
          <w:color w:val="000000"/>
          <w:sz w:val="22"/>
        </w:rPr>
        <w:t>on this instrument give a depressing picture of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examine the condition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strange it is that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get any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accommodation? Many of them have to vacate even the dilapi- 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buildings, those who live there do so with difficulty,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 do not rent out buildings to them. In such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swaraj mean to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Supposing Bombay had a </w:t>
      </w:r>
      <w:r>
        <w:rPr>
          <w:rFonts w:ascii="Times" w:hAnsi="Times" w:eastAsia="Times"/>
          <w:b w:val="0"/>
          <w:i w:val="0"/>
          <w:color w:val="000000"/>
          <w:sz w:val="22"/>
        </w:rPr>
        <w:t>Hindu Governor, his chief minister, a man who regarded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as his dharma, his minister, a person who would not rent 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to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in such a swaraj set-up, what freedom will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taste? Bombay, it seems, would fail even in this test.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examine the remaining problem, namely,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Although it cannot be said that the problem is as acute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as it is elsewhere, something like a wrestling bout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there. Things may appear smooth on the surface; God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knows what is hidden beneath. I frequently hear reports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either community are smouldering within.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fellow-feeling which existed in 1921 no longer exists. Instead,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sourness if not bitterness. The abscess of suspicion has </w:t>
      </w:r>
      <w:r>
        <w:rPr>
          <w:rFonts w:ascii="Times" w:hAnsi="Times" w:eastAsia="Times"/>
          <w:b w:val="0"/>
          <w:i w:val="0"/>
          <w:color w:val="000000"/>
          <w:sz w:val="22"/>
        </w:rPr>
        <w:t>appeared. Each community has practically lost faith in the 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which is the first city of India, which was the capital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Pherozshah Mehta’s empire, the field of Dadabhai’s activity,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Ranade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Badruddin and others achieved fame, appears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Govind Ranade (1842-1901); judge, social reformer and author;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 founders of the Indian National Congress.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asleep today!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article in Madras on Monday the 23rd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serenity of my silence day. On Friday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26th, I have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Provincial Committee. I shall then know more of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affairs. After that, we shall review once again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From Gujarati 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KRISHNADAS</w:t>
      </w:r>
    </w:p>
    <w:p>
      <w:pPr>
        <w:autoSpaceDN w:val="0"/>
        <w:autoSpaceDE w:val="0"/>
        <w:widowControl/>
        <w:spacing w:line="270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idle letter merely to tell you that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you and Guruji. I wonder if he has still the same doubt he </w:t>
      </w:r>
      <w:r>
        <w:rPr>
          <w:rFonts w:ascii="Times" w:hAnsi="Times" w:eastAsia="Times"/>
          <w:b w:val="0"/>
          <w:i w:val="0"/>
          <w:color w:val="000000"/>
          <w:sz w:val="22"/>
        </w:rPr>
        <w:t>had about the pact. I hope he is keeping well.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keeping better. 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that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like travelling with me, you are free to do so. Do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take the initiative. For, I can get your service best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most happy and keep good health. I have or should have no 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dislikes. We are all soldiers fighting the same battle.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requiring the best soldiers to tell me where they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most. When I feel that I want to make dispositions myself,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for a single moment.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cutting you gave me months ago and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with me all these months. I reach there 27th.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blessings,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5599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26th was a Thursday.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14. TELEGRAM TO C. R. DAS</w:t>
      </w:r>
    </w:p>
    <w:p>
      <w:pPr>
        <w:autoSpaceDN w:val="0"/>
        <w:autoSpaceDE w:val="0"/>
        <w:widowControl/>
        <w:spacing w:line="284" w:lineRule="exact" w:before="128" w:after="0"/>
        <w:ind w:left="50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24,1925</w:t>
      </w:r>
    </w:p>
    <w:p>
      <w:pPr>
        <w:autoSpaceDN w:val="0"/>
        <w:autoSpaceDE w:val="0"/>
        <w:widowControl/>
        <w:spacing w:line="300" w:lineRule="exact" w:before="31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ENIER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8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CONGRATULATIONS    Y[OU]R     VICTORY.    HOPE     YOU     ARE   RESTORED. </w:t>
      </w:r>
      <w:r>
        <w:rPr>
          <w:rFonts w:ascii="Times" w:hAnsi="Times" w:eastAsia="Times"/>
          <w:b w:val="0"/>
          <w:i w:val="0"/>
          <w:color w:val="000000"/>
          <w:sz w:val="16"/>
        </w:rPr>
        <w:t>GOING    AHMEDABAD    TODAY 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handwritten draft : S.N.2456</w:t>
      </w:r>
    </w:p>
    <w:p>
      <w:pPr>
        <w:autoSpaceDN w:val="0"/>
        <w:autoSpaceDE w:val="0"/>
        <w:widowControl/>
        <w:spacing w:line="292" w:lineRule="exact" w:before="24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TELEGRAM TO W. H. PITT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4990" w:val="left"/>
          <w:tab w:pos="5670" w:val="left"/>
        </w:tabs>
        <w:autoSpaceDE w:val="0"/>
        <w:widowControl/>
        <w:spacing w:line="300" w:lineRule="exact" w:before="1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24, 1925 </w:t>
      </w:r>
      <w:r>
        <w:rPr>
          <w:rFonts w:ascii="Times" w:hAnsi="Times" w:eastAsia="Times"/>
          <w:b w:val="0"/>
          <w:i w:val="0"/>
          <w:color w:val="000000"/>
          <w:sz w:val="20"/>
        </w:rPr>
        <w:t>PO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OMMISSIONER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60" w:lineRule="exact" w:before="28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WIRE.     AM     WIRING     VYKOM     COMPLETION   AGREEMENT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  MY   LETTER   OF   18TH   AND INSTRUCTING     OBSERVANCE.    TRUST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    ORDER   WILL    BE   FOLLOWED   UP   BY   OTHER   MEASURES </w:t>
      </w:r>
      <w:r>
        <w:rPr>
          <w:rFonts w:ascii="Times" w:hAnsi="Times" w:eastAsia="Times"/>
          <w:b w:val="0"/>
          <w:i w:val="0"/>
          <w:color w:val="000000"/>
          <w:sz w:val="16"/>
        </w:rPr>
        <w:t>CONTEMPLATED   MY   LETTER.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 : S.N.2456</w:t>
      </w:r>
    </w:p>
    <w:p>
      <w:pPr>
        <w:autoSpaceDN w:val="0"/>
        <w:autoSpaceDE w:val="0"/>
        <w:widowControl/>
        <w:spacing w:line="220" w:lineRule="exact" w:before="266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dated March 23, 1925 (S.N.13268 M)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“Reference your letter 18th instant. Prohibitory order will be withdrawn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Tuesday 7th April on your telegraphing acceptance. Kindly instruct Vykom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satyagrahis to observe agreement from that date.”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6" w:right="133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670" w:val="left"/>
        </w:tabs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TELEGRAM TO K. KELAPPAN NAIR</w:t>
      </w:r>
    </w:p>
    <w:p>
      <w:pPr>
        <w:autoSpaceDN w:val="0"/>
        <w:autoSpaceDE w:val="0"/>
        <w:widowControl/>
        <w:spacing w:line="270" w:lineRule="exact" w:before="12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ELAPPAN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YKOM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     WIRE      FROM      GOVERNMENT      ACCEPTING     LETTER      18TH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INSTANT.    ORDER    WILL   BE   WITHDRAWN    7TH     APRIL     AND     BARRICADES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PICKETS     TOO   WILL     BE   REMOVED .    PRESENT   NUMBER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SATYAGRAHIS    SHOULD    CONTINUE     SPIN     OR     STAND     WHERE     THEY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  BUT   ON   NO   ACCOUNT    CROSS     BOUNDARY     LINE   NOTWITHSTANDING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    ORDER   BARRICADES   AND      PICKETS. LEAVING   TODAY   FOR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AHMEDABAD   WHERE   WIRE    PROGRESS.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 : S.N. 2456</w:t>
      </w:r>
    </w:p>
    <w:p>
      <w:pPr>
        <w:autoSpaceDN w:val="0"/>
        <w:tabs>
          <w:tab w:pos="1270" w:val="left"/>
        </w:tabs>
        <w:autoSpaceDE w:val="0"/>
        <w:widowControl/>
        <w:spacing w:line="292" w:lineRule="exact" w:before="22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ASSOCIATED PRESS OF INDIA</w:t>
      </w:r>
    </w:p>
    <w:p>
      <w:pPr>
        <w:autoSpaceDN w:val="0"/>
        <w:autoSpaceDE w:val="0"/>
        <w:widowControl/>
        <w:spacing w:line="270" w:lineRule="exact" w:before="12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1925</w:t>
      </w:r>
    </w:p>
    <w:p>
      <w:pPr>
        <w:autoSpaceDN w:val="0"/>
        <w:autoSpaceDE w:val="0"/>
        <w:widowControl/>
        <w:spacing w:line="280" w:lineRule="exact" w:before="42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handing the above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publication,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point out that the agreement embodied therein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a step forward in the movement now going on at Vykom.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respecting the boundary line, in spite of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 and removal also of the order of prohibition, would,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hand, show the completely non-violent nature of the struggle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other, prove the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Government declaration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favour the reform for which the satyagrahis are fighting.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the opponents of the reform will reciprocate the gesture </w:t>
      </w:r>
      <w:r>
        <w:rPr>
          <w:rFonts w:ascii="Times" w:hAnsi="Times" w:eastAsia="Times"/>
          <w:b w:val="0"/>
          <w:i w:val="0"/>
          <w:color w:val="000000"/>
          <w:sz w:val="22"/>
        </w:rPr>
        <w:t>made by the satyagrahis.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24-3-1925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H. Pitt”, 18-3-1925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W. H. Pitt”, </w:t>
      </w:r>
      <w:r>
        <w:rPr>
          <w:rFonts w:ascii="Times" w:hAnsi="Times" w:eastAsia="Times"/>
          <w:b w:val="0"/>
          <w:i w:val="0"/>
          <w:color w:val="000000"/>
          <w:sz w:val="18"/>
        </w:rPr>
        <w:t>24-3-1925.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SPEECH AT CO-OPERATIVE SOCIETY,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having invited me to meet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you also for your address. I appreciate and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sentiments; the more so, as you may not admit it, but some day </w:t>
      </w:r>
      <w:r>
        <w:rPr>
          <w:rFonts w:ascii="Times" w:hAnsi="Times" w:eastAsia="Times"/>
          <w:b w:val="0"/>
          <w:i w:val="0"/>
          <w:color w:val="000000"/>
          <w:sz w:val="22"/>
        </w:rPr>
        <w:t>even you will admit that I am engaged in running the greatest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society that the world has ever seen. I may fail miserably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fail it will be because of your weakness or want of response.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engaged in running a cooperative society in which 300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this earth may become willing members,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lepers and men—men who are in perfect health and lepers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body and soul. So you see that at least here there is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literally the maxim that you have got, viz.,“Each shall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and all shall live for each.” If you really measure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teaching, you will find the hidden meaning of that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deep and hidden meaning of the spinning wheel.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invite you, the co-operators, to join the greatest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society in the world. You cannot begin to do that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your minds to spin for at least half an hour per day, and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adopt khaddar as your costume.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24-3-1925</w:t>
      </w:r>
    </w:p>
    <w:p>
      <w:pPr>
        <w:autoSpaceDN w:val="0"/>
        <w:autoSpaceDE w:val="0"/>
        <w:widowControl/>
        <w:spacing w:line="292" w:lineRule="exact" w:before="23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SPEECH AT AYURVEDIC PHARMACY,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Mahatamaji said that perhaps those responsible for the function did not realize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seemed to be entirely out of tune there. They did not know that he made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remarks even when he performed the opening ceremony of a medical college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his esteemed friend Hakim Ajmal Khan, was connected. From his chair on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 he had to dissociate himself from much that went under the name of Unani,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Ayurvedic or European medicine. He was opposed to indiscriminate use of drugs. It did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give any pleasure to him to hear that Dr. Sri Ramacharlu was able to distribute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medicines amongst two lakhs of people or twenty lakhs of people. He could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a welcome address presented by the Triplicane Urban Cooperative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at Big Street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reply to its welcome address at Mount Road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congratulate the doctor on his successful advertisement of makaradhwaja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among their physicians was a real touch of humility. It was a matter of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fortune to him to have friends among both allopathic doctors and Ayurvedic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 physicians; but they all knew his mind thoroughly that he could not possibly </w:t>
      </w:r>
      <w:r>
        <w:rPr>
          <w:rFonts w:ascii="Times" w:hAnsi="Times" w:eastAsia="Times"/>
          <w:b w:val="0"/>
          <w:i w:val="0"/>
          <w:color w:val="000000"/>
          <w:sz w:val="18"/>
        </w:rPr>
        <w:t>endorse their activities in the distribution of drugs.</w:t>
      </w:r>
    </w:p>
    <w:p>
      <w:pPr>
        <w:autoSpaceDN w:val="0"/>
        <w:autoSpaceDE w:val="0"/>
        <w:widowControl/>
        <w:spacing w:line="28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the physicians of the modern day took the role of the physicians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old, when they gave their lifetime to make researches and distribute relief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without taking a single farthing. That was unfortunately not the case today.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noticed at present was that the Ayurvedic physicians were trying to live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 glories ofAyurveda. The system of diagnosis was still in the primitive stage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could not be in any measure compared with that prevailing under the Western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system. Whatever might be said of the Western system—he had said a great deal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subject—one thing must be said in its favour, that it had got humility and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research; and there were physicians and surgeons who gave their whole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work, the world not knowing them. He wished that spirit would fire the Ayurvedic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physicians. But unfortunately what he noticed today was hunger for wealth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renown and hunger for coming to the top. That was not the way in which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serve Ayurveda. He knew there were most potent and efficacious drugs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Ayurveda. But today because they had forgotten the art, they had really lost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that. He had discussed these things with many physicians and they had nodded assent </w:t>
      </w:r>
      <w:r>
        <w:rPr>
          <w:rFonts w:ascii="Times" w:hAnsi="Times" w:eastAsia="Times"/>
          <w:b w:val="0"/>
          <w:i w:val="0"/>
          <w:color w:val="000000"/>
          <w:sz w:val="18"/>
        </w:rPr>
        <w:t>to all that he had been saying.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call me a dear friend of yours,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invited me to come here, if I do not utter this truth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deeply rooted in me. And it is a result not of a day’s thought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hurried thought; but it is the result of nearly 40 years of observation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experiments in hygiene and sanitation. As a result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I have come to the deliberate conclusion that the best physician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who administers the least number of drugs. The surgeon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the operation on the late King Edward and so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it, has said that in his pharmacopoeia their were but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drugs that he used. Otherwise he left nature to do its own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our physicians understand the secret that nature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sweetest, the quickest and the best restorer of health, whereas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is that all kinds of experiments are being made, arousing the </w:t>
      </w:r>
      <w:r>
        <w:rPr>
          <w:rFonts w:ascii="Times" w:hAnsi="Times" w:eastAsia="Times"/>
          <w:b w:val="0"/>
          <w:i w:val="0"/>
          <w:color w:val="000000"/>
          <w:sz w:val="22"/>
        </w:rPr>
        <w:t>basest passions of humanity. The advertisements that I see of medi-</w:t>
      </w:r>
      <w:r>
        <w:rPr>
          <w:rFonts w:ascii="Times" w:hAnsi="Times" w:eastAsia="Times"/>
          <w:b w:val="0"/>
          <w:i w:val="0"/>
          <w:color w:val="000000"/>
          <w:sz w:val="22"/>
        </w:rPr>
        <w:t>cines made me sick. I feel that physicians are rendering no service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Ayurvedic medicinal preparation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whatsoever but the greatest disservice by claiming every </w:t>
      </w:r>
      <w:r>
        <w:rPr>
          <w:rFonts w:ascii="Times" w:hAnsi="Times" w:eastAsia="Times"/>
          <w:b w:val="0"/>
          <w:i w:val="0"/>
          <w:color w:val="000000"/>
          <w:sz w:val="22"/>
        </w:rPr>
        <w:t>medicine as the panacea for all ills of life. I plead for humility, sim-</w:t>
      </w:r>
      <w:r>
        <w:rPr>
          <w:rFonts w:ascii="Times" w:hAnsi="Times" w:eastAsia="Times"/>
          <w:b w:val="0"/>
          <w:i w:val="0"/>
          <w:color w:val="000000"/>
          <w:sz w:val="22"/>
        </w:rPr>
        <w:t>plicity and truth.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SPEECH ON PROHIBITION,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24,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very great pleasure that I am able today to speak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matter of temperance and it is a matter of great honour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so under the chairmanship of one whom I revere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great and continuous services to the motherland.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I have handled now, I think, for 30 years, if not longer.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horror of drink I have inherited from my revered mother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gave me her permis-sion to proceed to England. Some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know she imposed upon me three vows or obligations,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that I should abstain from drinking. I may tell you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what a great curse the drink evil was. She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masses and the destruction that the drink evil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into their homes. In the place where I was brought up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which I am now speaking to you there was probably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drinking going on in that beautiful little city, Rajkot.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she imposed this obligation on me, naturally, put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guard and set me thinking also why it was that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other vows she had imposed these three vows of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one. I set sail and I met several people on board. I was a duffer </w:t>
      </w:r>
      <w:r>
        <w:rPr>
          <w:rFonts w:ascii="Times" w:hAnsi="Times" w:eastAsia="Times"/>
          <w:b w:val="0"/>
          <w:i w:val="0"/>
          <w:color w:val="000000"/>
          <w:sz w:val="22"/>
        </w:rPr>
        <w:t>and could not carry on a sustained conversation with my fellow-pass-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engers in English.One of them was from Kutch, a district in Kathiawar,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told me that after we had crossed the Bay of Biscay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drink. I said I would wait. He asked what I would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doctors advised drink. I said I would die if that were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on which I could live, rather than break a sacred promise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made to my mother.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proceeded to London. I saw everything that was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eyes whenever I stood in front of those great palaces called </w:t>
      </w:r>
      <w:r>
        <w:rPr>
          <w:rFonts w:ascii="Times" w:hAnsi="Times" w:eastAsia="Times"/>
          <w:b w:val="0"/>
          <w:i w:val="0"/>
          <w:color w:val="000000"/>
          <w:sz w:val="22"/>
        </w:rPr>
        <w:t>public houses, where people went in as sober men and came out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of temperance workers at the Gokhale Hall. Dr. Besant presided.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so-called palaces dead drunk. I had absolutely no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work in England. It filled one with a great desire for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cause of temperance and a great desire for rescuing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curse. I may also inform you that the time when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was the time when some of the students and teachers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infatuated with everything Western and so they drank on the liner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supposed to be a fashionable thing to do so. So when I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London, I felt that I should work in order to wean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youths of our country from indulging in drink in this land.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did I know that I would find myself within two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to India in South Africa and amidst some of the poorest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land, all of whom were given not only to drinking but drinking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excess. But such was my good fortune or misfortune, whichever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call it, that I witnessed the ruin, in Natal, among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of hun-dreds of helpless women as well as 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drinking. I tried— and in those days I was not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operator; although I was fighting the Government in different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 was closely co-operating with them in all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accepted the co-ope-ration so tendered—I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 to prohibit drinking among our own countrymen.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painfully surprised to know that I had to face opposition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countrymen and they set up the question of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and they said that where Europeans could drink freely,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must also have that right. (Laughter.) It was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and, I must confess, it was to my shame that the majority of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unable to convince, even after 20 years’ stay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that was a question which admitted of no privilege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If I had time I could give pictures of captains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drunk, when sailing under them was really a dangerous 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they wanted to drink to excess but that they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Some of them had become my friends but when they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things I saw what a curse it proved to them; what a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 the community which was at that time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charge. I told my friends that it was not a matter of right,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at least for ourselves could secure prohibition, we could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families. And ever since that time it has been a question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of my friends who were against me on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</w:t>
      </w:r>
      <w:r>
        <w:rPr>
          <w:rFonts w:ascii="Times" w:hAnsi="Times" w:eastAsia="Times"/>
          <w:b w:val="0"/>
          <w:i/>
          <w:color w:val="000000"/>
          <w:sz w:val="22"/>
        </w:rPr>
        <w:t>versus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purely taking the gospel of temperance 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homes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definitely come to the conclusion that merely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masses will not do, for they do not know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 was, just before I came to this Presidency, travelling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aware, in Kathiawar. It is a place which contains numerous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principalities. In one of these places the families of 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this wretched habit pleaded that they should be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How could I save them from themselves except by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hibiting distillation altogether, except or medicinal purposes?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absolutely the same formula to drink as the opium lea-gues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are applying to opium. I do not know whether opium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evil than drink. Possibly there is not much to choose,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purely moral point of view I am inclined to think that if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decided opinion, I would vote against drinking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saps the moral foundations. I know thousands of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moderate drinkers but they have not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moderate in their habits. I have bosom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 distinction between wife, mother and sister, but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and regain their senses, they do not understand what an evil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and go to it again and again. I recall the instance of a friend,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 from Australia. He was earning £40 a month.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income. He was a fine engineer and, I may tell you, Madam,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good theosophist because he really wanted to be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himself. He asked me whether I knew anything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my inclination in this direction that I was a dietician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about diet and that I had dabbled in these things.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friends through that small theosophical circle which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invite me to attend their meetings. His name was Patterson.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what he is doing today. He struggled against the heaviest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odds. So long as he was with me and under my roof, he kept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restraint. Immediately we were separated, a few days later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him saying, “I have gone back again.”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mastery that it gets over men. Opium does likewise, it stupefies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deadens us but drink excites and stimulates so much that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lap of God we find ourselves in the lap of Satan.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eel that if we could persuade our legislators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income from opium and drink, I would do so today.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 education of all our children, If we could not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without this revenue. But I do not want to speak to you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about his revenue that we are deriving from our unfortunate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Better it is or me that I should place before you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experiences and tell you how it is possible to work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because legislation is a matter not given to all of us.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legislators and it is given to the Government. But to reach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take a little bit of comfort to them is given to everyone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 have found by experience that it is not preaching that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at all. We must go into these homes and study their lives.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endorse your remarks, Madam, that it woould be no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unless we probe into the causes. Our countrymen, I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all over the world, do not drink for the sake of drinking.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drunk or tasted liquor tell me that the taste of it was not fine.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delicacy about it unless there may be delicacy about wines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or two hundred years old. That was not what millions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drink or can possibly drink. I am inclined to think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acquired taste. I am talking of ordinary liquors. They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it more for the after-effects, the delirium that it produces,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pleasure that they have when they forget themselves.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perhaps at some time of our lives have to forget ourselves.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recall some pleasures which are no pleasures but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painful, I was going to use a stronger expression, “hell fire”.So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temperance work we should go to the homes, not [look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down] from our lofty superior heights and not treat these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 with contempt, not consider ourselves angels 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because we do not drink and they drink. We must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when we go there whether we would not have done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that they do. Do you know what the labourers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are doing? They are in boxes miscalled houses.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ventilation; not one family but many families live in the same room,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these wretched people often sublet, many times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regulations; because they spend their all on drink and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their starving children. For the sake of those children not only do </w:t>
      </w:r>
      <w:r>
        <w:rPr>
          <w:rFonts w:ascii="Times" w:hAnsi="Times" w:eastAsia="Times"/>
          <w:b w:val="0"/>
          <w:i w:val="0"/>
          <w:color w:val="000000"/>
          <w:sz w:val="22"/>
        </w:rPr>
        <w:t>they sublet but they gamble and indulge in all conceivable vices.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they drink? Living in pestilential dens,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suffocated. You don't go to their places. They work for 8 or 10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overseers who are goading them to the task. You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return from one den to another much worse.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under these conditions. When you cannot get good and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when you get </w:t>
      </w:r>
      <w:r>
        <w:rPr>
          <w:rFonts w:ascii="Times" w:hAnsi="Times" w:eastAsia="Times"/>
          <w:b w:val="0"/>
          <w:i/>
          <w:color w:val="000000"/>
          <w:sz w:val="22"/>
        </w:rPr>
        <w:t>atta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(flour) putrefied and fermented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their babies they cannot get milk, you will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 Even some of the richest gentlemen in Bombay cannot get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unadulterated milk, unless they keep cows or buffaloes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homes. It is very difficult for even a millionaire to keep cows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buffaloes in Bombay which is horribly over-crowded. Then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to do? They have no homes as you can see.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 is a hell. They have no friends to give them advice.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God because they have forgotten God, they almost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God because if there was a God they would not be so </w:t>
      </w:r>
      <w:r>
        <w:rPr>
          <w:rFonts w:ascii="Times" w:hAnsi="Times" w:eastAsia="Times"/>
          <w:b w:val="0"/>
          <w:i w:val="0"/>
          <w:color w:val="000000"/>
          <w:sz w:val="22"/>
        </w:rPr>
        <w:t>forsaken. Such is their miserable condition.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we do for them? Let some of you go to those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live in those dens and then see whether you do not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drink. With my own hands I have given rum to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War, in the forced march we had to make under the sultry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sun. One of the wounded soldiers that we carried was the late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Woodgate. Among the stretcher-bearers who did valiant work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some who were given to drink. They said: “You must get us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some rum, if you want work from us tomorrow, for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work”. I pleaded with them: “I have marched with you and rum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allowed as a ration. Especially with others who don’t want rum,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you have it?” They said, “Yes”. I went to the officer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rations and signed a memorandum, as I was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Corps. I had the greatest pleasure to give them the rum,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compunction, mind you. I can feel so if I was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labourers and under these trying circumstances I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tempted to give rum,</w:t>
      </w:r>
      <w:r>
        <w:rPr>
          <w:rFonts w:ascii="Times" w:hAnsi="Times" w:eastAsia="Times"/>
          <w:b w:val="0"/>
          <w:i w:val="0"/>
          <w:color w:val="000000"/>
          <w:sz w:val="22"/>
        </w:rPr>
        <w:t>whisky,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brandy, whatever it was, to these men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might forget their sorrow. That is the origin of this curse.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helplessly go to it and, if you want to redeem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never do it by speeches. We shall do it by going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by stooping to conquer, by trying to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trying to remove them. In the attempt to remove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you must remain firm, and if you remained untouched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there is hope for you and hope for them. Otherwise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hope. I thought I could give you a bit of my experience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engage your attention upon scores of such instances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life, everyone of them; not merely in one part of India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from every part of India, not from one stratum of society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strata and not merely in South Africa but also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 think, I have told you enough at least to fire the ambition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to make researches in that direction. You have got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slums of Madras many men and women who do not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severe nature of the problem. If you will think of the whole problem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baffled. It is not one man’s work. It is not given to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 this magnificent work. But like every drop in the ocean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singly will not enable a great steamer to sail but will do so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drops stand, let all stand in their places resolute so that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Herculean task. If we regard ourselves as the drops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sea, a miserable drop, and will be true to ourselves,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day will dawn upon India when the drink curse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vanished. (Loud applauses.)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24-3-1925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SPEECH AT HINDI PRACHAR KARYALAYA,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strange thing for me to have to speak to you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this is a place where Hindi is supposed to be under-stood.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majority of those present just now do not know Hindi,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my speech to the English language.Hindi pro-paganda 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a necessary thing for the growth of real nationalism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especially, as that nationalism is to be conceived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More than five years ago, this idea was conceived in Indore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presided over the Hindi Sahitya Samme-lan Conference.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the idea was that for five years the whole propaganda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conducted with money collected from outside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Presidency, as the majority of the speakers were Marwari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lovers of Hindi. Five years have clapsed and something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to make it self-supporting. I, therefore, seek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saying that the Southern Presidency should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from off the shoulders of the North. It is a matter of duty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 to do so. There are very few young men who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Hindi. When the idea was conceived, I thought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young men who would be flocking to the free Hindi classes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Congress whenever they could. But it has been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 disappointment to me and to those who are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that the young men have given very little encouragement.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for us to give way to despair. This institution is going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an address of welcome in Hindi presented by the Hindi Prachar </w:t>
      </w:r>
      <w:r>
        <w:rPr>
          <w:rFonts w:ascii="Times" w:hAnsi="Times" w:eastAsia="Times"/>
          <w:b w:val="0"/>
          <w:i w:val="0"/>
          <w:color w:val="000000"/>
          <w:sz w:val="18"/>
        </w:rPr>
        <w:t>Samiti, Madras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here even though there may be only one Tamilian wishing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Hindi, because those who have taken this burden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have full faith in themselves. At the same time the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language who bring the language to the door of the Tamils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tell them that they have not received adequate response.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24-3-1925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WOMEN’S CHRISTIAN</w:t>
      </w:r>
      <w:r>
        <w:rPr>
          <w:rFonts w:ascii="Times" w:hAnsi="Times" w:eastAsia="Times"/>
          <w:b w:val="0"/>
          <w:i/>
          <w:color w:val="000000"/>
          <w:sz w:val="24"/>
        </w:rPr>
        <w:t>COLLEGE, MADRAS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throughout my journey in India, I meet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boys and girls, but whenever I come to the South, I meet   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girls than I meet elsewhere except, perhaps in Bengal,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the education of girls has gone forward much more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Upper India but, by no means, so much as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was really surprised to see the stride that education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had taken in the State of Travancore. It was a perfect eye-opener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 question has always occurred to me: “What will India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modern girls?” I call you modern girls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that we are receiving on these institutions,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correspond with the life around us, and, when I say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us, I do not mean the life around us in the cities but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us in the villages. Perhaps some of you girls, if not all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 real India is to be found not here in the very few cities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seven hundred thousand villages covering a surface of 1,900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long and 1,500 miles broad. The question is whether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message for your sisters in the villages. Men do not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perhaps so much as the women, and I have long before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unless women of India work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there is no salvation for India, salvation in more senses than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political salvation in the broadest sense, and I mean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 and spiritual salvation also.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call ourselves Christians, Hindus or Mohammedans.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may be, beneath that diversity there is a oneness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 and underneath many religions there is also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As far as my experience goes, at one time or other, we,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Mohammedans, Christians or Hindus, discover that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contact and very few points of difference. Then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ask yourselves whether you have any message for the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women of the villages, for your sisters there. I am afraid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come to the same conclusion as I have, that you will never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message unless something is added to your education.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present educational system takes no notice of the village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so in other parts of the world. In the others parts of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noticed that those in charge of education take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the people among whom these products of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have to live and have to disperse, among whom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But in India, I have noticed that the student world is isolated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of the people. I have no doubt that some of you are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descended of poor parents. If you have not made that discovery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yourselves, I ask you to make it for yourselves and ask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things that you learnt here you are able to take to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is real correspondence between home life and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The lack of that correspondence has appeared to be the tragedy.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suggested, therefore, to the whole student world of India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what they are learning in schools, and then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some satisfaction for themselves and some satisfaction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also and to those who will be so good as to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that Christian girls and Christian boys,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them, consider that they have nothing in common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masses of people. That is mere ignorance. No good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says that and, I am sure, no one here in charge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gives you that training and teaches you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common with the masses. No matter to what religion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belong, I say that you were born in India, take Indian food and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in India. Your life would be incomplete in more senses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unless you can identify yourselves with the masses. What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between the masses and yourselves? You may know or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told about the ridiculous percentage of literacy in India.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told that the literacy in India is on the decrease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education is increasing. Somehow or other, education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msses is decreasing. Whereas every village had a school 50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these schools have gone for want of patrons.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established new schools but unfortunately those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system took no notice of these village schools.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of literate people in India today is really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that existed 50 years ago.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message? I suggest the spinning-wheel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 poverty of the Indian masses. Some of us know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country, at any rate among the masses, women have to earn side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the men. This is perhaps one of the few countries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where women do the hard task also. I am coming from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where women take up even a shovel or a pickaxe. They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the roads and break stones. One hundred years ago,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this. Whenever social workers go to work among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surround them and ask for the spinning-wheel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get a few pice.  This may mean nothing to you but they mean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to them. I wish that your Principal will one day take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 villages so that you might have an ocular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what the women of India are doing.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need that I should press this message home to you.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 the spinning-wheel, which is the bond that will tie you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dissolubly to the masses. Let it be for ever a reminder to you.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education is finished you will not disappear from public life;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disappear in the household simply doing the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but you will extend your helping hand to the poor and needy,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need all the help that can be given to them. I hope this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inestimable instrument in your hands to bring cheer into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homes where extreme desolation prevails. The historians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will tell us that about one-tenth of the population live in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Can you contemplate that with any degree of satisfaction?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not hope to fire you with the ambition to serve them?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majority of you are Christians. Let me remind you of one saying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Jesus. He said: “It would be easier for a camel to pass through the eye </w:t>
      </w:r>
      <w:r>
        <w:rPr>
          <w:rFonts w:ascii="Times" w:hAnsi="Times" w:eastAsia="Times"/>
          <w:b w:val="0"/>
          <w:i w:val="0"/>
          <w:color w:val="000000"/>
          <w:sz w:val="22"/>
        </w:rPr>
        <w:t>of a needle than for a rich man to enter the Kingdom of Heaven.”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Remem-bering this, dedicate the education that you are receiving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use of the poor.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you!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SPEECH AT “SWARAJYA” OFFICE,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very clearly set forth what my ambition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is. Eating, walking, sleeping and doing everything,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nothing but the spinning of khaddar,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unity of almost all classes and races. But there is a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Prakasam, the editor, presented an address of welcome to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directors and staff of </w:t>
      </w:r>
      <w:r>
        <w:rPr>
          <w:rFonts w:ascii="Times" w:hAnsi="Times" w:eastAsia="Times"/>
          <w:b w:val="0"/>
          <w:i/>
          <w:color w:val="000000"/>
          <w:sz w:val="18"/>
        </w:rPr>
        <w:t>Swarajya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our capacity for doing the work in the last two things;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pay equal contribution to the removal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cannot also pay equal contribution to the bringing together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classes say, at the present day, the Hindus and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as I now discover, the non-Brahmins and Brahmins. (Laughter.) As </w:t>
      </w:r>
      <w:r>
        <w:rPr>
          <w:rFonts w:ascii="Times" w:hAnsi="Times" w:eastAsia="Times"/>
          <w:b w:val="0"/>
          <w:i w:val="0"/>
          <w:color w:val="000000"/>
          <w:sz w:val="22"/>
        </w:rPr>
        <w:t>I say, this is not one in which everyone could only assist or simply re-</w:t>
      </w:r>
      <w:r>
        <w:rPr>
          <w:rFonts w:ascii="Times" w:hAnsi="Times" w:eastAsia="Times"/>
          <w:b w:val="0"/>
          <w:i w:val="0"/>
          <w:color w:val="000000"/>
          <w:sz w:val="22"/>
        </w:rPr>
        <w:t>frain by doing anything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Therefore, it takes a negative character;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in spinning and khaddar the young, the old and debilitated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their very best. A little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 could beat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Prakasam hollow, if he chooses, in hand-spinning, (Laughter.)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the street can give points to Mr. Srinivasa Iyengar,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wearing khaddar is concerned.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thankful, therefore, for the reassurance given to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that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abandon this message of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spinning-wheel, but it will carry it to the hamlets.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will carry it to the hamlets, because people do not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that is the only programme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which is incredibly the simplest proposition in which all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participate. But the simplest of propositions carry with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highest order. I know, I have only this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at the present moment and that is our unfortunate tragic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said, speaking to the girls of the college, illiteracy in India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only a small percentage of our people can read and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take the message from the newspapers?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to Mr. Prakasam at Poona that he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newspaper, and to everyone. If we talk less or talk simply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then the message of the spinning-wheel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spread. Take the spinning-wheel, plant yourself in some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simply turn it away. The villagers and their children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to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really that all our newspapers talk about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just as you know during the War and even after the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 in Europe talked of nothing but the War and its evils.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may we not do the same thing, if we are convinced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living tangible programme before the country, and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this is the only tangible programme before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let this message percolate from this office to every hamlet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in the Southern Presidency. (Loud cheers.)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SPEECH AT SCAVENGERS' MEETING, MADRAS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scavengers living in Kuppathoti Maidan near Monigar Choultry welcomed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last evening. . . . A member of this profession read a welcome address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Telugu to which Mahatmaji made a brief reply in Hindi which was translated by Mr. G.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Rangiah Naidu. Mahatma Gandhi impressed upon them the necessity to observe 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principles of sanitation in their daily lives. He advised them to be clean and tidy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dress and to take a bath every day in the morning. They should pray to God early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morning and evening. He was sorry to see most of them dressed in dirty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clothes. They must not leave their work nor spend their income by taking to vicious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habits like drink. In conclusion, he asked them to spin and wear khaddar.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SPEECH IN REPLY TO CONGRESS SABHA ADDRESS,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you have presented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remedy that I have suggested for the attainment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is that we must all spin for the sake of the country for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half an hour. We must all wear khaddar, hand-spun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woven. You will not gain anything by crowding in thousands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if you do not listen to what is being said to you. You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everyone of you, discard your foreign cloth and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Hindus must regard untouchability as a crime and a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Muslims, Christians, Parsis and Jews must all remain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together in Peace and brotherliness. We must give up drink </w:t>
      </w:r>
      <w:r>
        <w:rPr>
          <w:rFonts w:ascii="Times" w:hAnsi="Times" w:eastAsia="Times"/>
          <w:b w:val="0"/>
          <w:i w:val="0"/>
          <w:color w:val="000000"/>
          <w:sz w:val="22"/>
        </w:rPr>
        <w:t>and gambling and we must all, in due humility, worship God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our own ways and early in the morning, after having washed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mouth, cleaned our teeth and having regained perfect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faculties, we must announce the name of God and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to be and remain good. We must ask Him to help us to do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by our country. We must not think ill of anybody or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injuring anybody. And if we can do these things, I can see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attain our freedom in an incredibly short time. If we are to do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things, we must learn how to keep discipline. All the noise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Peddunaikenpet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make, whether it is about me or whether it is about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servant of the nation, is of no use whatsoever.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want, on due occasions, to give expression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cries, they must be given expression to in a musical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must not be taken up on every occasion and every time,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fixed occasions and when the leader takes up the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should follow. We heard a great deal of noise at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commenced the meeting. If we are to be soldiers of the nation,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even as the soldiers do. Therefore our movements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orderly. We should be able to hold meetings which thousands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without discomfort and without any noise. It is no use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my feet and shower flowers upon me. By such blind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devotion you will be no nearer to swaraj than you are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wait to test you just now to see whether you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saying, whether the truth has gone home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about to finish my speech. I want you not to shout but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passage to go out without any of you touching my feet, and </w:t>
      </w:r>
      <w:r>
        <w:rPr>
          <w:rFonts w:ascii="Times" w:hAnsi="Times" w:eastAsia="Times"/>
          <w:b w:val="0"/>
          <w:i w:val="0"/>
          <w:color w:val="000000"/>
          <w:sz w:val="22"/>
        </w:rPr>
        <w:t>enable me to pass through swiftly. It should not be necessary for vol-</w:t>
      </w:r>
      <w:r>
        <w:rPr>
          <w:rFonts w:ascii="Times" w:hAnsi="Times" w:eastAsia="Times"/>
          <w:b w:val="0"/>
          <w:i w:val="0"/>
          <w:color w:val="000000"/>
          <w:sz w:val="22"/>
        </w:rPr>
        <w:t>unteers to form cordons in order to protect me from your 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barrassing affection. But before I put you to that test, I want to sum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saying. This is my last meeting in Madras.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am straightaway going to the station.The programme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sketched before you now has been before the nation since 1920.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return to this Presidency inside of three months and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hope is to see everyone I meet in Madras clad from top to toe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khaddar. I hope you will besiege Congress offices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and slivers for spinning or spinning-wheels. I pray to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give you all the wisdom to see the necessity of doing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asking you to do and the strength to do these things.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exceedingly thankful to you for the great patience and silence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listened to my remarks. Now comes the test.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friends on this side of this meeting to give me clear passage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keep sitting till I have boarded the car.  If you will but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thing I shall go easily filled with hope of you and hope of India.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bless you!  (Loud applause.)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 ALL  ABOUT  TRAVANCORE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EAUTY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perfect pleasure to visit Travancore and incidentally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Cochin. It is a land of perfect beauty. My few days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days of incessant journeying and meeting vast crowds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is blessed with a magnificent waterway and equally mag-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nificent roads. Its extreme length is 179 miles and breadth 75 miles.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area is 7,625 square miles more than half of which is 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hills and forests. I entered at the northern entrance. Vykom lies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northern border. The route lay through a beautiful waterway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studded on either side with luxuriant vegetation, chiefly palms. I was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the extreme south, the Cape</w:t>
      </w:r>
      <w:r>
        <w:rPr>
          <w:rFonts w:ascii="Times" w:hAnsi="Times" w:eastAsia="Times"/>
          <w:b w:val="0"/>
          <w:i w:val="0"/>
          <w:color w:val="000000"/>
          <w:sz w:val="22"/>
        </w:rPr>
        <w:t>Comorin,</w:t>
      </w:r>
      <w:r>
        <w:rPr>
          <w:rFonts w:ascii="Times" w:hAnsi="Times" w:eastAsia="Times"/>
          <w:b w:val="0"/>
          <w:i w:val="0"/>
          <w:color w:val="000000"/>
          <w:sz w:val="22"/>
        </w:rPr>
        <w:t>where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washes in adoration the feet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Mata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as I travelled,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go from one end of a beautifully laid out garden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Travancore is not a country containing a few towns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It looks like one vast city containing a popu-lation of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4,00,000 males and females almost equally divided and distributed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farms studded with pleasant looking cottages. There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here none of the ugliness of so many Indian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human beings and cattle live together in an overcrowded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open air and open space surrounding them. 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Malabaris are able to live thus in isolated cottages and to feel,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do, safe from the robber and the beast I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whom I inquired about the cause could 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corroborating my inference that both men and women must </w:t>
      </w:r>
      <w:r>
        <w:rPr>
          <w:rFonts w:ascii="Times" w:hAnsi="Times" w:eastAsia="Times"/>
          <w:b w:val="0"/>
          <w:i w:val="0"/>
          <w:color w:val="000000"/>
          <w:sz w:val="22"/>
        </w:rPr>
        <w:t>be brave.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TATUS  OF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</w:p>
    <w:p>
      <w:pPr>
        <w:autoSpaceDN w:val="0"/>
        <w:autoSpaceDE w:val="0"/>
        <w:widowControl/>
        <w:spacing w:line="28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in India lives nowhere in greater freedom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She is more than well protected by the local law and custom.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among women is nowhere greater than in Travancore.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Travancore appears educationally to be the most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India.  In 1922, general literacy was 244 per thousand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330 in the case of males and 150 in the case of females.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literacy is daily increasing both among males and females.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 classes are taking their full share in this wonderful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>This progress even disturbs a sceptic like me.  If all the education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Mother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6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general discontent with one’s surroundings, a wrench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without hope for the future and a general scramble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employment, the whole of the beautiful edifice must one fine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with a sudden crash. Without the culture of the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mere growth of literacy has no attraction for me.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therefore is a drastic measure giving not an indifferent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but a proper occupational training specially designed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worth while for highly educated men not to look up to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but to farming, or say weaving, for their maintenance. 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of the student world is given a bent in the direction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and natural sources of livelihood and is developed in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keeping with the special Indian conditions, the gulf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classes and the masses must widen, the former must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latter instead of the former living with and for the latter and </w:t>
      </w:r>
      <w:r>
        <w:rPr>
          <w:rFonts w:ascii="Times" w:hAnsi="Times" w:eastAsia="Times"/>
          <w:b w:val="0"/>
          <w:i w:val="0"/>
          <w:color w:val="000000"/>
          <w:sz w:val="22"/>
        </w:rPr>
        <w:t>sweetening their life.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IGHNESS  THE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AHARANI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EGENT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write this note in a critical spirit. For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I have on my mind of Travancore is altogether pleasing.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 to Her Highness was an agreeable surprise for me.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being  ushered into the presence of an  over-decorated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sporting costly diamond pendants  and necklaces, I found myself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a modest young woman who relied  not upon jewels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gaudy dress for beauty but on her own naturally well-formed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 and exactness of manners.  Her room was as plainly furnished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was plainly dressed. Her severe simplicity became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envy. She seemed to me an object lesson for many a prince and </w:t>
      </w:r>
      <w:r>
        <w:rPr>
          <w:rFonts w:ascii="Times" w:hAnsi="Times" w:eastAsia="Times"/>
          <w:b w:val="0"/>
          <w:i w:val="0"/>
          <w:color w:val="000000"/>
          <w:sz w:val="22"/>
        </w:rPr>
        <w:t>many a millionaire whose loud ornamentation, ugly looking dia-</w:t>
      </w:r>
      <w:r>
        <w:rPr>
          <w:rFonts w:ascii="Times" w:hAnsi="Times" w:eastAsia="Times"/>
          <w:b w:val="0"/>
          <w:i w:val="0"/>
          <w:color w:val="000000"/>
          <w:sz w:val="22"/>
        </w:rPr>
        <w:t>monds, rings and studs and still more loud and almost vulgar  fur-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niture  offend the taste and present a terrible and sad contrast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 masses from whom they derive their wealth.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too of waiting on the young Maharaja and the junior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rani. I found the same simplicity pervading the palace. His Highness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dressed in a spotlessly white dhoti worn in the form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lungi,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vest reaching just below  the waist. I do not think he had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fingerring  for  an ornament. The  junior Maharani  was as simply </w:t>
      </w:r>
      <w:r>
        <w:rPr>
          <w:rFonts w:ascii="Times" w:hAnsi="Times" w:eastAsia="Times"/>
          <w:b w:val="0"/>
          <w:i w:val="0"/>
          <w:color w:val="000000"/>
          <w:sz w:val="22"/>
        </w:rPr>
        <w:t>dressed as the senior Maharani the Regent. It was with difficulty that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on her person a thin delicate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mangala 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Both the ladies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on their persons spotlessly white cotton hand-woven saris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half-sleeved jackets of similar stuff without any lace or embroidery.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pardon this minute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royalty. It has a lesson for us all. The royal simplicity was </w:t>
      </w:r>
      <w:r>
        <w:rPr>
          <w:rFonts w:ascii="Times" w:hAnsi="Times" w:eastAsia="Times"/>
          <w:b w:val="0"/>
          <w:i w:val="0"/>
          <w:color w:val="000000"/>
          <w:sz w:val="22"/>
        </w:rPr>
        <w:t>so natural because it  was  in keeping with the whole of  the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dings. I must own that I have fallen in love with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Barring Assam I have not seen the women of India so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elegantly dressed as the women of Malabar. But let the Assamese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 know that the women of Malabar are, if possible, simpler 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require even borders to their saris. The length needed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four yards, a sharp contrast to the Tamil sisters on the east coast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need nearly ten yards heavily coloured saris. The Malabari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reminded me of Sita as she must have been dressed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hallowed with her beautiful bare feet the fields and forests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route  she traversed. To me their white dress has meant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emblem of purity within. I was told that in spite of the utmost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enjoyed, the women of Malabar were exceptionally chaste.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 most educated and advanced girls I met betokened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modesty and gentleness with which God has  perhaps endowed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 of India in an exceptional degree. Neither their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their education seemed to have robbed them of this inimitable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theirs. The men of Malabar in general are also just as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taste as the women. But, sad to say, their so-called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affected the men for the worse and many have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articles of their original dress and in so doing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discomfort in the bargain. For, in the melting climate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the fewest white garments are the proper thing.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unbecoming additions  they violate the laws of both art and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  OF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HADDAR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all this generally flattering description of the men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 of Malabar, the reader would expect to find here the widest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of khaddar. I am sorry, however, to say that such is not the case.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there is no warrant for the use of mill-made cloth in Malabar,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khaddar has made but little progress. If khaddar was well-organized,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people would take to it without the slightest difficulty. For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 the excuse for not using it that the people in other parts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have. The want no colours. They do not need large lengths.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wear no turbans  or other head-dress. They are, therefore, well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Auspicious necklace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to khaddar without the need of a revolution in their tastes.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Malabari spoke to me  about the difficulty of persuading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adopt khaddar. Some did speak to me about its prohibitive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cost. But locally made khaddar need not be dear. For the wages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low. But no one has thought of organizing the wheel and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the art has not altogether died out. Near the Cape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 fair at which hand-spun yarn is sold . There are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weavers who are weaving mill-spun yarn.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Congress Committee has done some thing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sadly little. The Vykom satyagrahis have been doing much more. </w:t>
      </w:r>
      <w:r>
        <w:rPr>
          <w:rFonts w:ascii="Times" w:hAnsi="Times" w:eastAsia="Times"/>
          <w:b w:val="0"/>
          <w:i w:val="0"/>
          <w:color w:val="000000"/>
          <w:sz w:val="22"/>
        </w:rPr>
        <w:t>But ever so much more requires to be done.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OPE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Council has recently passed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the Government to introduce the spinning-wheel in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Schools. The Dewan in his address to Sri Mulam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said that effect would be given to the resolution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school year, the necessary provision for the purpose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current year’s budget and the services of a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instructor having been advertised for. A great deal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popularize hand-spinning if the local Government act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 manner. The State has a hand-weaving department.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textile expert. The reference in the address to hand-weaving is </w:t>
      </w:r>
      <w:r>
        <w:rPr>
          <w:rFonts w:ascii="Times" w:hAnsi="Times" w:eastAsia="Times"/>
          <w:b w:val="0"/>
          <w:i w:val="0"/>
          <w:color w:val="000000"/>
          <w:sz w:val="22"/>
        </w:rPr>
        <w:t>worth reproducing. Here it is: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textile expert was directed to devote his attention first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improvement of handloom weaving which  is the most important cottage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industry in the country. For the introduction and demonstration of improved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methods in weaving and dyeing, a central technical  institute on a large  scale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necessary. The required buildings are in process  of construction  within 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premises of the School of Arts, which have been enlarged by the acquisition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adjoining lands. Pending their completion, a beginning has been made in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rented building, where  the textile expert has taken six students each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training in weaving, dyeing and knitting, and is demonstrating improved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methods of knitting and handloom weaving  and the possibility of utilizing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indigenous dyes for dyeing. The institution is open to the public and it 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hoped that the people interested in these matters will freely visit it. Two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itinerant weaving parties  have been entertained to work among cottage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weavers in the southern and the northern taluks of the State respectively.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these parties that the results obtained by the experiments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textile expert are spread among the  numerous cottage weavers scattered over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State. It is reported about 200 dhobis were newly introduced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parties into the country during 1099. Two depots have been opened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sale, at cheap rates, of loom accessories to cottage weavers, one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Trivandrum and the other at Nagarcoil, and the itinerant parties also carry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sale these accessories to the cottage weavers' doors.</w:t>
      </w:r>
    </w:p>
    <w:p>
      <w:pPr>
        <w:autoSpaceDN w:val="0"/>
        <w:autoSpaceDE w:val="0"/>
        <w:widowControl/>
        <w:spacing w:line="260" w:lineRule="exact" w:before="34" w:after="1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that is being done regarding weaving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regarding hand-spinning if  it is to be successful.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can  improve the wheels and inspect those  that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It can give loans  of wheels to the poor people and sell them on </w:t>
      </w:r>
      <w:r>
        <w:rPr>
          <w:rFonts w:ascii="Times" w:hAnsi="Times" w:eastAsia="Times"/>
          <w:b w:val="0"/>
          <w:i w:val="0"/>
          <w:color w:val="000000"/>
          <w:sz w:val="22"/>
        </w:rPr>
        <w:t>hire-purchase system. It can encourage voluntary spinning by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weaving at a cheap rate. It can encourage the weavers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>using hand-spun yarn. What can be more graceful or more appro-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priate than the royalty taking to spinning and thus popularizing it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submerged classes? The population is roughly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30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1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Brahmins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60,000</w:t>
            </w:r>
          </w:p>
        </w:tc>
      </w:tr>
      <w:tr>
        <w:trPr>
          <w:trHeight w:hRule="exact" w:val="30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Cast Hindus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7,85,000</w:t>
            </w:r>
          </w:p>
        </w:tc>
      </w:tr>
      <w:tr>
        <w:trPr>
          <w:trHeight w:hRule="exact" w:val="30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Untouchables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17,00,000</w:t>
            </w:r>
          </w:p>
        </w:tc>
      </w:tr>
      <w:tr>
        <w:trPr>
          <w:trHeight w:hRule="exact" w:val="30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Christians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11,72,934</w:t>
            </w:r>
          </w:p>
        </w:tc>
      </w:tr>
      <w:tr>
        <w:trPr>
          <w:trHeight w:hRule="exact" w:val="30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Mussalmans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2,70,478</w:t>
            </w:r>
          </w:p>
        </w:tc>
      </w:tr>
      <w:tr>
        <w:trPr>
          <w:trHeight w:hRule="exact" w:val="30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Animists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12,637</w:t>
            </w:r>
          </w:p>
        </w:tc>
      </w:tr>
      <w:tr>
        <w:trPr>
          <w:trHeight w:hRule="exact" w:val="335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Other religions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349</w:t>
            </w:r>
          </w:p>
        </w:tc>
      </w:tr>
      <w:tr>
        <w:trPr>
          <w:trHeight w:hRule="exact" w:val="361"/>
        </w:trPr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6" w:after="0"/>
              <w:ind w:left="0" w:right="1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40,01,398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1068"/>
        </w:trPr>
        <w:tc>
          <w:tcPr>
            <w:tcW w:type="dxa" w:w="6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12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these, the majority of the seventeen lakhs of untouchables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the eleven lakhs of Christians are very poor. To them spinning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home industry during leisure hours must be a veritable blessing.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Those who have farms do not and cannot work in them the whole day.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concentration on the development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industry and the State patronage of khaddar will, at a stroke,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saving or, which is the same thing, the income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at least Rs. 12,000,000 counting only Rs. 3 per head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for the labour to be spent upon the cotton before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 into cloth required for the use of its 40 lakhs of people.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well regulated  State like Travancore can solve 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famines, floods and poverty in an incredibly short time by </w:t>
      </w:r>
      <w:r>
        <w:rPr>
          <w:rFonts w:ascii="Times" w:hAnsi="Times" w:eastAsia="Times"/>
          <w:b w:val="0"/>
          <w:i w:val="0"/>
          <w:color w:val="000000"/>
          <w:sz w:val="22"/>
        </w:rPr>
        <w:t>handling the question of hand-spinning in a scientific manner.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source, however, has “40,06,062”.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08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THE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HRISTIANS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 a sad sight to see the Christians from the Bishop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downward using foreign cloth. They are the most educated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community in the State. They owe it to the country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high education and intelligence for its service. The best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render is to adopt spinning and khaddar and lead the 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communities. I single out the Christians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organized than the Hindus and the Mussalmans.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influential and the most numerous here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in other parts of India. They can, therefore, easily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in Travancore though they cannot be expected to do so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</w:t>
      </w:r>
    </w:p>
    <w:p>
      <w:pPr>
        <w:autoSpaceDN w:val="0"/>
        <w:autoSpaceDE w:val="0"/>
        <w:widowControl/>
        <w:spacing w:line="266" w:lineRule="exact" w:before="8" w:after="0"/>
        <w:ind w:left="0" w:right="2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RINK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URSE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thing most deplorable next to untouchability is the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curse. The total excise revenue of the State was, in 1922,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Rs. 46,94,300 against land revenue Rs. 38,18,652 and out of a total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revenue of Rs. 1,96,70,130. This I regard as a most serious blot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administration. That so  much of its revenue shuld be derived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intoxicants affords food for serious reflection. The excise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revenue subdivides itself thus: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296"/>
        </w:trPr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" w:after="0"/>
              <w:ind w:left="0" w:right="22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Abkari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26,82,367</w:t>
            </w:r>
          </w:p>
        </w:tc>
      </w:tr>
      <w:tr>
        <w:trPr>
          <w:trHeight w:hRule="exact" w:val="300"/>
        </w:trPr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Opium and Ganja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 3,11,635</w:t>
            </w:r>
          </w:p>
        </w:tc>
      </w:tr>
      <w:tr>
        <w:trPr>
          <w:trHeight w:hRule="exact" w:val="320"/>
        </w:trPr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0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Tobacco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17,00,298</w:t>
            </w:r>
          </w:p>
        </w:tc>
      </w:tr>
      <w:tr>
        <w:trPr>
          <w:trHeight w:hRule="exact" w:val="336"/>
        </w:trPr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46,94,300</w:t>
            </w:r>
          </w:p>
        </w:tc>
      </w:tr>
      <w:tr>
        <w:trPr>
          <w:trHeight w:hRule="exact" w:val="3944"/>
        </w:trPr>
        <w:tc>
          <w:tcPr>
            <w:tcW w:type="dxa" w:w="6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Thus the liquor revenue is a terrific item. I was told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drink was most prevalent among the Christians and that it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decimating hundreds of homes and bringing poverty and disgrace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upon thousands of men otherwise able and intelligent.  From all 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see, the State is looking upon the increasing revenue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philosophic calmness, if not pleasure. The communities are playing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 the evil and playing at temperance. It is necessary to stamp 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evil before it is too late. The most effective method no doubt is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make the getting of liquor impossible except upon a medical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prescription. How to give up the largest source of revenue is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question. If I was the autocrat able to impose my will upon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Travancore, I would remove that source of revenue altogether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close every liquor shop, take a census of those who are addicted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habit and find out means of giving them healthy refreshments</w:t>
            </w:r>
          </w:p>
        </w:tc>
      </w:tr>
      <w:tr>
        <w:trPr>
          <w:trHeight w:hRule="exact" w:val="5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52 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50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healthy amusement or employment  as the case may be and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people turned sober, contributing  to the revenue more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increased efficiency than by drinking. But the days of autocracy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over. Democracy is the autocrat. The Legislative Council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Assembly can do the whole thing. It would be wrong to fling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stone at the Maharani Regent and  another at the Dewan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duty was done. The people are having a daily increasing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administration  of the State. They are extremely well-educated.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force the State to use the whole of the revenue while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 received, towards the eradication  of the evil and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the nefarious traffic in a year’s time. But whether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a year, for it must take longer, is for the people to decide.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knew that there is  a snake in the grass. And I respectfully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more, who can lead in this matter if not the Christians?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importunity to the Christians does not absolve either the Hindus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But in such matters the first appeal must be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party.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NAPPROACHABILITY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reserved the question that took me to Travancore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I have positively dreaded to write about it. I have remained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exile during the best years of my life and after reaching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Having returned, I have been absorbed in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undertakings which have excluded all other pursuits. I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my ignorance of many things that as an Indian I should  have </w:t>
      </w:r>
      <w:r>
        <w:rPr>
          <w:rFonts w:ascii="Times" w:hAnsi="Times" w:eastAsia="Times"/>
          <w:b w:val="0"/>
          <w:i w:val="0"/>
          <w:color w:val="000000"/>
          <w:sz w:val="22"/>
        </w:rPr>
        <w:t>known. Although I know vaguely that Travancore was called a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gressive state, I did not know anything of the marvellous progress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in some directions, nor did I know of the ravishing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landscape. But when I saw with my own eyes what the State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cultured ruler and what a cultured Dewan it had, this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unapproachability staggered and puzzled me. How the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could exist in such a State with such a sovereign, such a Dewan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a people, baffled me as it still baffles me.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no one would have known anything of it. But 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in its nakedness,  I must own that I have become impatient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removal. I am impatient because I am a Hindu, because the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State, because its Dewan is a Hindu, because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because the  evil is acknowledged. If it was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it could certainly plead neutrality if it wished. But since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Hindu Government and in this  case and in such cases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dominated or influenced—not so far as I am aware—by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it cannot plead or profess neutrality. It must take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 and oppose blind orthodoxy or superstition even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the side of the robbed and come down upon robbers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heavy hand. A Hindu sovereign is the custodian of the 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of Hinduism against assault from without and disin-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tegration and corruption from within. It can remove abuses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crept into Hinduism without any difficulty or even in spite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I have been able to appreciate the extreme 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Her Highness and the Dewan Bahadur as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Travancore, I have not been able to understand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nervous anxiety about the consequences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abuse. But I believe both to be anxious  for the 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abuse. Though the local men have told me that but for the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and open, given by Government officials to the opponents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 there would not be even the little opposition that there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reform, I have not been able to share this view.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that it is largely based upon suspicion.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at their face value the Dewan’s references reproduced last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am of opinion that the sincerely believes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legal difficulty  and that public opinion is not ripe for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legislation.  He, therefore, wants to bring it about  by consent.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claim that public opinion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with sufficient  emphasis in that the vast majority of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voted  for the council resolution favouring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caste Hindu </w:t>
      </w:r>
      <w:r>
        <w:rPr>
          <w:rFonts w:ascii="Times" w:hAnsi="Times" w:eastAsia="Times"/>
          <w:b w:val="0"/>
          <w:i/>
          <w:color w:val="000000"/>
          <w:sz w:val="22"/>
        </w:rPr>
        <w:t>jatha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travelled from Vykom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Trivandrum last year proved the same thing. They further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nearly eight lakhs of caste Hindus, over seven lakhs are   Nairs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Nairs are almost to a man in favour of the reform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 use by the unapproachables of public or semi-public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is concerned. They argue further that the temples are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which the Government are trustees. All this argu-ment </w:t>
      </w:r>
      <w:r>
        <w:rPr>
          <w:rFonts w:ascii="Times" w:hAnsi="Times" w:eastAsia="Times"/>
          <w:b w:val="0"/>
          <w:i w:val="0"/>
          <w:color w:val="000000"/>
          <w:sz w:val="22"/>
        </w:rPr>
        <w:t>deserves consideration. But I still feel that it is open to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 from Dewan of Travancore’s Speech on Vykom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dispute the inference that the opinion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>is overwhelmingly in favour of reform.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meeting  the opponents of reform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permitted me to wait upon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claim that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confined only to a few youngsters, mostly outsiders,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caste Hindus are overwhelmingly opposed to the claim  of the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approachables which they, the orthodox opponents, refuse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They contend that the prohibition to use the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temples such as the one  at Vykom has been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immemorial  times and is based on direct writings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Shankaracharya. The spokesman said that if the unapproachables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permitted to pass throuth the roads in question,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go to the temple for worship. Asked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Mussalmans were permitted to use these roads,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in the affirmative and said that they were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unapproachables in as much as, he said,  they, the unapproachables,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 born as a fit punishment for their misdeeds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and that the taint was indelible during their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incarnation. The spokesman who expressed these views is, I am told,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man. I have no  doubt that  he believes what he says. Whilst,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hold this view to be totally mistaken and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humanity, I can find it in me to treat him as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regard and affection. That is my meaning of toleration.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look forward  to a time when we shall  all hold one and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view but I do look forward to a time when we shall love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in spite of the sharpest differences of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so I made the following proposals to the friends: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produce Shankara’s authority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contention and I would  advise the withdrawal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Vykom should the learned Shastris, whom I may consult,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authentic and clearly bearing the  construction sought  to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by the orthodox party. It could not bind me for all places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reason that even if Shankaracharya held the view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would not be bound by what appeared to me to be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and humanity.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matter could be referred to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>consisting of a learned man to be nominated by them, another to be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“Discussion with Caste Hindu Leaders, Vykom”, 10-3-1925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nominated by me on behalf of the satyagrahis and the Dewan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Travancore to be the umpire.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referendum  to be taken of all the adult male and female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caste Hindus of Vykom alone or of the whole of Travancore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selected areas according as they prefered. The Government should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invited to participate in the organization of the referendum.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proposal was put first  by me as it was contended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party  that the caste  Hindus were against the reform.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took them at their word and said  that I would gladly agree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referendum, the spoksmen  veered round and said that in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conviction a man could not be bound by the verdict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I appreciated the force of the suggestion  and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two proposals. I may say in passing that I proposed a re-</w:t>
      </w:r>
      <w:r>
        <w:rPr>
          <w:rFonts w:ascii="Times" w:hAnsi="Times" w:eastAsia="Times"/>
          <w:b w:val="0"/>
          <w:i w:val="0"/>
          <w:color w:val="000000"/>
          <w:sz w:val="22"/>
        </w:rPr>
        <w:t>ferendum because the present satyagraha is based upon the suppo-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sition that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public opinion is in favour of 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None of the proposals was, however, accepted by the gentlemen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 am sorry to say that we parted company without coming to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understanding. I then waited upon Her Highness  and she granted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patient and courteous hearing. She was anxious for the opening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road at Vykom and appreciated the proposals made by 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waited also upon His Holiness Shri Narayan Swami Guru.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entirely approved of the satyagraha movement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would never succeed and that non-violence 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The next day I waited upon the Dewan  Bahadur. He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 he was entirely on the side of reform. His only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as an administrator he could not legislate unless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strong and clearly expressed public opinion. I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insist upon the opponents of reform accepting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proposals. They could not entrench themselves behind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custom if it was, as this was, contrary  to humanity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>morals.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matter rests for the time being. The satyagrahis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in the hollow of their hands. They must continue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fatigue, without despair, without anger or irritation and with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bearance towards the opponents and the Government.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bearing and patient suffering they will break down the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 of prejudice and they will stimulate and draw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 and will force the hands of the Government if the </w:t>
      </w:r>
      <w:r>
        <w:rPr>
          <w:rFonts w:ascii="Times" w:hAnsi="Times" w:eastAsia="Times"/>
          <w:b w:val="0"/>
          <w:i w:val="0"/>
          <w:color w:val="000000"/>
          <w:sz w:val="22"/>
        </w:rPr>
        <w:t>orthodoxy itself does not yield to their gentle treatment.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 </w:t>
      </w:r>
      <w:r>
        <w:rPr>
          <w:rFonts w:ascii="Times" w:hAnsi="Times" w:eastAsia="Times"/>
          <w:b w:val="0"/>
          <w:i w:val="0"/>
          <w:color w:val="000000"/>
          <w:sz w:val="22"/>
        </w:rPr>
        <w:t>26-3-1925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 A CORRECTION</w:t>
      </w:r>
    </w:p>
    <w:p>
      <w:pPr>
        <w:autoSpaceDN w:val="0"/>
        <w:autoSpaceDE w:val="0"/>
        <w:widowControl/>
        <w:spacing w:line="26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the other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 spinning class being opened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Sadan. The sister  who wrote to me says it was not Seva Sadan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referred to. It was the Sarasvat Hall where the class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>opened. I am sorry for the error.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26-3-1925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 STONING  TO  DEATH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brief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penalty of stoning of death awarded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certain members of the Ahmadiya community has resulted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correspondence on the subject. I am unable to print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correspondence. But I am printing enough to put the reader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 views of my correspondents. Here is what Maulana </w:t>
      </w:r>
      <w:r>
        <w:rPr>
          <w:rFonts w:ascii="Times" w:hAnsi="Times" w:eastAsia="Times"/>
          <w:b w:val="0"/>
          <w:i w:val="0"/>
          <w:color w:val="000000"/>
          <w:sz w:val="22"/>
        </w:rPr>
        <w:t>Zafar Ali Khan has to say in the matter.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hasten to fulfil the promise which I made in my last letter to deal at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length  with the controversial  points arising out of your note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stoning of certain </w:t>
      </w:r>
      <w:r>
        <w:rPr>
          <w:rFonts w:ascii="Times" w:hAnsi="Times" w:eastAsia="Times"/>
          <w:b w:val="0"/>
          <w:i/>
          <w:color w:val="000000"/>
          <w:sz w:val="18"/>
        </w:rPr>
        <w:t>Qadianis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Kabul. I have read the note over  and over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 and each successive study has strengthened me in the  conviction that as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National Congress and above all in your personal capacity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had better left it unwritten. I reproduce  the passages, which to my mind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open to exception: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understand that the stoning method is enjoined in the Koran only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circumstances which do not cover the  cases under observation. But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being living in fear of God, I should question the morality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 under any circumstance whatsoever. Whatever may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or permissible during the Prophet’s lifetime and in that age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form of penalty cannot be defended on the mere ground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 in the Koran. Every formula of every religion has in this 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to submit to the acid test of reason and universal justice if it is to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universal assent. Error can claim  no  exemption even if it can be supported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scriptures of the world. . . . It is the form of penalty that wounds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conscience. Both reason and heart refuse to reconcile themselves to </w:t>
      </w:r>
      <w:r>
        <w:rPr>
          <w:rFonts w:ascii="Times" w:hAnsi="Times" w:eastAsia="Times"/>
          <w:b w:val="0"/>
          <w:i w:val="0"/>
          <w:color w:val="000000"/>
          <w:sz w:val="18"/>
        </w:rPr>
        <w:t>torture  for any crime no matter how vile the crime may be.”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opening lines of the above extract are open to correction. The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5-3-1925, sub-title, “An Oasis in the Desert”.</w:t>
      </w:r>
    </w:p>
    <w:p>
      <w:pPr>
        <w:autoSpaceDN w:val="0"/>
        <w:autoSpaceDE w:val="0"/>
        <w:widowControl/>
        <w:spacing w:line="230" w:lineRule="exact" w:before="1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26-2-1925, sub-title “Stoning to Death”. Subsequently,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wrote on the subject in “My Crime”, 5-3-1925 and in “Notes”, 12-3-1925, </w:t>
      </w:r>
      <w:r>
        <w:rPr>
          <w:rFonts w:ascii="Times" w:hAnsi="Times" w:eastAsia="Times"/>
          <w:b w:val="0"/>
          <w:i w:val="0"/>
          <w:color w:val="000000"/>
          <w:sz w:val="18"/>
        </w:rPr>
        <w:t>sub-title, “No Stoning in Koran”.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Koran nowhere  prescribes stoning to death as a penalty  for any crime and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erroneously attributed to it a statement which has no basis in fact.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is, however, a very trivial affair as compared with the attitude taken up by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form of penalty which according to your standard of morality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unacceptable to you must be condemned as  inhuman  even if it is supported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Koran and all the other scriptures of the world. This means that the Koran </w:t>
      </w:r>
      <w:r>
        <w:rPr>
          <w:rFonts w:ascii="Times" w:hAnsi="Times" w:eastAsia="Times"/>
          <w:b w:val="0"/>
          <w:i w:val="0"/>
          <w:color w:val="000000"/>
          <w:sz w:val="18"/>
        </w:rPr>
        <w:t>as a source of Islamic law must  be looked upon as a bundle of errors because 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“wounds the human conscience” by ordaining the punishment of flogging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adultery and mutilation in respect of theft.  I would not mind in the least if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sweeping statements  emanated from the unsympathetic critics of Islam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we are only too familiar. But your position is quite different.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National Congress you occupy  the proud position of the head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three  hundred million Indians who expect you to respect their  beliefs.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Mahatma Gandhi, the champion of Khilafat, millions of Mussalmans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grown accustomed to regard you as their “guide”, philosoher and friend”.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categorical denunciation, therefore, of a peculiar aspect of the penal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the </w:t>
      </w:r>
      <w:r>
        <w:rPr>
          <w:rFonts w:ascii="Times" w:hAnsi="Times" w:eastAsia="Times"/>
          <w:b w:val="0"/>
          <w:i/>
          <w:color w:val="000000"/>
          <w:sz w:val="18"/>
        </w:rPr>
        <w:t>Shariat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most unexpected; and Mussalmans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susceptibilities in matters concerning the fundamentals of their faith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extremely delicate, naturally  look upon the expression  of such  views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uncalled for interference in an affair  which concerns themselves alone.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certainly  the right of personally  holding any opinion as to the validity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moral sanction of penalties imposed by Islam on such of its followers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transgress its law. But a public expression of this opinion, in what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looks like the capacity of a Muslim jurisconsult makes your illustrious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rather awkward, and it is my solicitude for your prestige throughout </w:t>
      </w:r>
      <w:r>
        <w:rPr>
          <w:rFonts w:ascii="Times" w:hAnsi="Times" w:eastAsia="Times"/>
          <w:b w:val="0"/>
          <w:i w:val="0"/>
          <w:color w:val="000000"/>
          <w:sz w:val="18"/>
        </w:rPr>
        <w:t>the Islamic world that has prompted me to address you in this manner.</w:t>
      </w:r>
    </w:p>
    <w:p>
      <w:pPr>
        <w:autoSpaceDN w:val="0"/>
        <w:autoSpaceDE w:val="0"/>
        <w:widowControl/>
        <w:spacing w:line="258" w:lineRule="exact" w:before="42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turn to the main point at issue. The Koran as a penal code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punishment only in respect of a limited number of crimes,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murder, adultery, theft and slander of chaste women. Punishment for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offences has been left to the  discretion of the Prophet whose lifelong  practice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forms the basis of the legislative activities of his successors. Full latitude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exercise  of independent  judgment has been conceded to the latter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Prophet’s authority is not forthcoming. Thus the Koran as the word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God, the practice of the Prophet, the first and infallible  interpreter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revealed book, and the collective judgment of  the Islamic world constitute the </w:t>
      </w:r>
      <w:r>
        <w:rPr>
          <w:rFonts w:ascii="Times" w:hAnsi="Times" w:eastAsia="Times"/>
          <w:b w:val="0"/>
          <w:i/>
          <w:color w:val="000000"/>
          <w:sz w:val="18"/>
        </w:rPr>
        <w:t>Shariat,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 Mussalman who is worth his salt dare impugn its authority.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apostasy, as such, is an offence punishable with death under the </w:t>
      </w:r>
      <w:r>
        <w:rPr>
          <w:rFonts w:ascii="Times" w:hAnsi="Times" w:eastAsia="Times"/>
          <w:b w:val="0"/>
          <w:i/>
          <w:color w:val="000000"/>
          <w:sz w:val="18"/>
        </w:rPr>
        <w:t>Shariat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and although the Koran is silent on the subject, the other two sources </w:t>
      </w:r>
      <w:r>
        <w:rPr>
          <w:rFonts w:ascii="Times" w:hAnsi="Times" w:eastAsia="Times"/>
          <w:b w:val="0"/>
          <w:i w:val="0"/>
          <w:color w:val="000000"/>
          <w:sz w:val="18"/>
        </w:rPr>
        <w:t>of the Islamic law  have announced in unmistakable language that an apostate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must forfeit his life. I have dealt exhaustively with this subject in a series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 which I am writing for the </w:t>
      </w:r>
      <w:r>
        <w:rPr>
          <w:rFonts w:ascii="Times" w:hAnsi="Times" w:eastAsia="Times"/>
          <w:b w:val="0"/>
          <w:i/>
          <w:color w:val="000000"/>
          <w:sz w:val="18"/>
        </w:rPr>
        <w:t>Zamindar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550" w:right="7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people who have been dazzled by the glamour of modern scepticism,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unrelenting attitude of Islam towards apostasy might seem a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challenge to the freedom of human conscience, whatever that expression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connote. These gentry should, however,  remember that Islam is not only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for the guidance of those who profess it but a State which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exact  allegiance from its subjects. If a British  Indian  subject can be hanged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infringing Section 121 of the Indian Penal Code and cannot escape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fate on the plausible plea that he is at liberty to shake off King George’s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allegiance, surely it stands to reason, on similar grounds, that a Mussalman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rebels against the overlordship of Islam should pay for the act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life.</w:t>
      </w:r>
    </w:p>
    <w:p>
      <w:pPr>
        <w:autoSpaceDN w:val="0"/>
        <w:autoSpaceDE w:val="0"/>
        <w:widowControl/>
        <w:spacing w:line="260" w:lineRule="exact" w:before="40" w:after="0"/>
        <w:ind w:left="550" w:right="7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now is whether capital punishment in the case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apostate should or should not take the form of stoning. I will cut short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in one word. Forms of punishment are always regulated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cultural stage of a people. Legislators in every age have obeyed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psychological necessity. Even the British Government  which prides itself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humanitarianism has been forced  to enact the notorious  Frontier Crimes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 in the North-West Frontier Province, which it would not think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promulgating in the United Provinces of Agra and Oudh. The Kabul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following the same natural law in stoning to death a number of </w:t>
      </w:r>
      <w:r>
        <w:rPr>
          <w:rFonts w:ascii="Times" w:hAnsi="Times" w:eastAsia="Times"/>
          <w:b w:val="0"/>
          <w:i/>
          <w:color w:val="000000"/>
          <w:sz w:val="18"/>
        </w:rPr>
        <w:t>Quadianis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have been proved guilty of  high treason not only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 but the temporal power of Islam.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Maulana M. Safdar writing from Sialkot says:</w:t>
      </w:r>
    </w:p>
    <w:p>
      <w:pPr>
        <w:autoSpaceDN w:val="0"/>
        <w:autoSpaceDE w:val="0"/>
        <w:widowControl/>
        <w:spacing w:line="260" w:lineRule="exact" w:before="2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note “Stoning to Death” in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26th February, as well as the rejoinder by Maulvi Zafar Ali Khan 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Zamindar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4th March. I am afraid any controversy might lead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misunderstandings and the point in issue should be cleared at once. As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stated Koran enjoins the punishment of </w:t>
      </w:r>
      <w:r>
        <w:rPr>
          <w:rFonts w:ascii="Times" w:hAnsi="Times" w:eastAsia="Times"/>
          <w:b w:val="0"/>
          <w:i/>
          <w:color w:val="000000"/>
          <w:sz w:val="18"/>
        </w:rPr>
        <w:t>Rajam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i.e., stoning to death,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nowhere. The word </w:t>
      </w:r>
      <w:r>
        <w:rPr>
          <w:rFonts w:ascii="Times" w:hAnsi="Times" w:eastAsia="Times"/>
          <w:b w:val="0"/>
          <w:i/>
          <w:color w:val="000000"/>
          <w:sz w:val="18"/>
        </w:rPr>
        <w:t>Rajam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only twice mentioned in the Koran. Firstly in </w:t>
      </w:r>
      <w:r>
        <w:rPr>
          <w:rFonts w:ascii="Times" w:hAnsi="Times" w:eastAsia="Times"/>
          <w:b w:val="0"/>
          <w:i/>
          <w:color w:val="000000"/>
          <w:sz w:val="18"/>
        </w:rPr>
        <w:t>Sura 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the people of Midian tell their Prophet, “O Shuaib! We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much of what you say and most surely we see you to be weak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and were it not  for your family we would surely </w:t>
      </w:r>
      <w:r>
        <w:rPr>
          <w:rFonts w:ascii="Times" w:hAnsi="Times" w:eastAsia="Times"/>
          <w:b w:val="0"/>
          <w:i/>
          <w:color w:val="000000"/>
          <w:sz w:val="18"/>
        </w:rPr>
        <w:t>stone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and you are not </w:t>
      </w:r>
      <w:r>
        <w:rPr>
          <w:rFonts w:ascii="Times" w:hAnsi="Times" w:eastAsia="Times"/>
          <w:b w:val="0"/>
          <w:i w:val="0"/>
          <w:color w:val="000000"/>
          <w:sz w:val="18"/>
        </w:rPr>
        <w:t>mighty against us”. (</w:t>
      </w:r>
      <w:r>
        <w:rPr>
          <w:rFonts w:ascii="Times" w:hAnsi="Times" w:eastAsia="Times"/>
          <w:b w:val="0"/>
          <w:i/>
          <w:color w:val="000000"/>
          <w:sz w:val="18"/>
        </w:rPr>
        <w:t>Sura 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verse 91, page 470-M. Mohammed Ali's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translation). Secondly in </w:t>
      </w:r>
      <w:r>
        <w:rPr>
          <w:rFonts w:ascii="Times" w:hAnsi="Times" w:eastAsia="Times"/>
          <w:b w:val="0"/>
          <w:i/>
          <w:color w:val="000000"/>
          <w:sz w:val="18"/>
        </w:rPr>
        <w:t>Sura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Cave” where one of the dwellers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cave goes to the market to purchase food with a coin  hundreds of years  old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told by the provision seller, “or surely if they (i.e., Government) prevail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you they would </w:t>
      </w:r>
      <w:r>
        <w:rPr>
          <w:rFonts w:ascii="Times" w:hAnsi="Times" w:eastAsia="Times"/>
          <w:b w:val="0"/>
          <w:i/>
          <w:color w:val="000000"/>
          <w:sz w:val="18"/>
        </w:rPr>
        <w:t>stone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you to death of force you  back to their religion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35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then you will never succeed” (</w:t>
      </w:r>
      <w:r>
        <w:rPr>
          <w:rFonts w:ascii="Times" w:hAnsi="Times" w:eastAsia="Times"/>
          <w:b w:val="0"/>
          <w:i/>
          <w:color w:val="000000"/>
          <w:sz w:val="18"/>
        </w:rPr>
        <w:t>Sura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Cave”, verse 20, page 591-M.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 Ali’s translation). This will show that the word </w:t>
      </w:r>
      <w:r>
        <w:rPr>
          <w:rFonts w:ascii="Times" w:hAnsi="Times" w:eastAsia="Times"/>
          <w:b w:val="0"/>
          <w:i/>
          <w:color w:val="000000"/>
          <w:sz w:val="18"/>
        </w:rPr>
        <w:t>Rajam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</w:t>
      </w:r>
    </w:p>
    <w:p>
      <w:pPr>
        <w:autoSpaceDN w:val="0"/>
        <w:autoSpaceDE w:val="0"/>
        <w:widowControl/>
        <w:spacing w:line="256" w:lineRule="exact" w:before="2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only in the course of references to the ancient history and is not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enjoined  by the Koran as a punishment. I feel, you are right in saying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human morality cannot stand this barbarous penalty and in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you by no means contravene the teaching of the Koran and thus wound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susceptibilities of the Mussalmans. I fear, M. Zafar Ali  Khan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in qualifying </w:t>
      </w:r>
      <w:r>
        <w:rPr>
          <w:rFonts w:ascii="Times" w:hAnsi="Times" w:eastAsia="Times"/>
          <w:b w:val="0"/>
          <w:i/>
          <w:color w:val="000000"/>
          <w:sz w:val="18"/>
        </w:rPr>
        <w:t>Rajam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Islamic </w:t>
      </w:r>
      <w:r>
        <w:rPr>
          <w:rFonts w:ascii="Times" w:hAnsi="Times" w:eastAsia="Times"/>
          <w:b w:val="0"/>
          <w:i/>
          <w:color w:val="000000"/>
          <w:sz w:val="18"/>
        </w:rPr>
        <w:t>Shariat</w:t>
      </w:r>
      <w:r>
        <w:rPr>
          <w:rFonts w:ascii="Times" w:hAnsi="Times" w:eastAsia="Times"/>
          <w:b w:val="0"/>
          <w:i w:val="0"/>
          <w:color w:val="000000"/>
          <w:sz w:val="18"/>
        </w:rPr>
        <w:t>. Koran does not support him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opinions differ as to what later Muslim jurists hold  it to be.</w:t>
      </w:r>
    </w:p>
    <w:p>
      <w:pPr>
        <w:autoSpaceDN w:val="0"/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Khwaja Kamaluddin, head of the Muslim Mission at Woking, says: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Koran proposes no punishment whatsoever for apostasy,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of the  grave. The Book advocates absolute freedom of conscience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of religion  and prohibits all sorts of compulsion in this respect.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directed my office (Lahore) to send you a copy of my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Balance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wrote sometime in 1922; in it you will find a chapter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as an appendix. You have read the Koran, and I am afraid you made a </w:t>
      </w:r>
      <w:r>
        <w:rPr>
          <w:rFonts w:ascii="Times" w:hAnsi="Times" w:eastAsia="Times"/>
          <w:b w:val="0"/>
          <w:i w:val="0"/>
          <w:color w:val="000000"/>
          <w:sz w:val="18"/>
        </w:rPr>
        <w:t>mistake in saying that the Koran proposes punishment of stoning  to death.</w:t>
      </w: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kindly refer to the  Verse as well, when you write on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again. I fail to see anything like that in the Book. Apostasy occurred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lifetime of the Holy Prophet in many cases, but no punishment was awarded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anyone, solely for it. No tradition can abrogate the Koran. The Holy Prophet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“You will  hear many sayings ascribed to me; if they are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Koran they are from me; if they are not according to the Koran they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me.” This is the only test with us to find the truth of what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ascribed to our Prophet as his traditions.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find that there is no penalty of stoning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in the Koran. I did not  say that there positively was. I said,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 that the stoning method &amp; c. . .” But Maulana Zafar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whilst saying that the penalty is not prescribed in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energetically argues that it has nevertheless a place in Islam and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his support. To me, an outsider, it is the same thing  so long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practice is part of Islamic practice whether it is defended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“the practice of the Prophet” or “the collective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Islamic world”. What I would like my Mussalman friends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unhesitatingly to condemn, irrespective of its source,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 reasoned opinion rejects as contrary to humanity. I am glad,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Maulana Safdar and Khwaja Kamaluddin condemn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of stoning  altogether, and that of death at all, for apostasy. I </w:t>
      </w:r>
      <w:r>
        <w:rPr>
          <w:rFonts w:ascii="Times" w:hAnsi="Times" w:eastAsia="Times"/>
          <w:b w:val="0"/>
          <w:i w:val="0"/>
          <w:color w:val="000000"/>
          <w:sz w:val="22"/>
        </w:rPr>
        <w:t>wish that  they could say with me that even if it could be established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 practice of stoning of death could be proved to be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Prophet’s practice or “the collective judgment of the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world”, they could not defend it as being repugnant to their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 I would relieve the Maulana of his anxiety for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“prestige throughout the Islamic world”. It would not be worth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purchase if it could be  reduced to a nullity  on account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expression of my opinion about practices defended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Islam. But the fact is, I have no desire for prestige anywhere. </w:t>
      </w:r>
      <w:r>
        <w:rPr>
          <w:rFonts w:ascii="Times" w:hAnsi="Times" w:eastAsia="Times"/>
          <w:b w:val="0"/>
          <w:i w:val="0"/>
          <w:color w:val="000000"/>
          <w:sz w:val="22"/>
        </w:rPr>
        <w:t>It is furniture required in courts of kings. I am a servant of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mans, Christians, Parsis and Jews as I am of Hindus. And a servant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love, not prestige.  That is assured to me so long as I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faithful servant. And I would ask the Maulana to transfer his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prestige of Islam. And I shall share his burden.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unconsciously diminished that prestige by his defence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indefensible practice. No amount of casuistry can defend the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stoning to death in any event or that of death, whether by stoning </w:t>
      </w:r>
      <w:r>
        <w:rPr>
          <w:rFonts w:ascii="Times" w:hAnsi="Times" w:eastAsia="Times"/>
          <w:b w:val="0"/>
          <w:i w:val="0"/>
          <w:color w:val="000000"/>
          <w:sz w:val="22"/>
        </w:rPr>
        <w:t>or otherwise, for apostasy.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position  is clear. In my writing about Islam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care of its prestige that I do of Hinduism. I apply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interpretation to it that  I apply to Hinduism. I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on the mere ground of authority a single text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than I can defend one from the Koran. Everything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test of reason. Islam appeals to people because it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reason. And in the long run it will be found that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would land one in trouble. There are undoubtedly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which transcend reason. We do not refuse to bring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anvil of reason but they will not come themselves. By their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they defy reason. Such is the mystery of the deity.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reason, it is beyond it. But stoning to death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beyond reason than, say, the practice of honesty or of swearing.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its broadest sense apostasy means “abandonment 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religion”. Is that a grievous crime meriting the punishment of death?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is, reconversion of a Hindu convert to Islam is a step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punishment. The Maulana Saheb’s suggestion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criticize any act in Islam or say anything  of the  Koran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President of the Congress and friend of Mussalmans is,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unacceptable. I should be unworthy of either position if at a </w:t>
      </w:r>
      <w:r>
        <w:rPr>
          <w:rFonts w:ascii="Times" w:hAnsi="Times" w:eastAsia="Times"/>
          <w:b w:val="0"/>
          <w:i w:val="0"/>
          <w:color w:val="000000"/>
          <w:sz w:val="22"/>
        </w:rPr>
        <w:t>critical moment I suppressed my own judgment. The stoning incident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 matter with which every publicist is concerned.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morality and general humanity which is the basis of all true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26-3-1925</w:t>
      </w:r>
    </w:p>
    <w:p>
      <w:pPr>
        <w:autoSpaceDN w:val="0"/>
        <w:autoSpaceDE w:val="0"/>
        <w:widowControl/>
        <w:spacing w:line="292" w:lineRule="exact" w:before="21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29.  TELEGRAM  TO MADAN MOHAN MALAVIYA</w:t>
      </w:r>
    </w:p>
    <w:p>
      <w:pPr>
        <w:autoSpaceDN w:val="0"/>
        <w:tabs>
          <w:tab w:pos="4990" w:val="left"/>
          <w:tab w:pos="5670" w:val="left"/>
        </w:tabs>
        <w:autoSpaceDE w:val="0"/>
        <w:widowControl/>
        <w:spacing w:line="284" w:lineRule="exact" w:before="1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26, 1925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M.  M.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ALAVIYA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   CALLING    COW-PROTECTION    MEETING    BOMBAY    22ND     APRIL.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 WIRE     SABARMATI     IF     THAT     WILL     SUIT.</w:t>
      </w:r>
    </w:p>
    <w:p>
      <w:pPr>
        <w:autoSpaceDN w:val="0"/>
        <w:autoSpaceDE w:val="0"/>
        <w:widowControl/>
        <w:spacing w:line="266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02" w:after="0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30. TELEGRAM  TO SIR PRABHASHANKER  PATTANI</w:t>
      </w:r>
    </w:p>
    <w:p>
      <w:pPr>
        <w:autoSpaceDN w:val="0"/>
        <w:autoSpaceDE w:val="0"/>
        <w:widowControl/>
        <w:spacing w:line="270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1925</w:t>
      </w:r>
    </w:p>
    <w:p>
      <w:pPr>
        <w:autoSpaceDN w:val="0"/>
        <w:autoSpaceDE w:val="0"/>
        <w:widowControl/>
        <w:spacing w:line="300" w:lineRule="exact" w:before="1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RABHASHANKER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12" w:lineRule="exact" w:before="56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REACHING     ASHRAM     TOMORROW .     LEAVING     SAME     FOR  KATHIAWAR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</w:tblGrid>
      <w:tr>
        <w:trPr>
          <w:trHeight w:hRule="exact" w:val="46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TUESDAY.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tabs>
          <w:tab w:pos="4990" w:val="left"/>
        </w:tabs>
        <w:autoSpaceDE w:val="0"/>
        <w:widowControl/>
        <w:spacing w:line="296" w:lineRule="exact" w:before="218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 TELEGRAM TO RANCHHODLAL  PATWARI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26,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ANCHHODLAL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ATWARI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ORVI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REACHING    ASHRAM    TOMORROW.     LEAVING     SAME     FOR    KATHIAWAR </w:t>
      </w:r>
      <w:r>
        <w:rPr>
          <w:rFonts w:ascii="Times" w:hAnsi="Times" w:eastAsia="Times"/>
          <w:b w:val="0"/>
          <w:i w:val="0"/>
          <w:color w:val="000000"/>
          <w:sz w:val="16"/>
        </w:rPr>
        <w:t>TUESDAY.     WIRE    ASHRAM    WHETHER     WE    CAN    MEET     ANYWHERE.</w:t>
      </w:r>
    </w:p>
    <w:p>
      <w:pPr>
        <w:autoSpaceDN w:val="0"/>
        <w:autoSpaceDE w:val="0"/>
        <w:widowControl/>
        <w:spacing w:line="266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Life-long friend of Gandhiji; served as Dewan in the Princely States of </w:t>
      </w:r>
      <w:r>
        <w:rPr>
          <w:rFonts w:ascii="Times" w:hAnsi="Times" w:eastAsia="Times"/>
          <w:b w:val="0"/>
          <w:i w:val="0"/>
          <w:color w:val="000000"/>
          <w:sz w:val="18"/>
        </w:rPr>
        <w:t>Western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32.  TELEGRAM  TO JAYASHANKER  WAGHJI</w:t>
      </w:r>
    </w:p>
    <w:p>
      <w:pPr>
        <w:autoSpaceDN w:val="0"/>
        <w:autoSpaceDE w:val="0"/>
        <w:widowControl/>
        <w:spacing w:line="270" w:lineRule="exact" w:before="4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AYASHANKER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AGHJI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ASSENGER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12" w:lineRule="exact" w:before="76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   STAY    BOMBAY.     PLEASE     STOP    AHMEDABAD.     MEET  THERE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0"/>
        <w:gridCol w:w="3290"/>
      </w:tblGrid>
      <w:tr>
        <w:trPr>
          <w:trHeight w:hRule="exact" w:val="54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TOMORROW.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2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33.  TELEGRAM  TO VALLABHBHAI PATEL</w:t>
      </w:r>
    </w:p>
    <w:p>
      <w:pPr>
        <w:autoSpaceDN w:val="0"/>
        <w:autoSpaceDE w:val="0"/>
        <w:widowControl/>
        <w:spacing w:line="270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26,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DETAIN   AHMEDABAD   JAYASHANKER     WAGHJI     OF    JAMNAGAR</w:t>
      </w:r>
    </w:p>
    <w:p>
      <w:pPr>
        <w:autoSpaceDN w:val="0"/>
        <w:autoSpaceDE w:val="0"/>
        <w:widowControl/>
        <w:spacing w:line="212" w:lineRule="exact" w:before="2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TRAVELLING     TONIGHT'S    MAIL    FOR    BOMBAY.     ASK     HIM     STOP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0"/>
        <w:gridCol w:w="3290"/>
      </w:tblGrid>
      <w:tr>
        <w:trPr>
          <w:trHeight w:hRule="exact" w:val="47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AHMEDABAD     MEET    ME    TOMORROW.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 draft: S.N. 2456</w:t>
      </w:r>
    </w:p>
    <w:p>
      <w:pPr>
        <w:autoSpaceDN w:val="0"/>
        <w:autoSpaceDE w:val="0"/>
        <w:widowControl/>
        <w:spacing w:line="292" w:lineRule="exact" w:before="18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34. LETTER TO HAKIM AJMAL KHAN</w:t>
      </w:r>
    </w:p>
    <w:p>
      <w:pPr>
        <w:autoSpaceDN w:val="0"/>
        <w:autoSpaceDE w:val="0"/>
        <w:widowControl/>
        <w:spacing w:line="270" w:lineRule="exact" w:before="2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38" w:after="0"/>
        <w:ind w:left="10" w:right="9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telegram. Does the money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in lump sum? I did not say so to the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it; but there should be no harm if it is paid well in time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Please send the reply to the Ashram address. When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Europe? Has there been another riot in Delhi? Who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fault? I know nothing about it. I heard something only on reaching </w:t>
      </w:r>
      <w:r>
        <w:rPr>
          <w:rFonts w:ascii="Times" w:hAnsi="Times" w:eastAsia="Times"/>
          <w:b w:val="0"/>
          <w:i w:val="0"/>
          <w:color w:val="000000"/>
          <w:sz w:val="22"/>
        </w:rPr>
        <w:t>Madras. I hope you are keeping well.</w:t>
      </w:r>
    </w:p>
    <w:p>
      <w:pPr>
        <w:autoSpaceDN w:val="0"/>
        <w:autoSpaceDE w:val="0"/>
        <w:widowControl/>
        <w:spacing w:line="220" w:lineRule="exact" w:before="0" w:after="262"/>
        <w:ind w:left="0" w:right="6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6" w:right="134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16" w:right="1340" w:bottom="508" w:left="1440" w:header="720" w:footer="720" w:gutter="0"/>
          <w:cols w:num="2" w:equalWidth="0">
            <w:col w:w="3596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94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40" w:bottom="508" w:left="1440" w:header="720" w:footer="720" w:gutter="0"/>
          <w:cols w:num="2" w:equalWidth="0">
            <w:col w:w="3596" w:space="0"/>
            <w:col w:w="2984" w:space="0"/>
          </w:cols>
          <w:docGrid w:linePitch="360"/>
        </w:sectPr>
      </w:pP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Urdu original: A. M. Khwaja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Museum and Library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the Aligarh Muslim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G. D. Birla;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following item and “Letter to G. D. Birla”, March 30, </w:t>
      </w:r>
      <w:r>
        <w:rPr>
          <w:rFonts w:ascii="Times" w:hAnsi="Times" w:eastAsia="Times"/>
          <w:b w:val="0"/>
          <w:i w:val="0"/>
          <w:color w:val="000000"/>
          <w:sz w:val="18"/>
        </w:rPr>
        <w:t>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type w:val="continuous"/>
          <w:pgSz w:w="9360" w:h="12960"/>
          <w:pgMar w:top="516" w:right="134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35.  LETTER 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2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GHANSHYAMDASJI,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Hakim Saheb’s telegram. Can you send me Rs. 25,000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now? If you can, will you send it to Hakim Saheb’s address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firm in Bombay? If it could be credited at Delhi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might perhaps be saved. I shall be at the Ashram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of April; after that I shall be proceeding to Kathiawar again.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to reach Faridpur on May 2.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wife is quite well.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take up the work of cow-protection on my own lines,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rather  I will have to  take it up. I expect to receive help in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of your brothers. I have agreed to take up this work after </w:t>
      </w:r>
      <w:r>
        <w:rPr>
          <w:rFonts w:ascii="Times" w:hAnsi="Times" w:eastAsia="Times"/>
          <w:b w:val="0"/>
          <w:i w:val="0"/>
          <w:color w:val="000000"/>
          <w:sz w:val="22"/>
        </w:rPr>
        <w:t>much hesitation.</w:t>
      </w:r>
    </w:p>
    <w:p>
      <w:pPr>
        <w:autoSpaceDN w:val="0"/>
        <w:autoSpaceDE w:val="0"/>
        <w:widowControl/>
        <w:spacing w:line="220" w:lineRule="exact" w:before="66" w:after="0"/>
        <w:ind w:left="0" w:right="7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Hindi original: C.W. 6108. Courtesy: G. D. Birla</w:t>
      </w:r>
    </w:p>
    <w:p>
      <w:pPr>
        <w:autoSpaceDN w:val="0"/>
        <w:tabs>
          <w:tab w:pos="5730" w:val="left"/>
        </w:tabs>
        <w:autoSpaceDE w:val="0"/>
        <w:widowControl/>
        <w:spacing w:line="268" w:lineRule="exact" w:before="250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4"/>
        </w:rPr>
        <w:t>INTERVIEW  TO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“</w:t>
      </w:r>
      <w:r>
        <w:rPr>
          <w:rFonts w:ascii="Times" w:hAnsi="Times" w:eastAsia="Times"/>
          <w:b w:val="0"/>
          <w:i/>
          <w:color w:val="000000"/>
          <w:sz w:val="24"/>
        </w:rPr>
        <w:t>THE  BOMBAY  CHRONICLE”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about your mission to Vykom? Was it a success?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neither a success nor a failure. It was not a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roads are not yet thrown open, not a failure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success is near if the satyagrahis remain true to their faith.</w:t>
      </w:r>
    </w:p>
    <w:p>
      <w:pPr>
        <w:autoSpaceDN w:val="0"/>
        <w:autoSpaceDE w:val="0"/>
        <w:widowControl/>
        <w:spacing w:line="240" w:lineRule="exact" w:before="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your offers, contrary to your wont,  have you not put a common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 in jeopardy by making it subservient to the opinion of a class,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opposed to your contention, or to Shastric authority?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 think I have done any such thing, because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 opinion, if I am correctly informed by my co-workers, is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whelmingly in favour of reform. The original satyagraha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assumption that the opinion of caste Hindus is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reform. Such being the case, when the orthodox party suggested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 the reference to cow-protection  and second visit to Kathiawar,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appears to belong to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Aligarh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G. D. Birla”, 30-3-1925.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was not in favour of the reform and when I knew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wanted an unequivocal expression of that opinion,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suggest a referendum in order to satisfy ignorant but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orthodoxy. I was bound to suggest the reference to learned shastris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in the matter of use of public roads there was no authority at </w:t>
      </w:r>
      <w:r>
        <w:rPr>
          <w:rFonts w:ascii="Times" w:hAnsi="Times" w:eastAsia="Times"/>
          <w:b w:val="0"/>
          <w:i w:val="0"/>
          <w:color w:val="000000"/>
          <w:sz w:val="22"/>
        </w:rPr>
        <w:t>all to suggest the contention. It must be understood that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tention of the Government is that the law in Travancore is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It is, therefore, necessary for the Government to pass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if there is orthodox opposition. How far this contention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correct, I do  not know, but I had to reckon with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about the future of satyagraha?</w:t>
      </w:r>
    </w:p>
    <w:p>
      <w:pPr>
        <w:autoSpaceDN w:val="0"/>
        <w:autoSpaceDE w:val="0"/>
        <w:widowControl/>
        <w:spacing w:line="280" w:lineRule="exact" w:before="3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Government to take the next natural  step to adopt 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suggestions made by me, whether with or without the con-</w:t>
      </w:r>
      <w:r>
        <w:rPr>
          <w:rFonts w:ascii="Times" w:hAnsi="Times" w:eastAsia="Times"/>
          <w:b w:val="0"/>
          <w:i w:val="0"/>
          <w:color w:val="000000"/>
          <w:sz w:val="22"/>
        </w:rPr>
        <w:t>currence of  the  orthodox party.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27-3-1925</w:t>
      </w:r>
    </w:p>
    <w:p>
      <w:pPr>
        <w:autoSpaceDN w:val="0"/>
        <w:autoSpaceDE w:val="0"/>
        <w:widowControl/>
        <w:spacing w:line="292" w:lineRule="exact" w:before="23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 SPEECH  AT WOMEN’S 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1925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 said the yarn spun here was not of the requisite quality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fineness but the fault was their own, for the high hopes they had first entertained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had met in such large numbers on the Chowpatty some four years ago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fulfilled. He wanted 40s and higher counts if they were to supply their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 as far as cloth was concerned. He had 800  counts spun in this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was such fine yarn that made the Dacca mulls possible. He asked the women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to make it possible for him  to realize the high hopes he had entertained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khadi and spinning. He had recently toured in Southern India  and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to Kanyakumari  and had seen all sorts of people from the Maharani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down- wards and he was glad to tell  them that the Maharani had promised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wear nothing but khadi and also to spin yarn. He had seen evidence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that in Travancore, until a few years ago, every household spun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and made its own cloth.  In Cochin the royal family was wearing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spun yarn. But how many of the women  who were there that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wearing khaddar?  He fully realized that the people of Bombay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realize the importance  of the spinning wheel—they who spent money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heedlessly. But  the famine-stricken men and women  of Orissa who looked like mere </w:t>
      </w:r>
      <w:r>
        <w:rPr>
          <w:rFonts w:ascii="Times" w:hAnsi="Times" w:eastAsia="Times"/>
          <w:b w:val="0"/>
          <w:i w:val="0"/>
          <w:color w:val="000000"/>
          <w:sz w:val="18"/>
        </w:rPr>
        <w:t>bundle of bones, did realize the importance of khadi and the charkha. Even these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auspices  of the Rashtriya Stree Sabha at the Congress House, </w:t>
      </w:r>
      <w:r>
        <w:rPr>
          <w:rFonts w:ascii="Times" w:hAnsi="Times" w:eastAsia="Times"/>
          <w:b w:val="0"/>
          <w:i w:val="0"/>
          <w:color w:val="000000"/>
          <w:sz w:val="18"/>
        </w:rPr>
        <w:t>Girgaum. Sarojini Naidu presided.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36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4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starving people of Orissa had helped him with their offerings when he had been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collections for the Tilak Swaraj Fund. To starving people like these,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was of  greater  importance than to  the women of Bombay. Mrs. Naidu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him that the Begum of Bhopal  had ordered a lot of khaddar for her use.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why he asked Begums and rich men and women to devote a small portion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time to spinning was in order that they might bring  themselves to the level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 in this country and realize to some extent at least their trials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tribulations. In this connection he said those who endowed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sadavrat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poor </w:t>
      </w:r>
      <w:r>
        <w:rPr>
          <w:rFonts w:ascii="Times" w:hAnsi="Times" w:eastAsia="Times"/>
          <w:b w:val="0"/>
          <w:i w:val="0"/>
          <w:color w:val="000000"/>
          <w:sz w:val="18"/>
        </w:rPr>
        <w:t>were really committing sin, although unintentionally.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were so many lakhs of able-bodied men in  this country, who were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earn an honest livelihood, starving and loafing? It was because they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could not find any work. At best the mills in India could employ a few lakhs,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not the many crores who were there starving and workers. He did not ask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to give him any money for these people, but to dedicate at least 30 minutes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to spinning for the sake of  the starving masses. Let them wear khaddar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sake of these poor men and women; they must give up all foreign cloth, even mill-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and until they did so, they could not be free, could not have swaraj and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invited  the women of Bombay to take part in the national functions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be held in the Congress House, which would be the centre of all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 this city. The women  of Bombay had given him much, but he asked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him something more for the country and that was half-an hour daily devoted to </w:t>
      </w:r>
      <w:r>
        <w:rPr>
          <w:rFonts w:ascii="Times" w:hAnsi="Times" w:eastAsia="Times"/>
          <w:b w:val="0"/>
          <w:i w:val="0"/>
          <w:color w:val="000000"/>
          <w:sz w:val="18"/>
        </w:rPr>
        <w:t>spinning.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27-3-1925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 SPEECH AT MEETING  OF DEPRESSED CLASSES,</w:t>
      </w:r>
    </w:p>
    <w:p>
      <w:pPr>
        <w:autoSpaceDN w:val="0"/>
        <w:tabs>
          <w:tab w:pos="3750" w:val="left"/>
        </w:tabs>
        <w:autoSpaceDE w:val="0"/>
        <w:widowControl/>
        <w:spacing w:line="292" w:lineRule="exact" w:before="108" w:after="0"/>
        <w:ind w:left="2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1925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said it was unnecessary for him to tell them all he wanted  to do,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had already done, for the abolition of untouchability from this land, and while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untouchability was fast disappearing from India, he regretted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pace was not fast enough for him. They knew in Vykom satyagraha  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 by  the  untouchables  in  order  to  assert  their  right to walk in a street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adjoining the temple. These untouchables were offering satyagraha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round to reason those Hindus who in their bigotry had become blind to all </w:t>
      </w:r>
      <w:r>
        <w:rPr>
          <w:rFonts w:ascii="Times" w:hAnsi="Times" w:eastAsia="Times"/>
          <w:b w:val="0"/>
          <w:i w:val="0"/>
          <w:color w:val="000000"/>
          <w:sz w:val="18"/>
        </w:rPr>
        <w:t>real principles of Hindu  religion. It was to open the eyes of these caste Hindus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Alms or charity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address of welcome  praising Gandhiji’s services for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was presented. S. V. Puntambekar translated the speech into Marathi.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untouchables in Vykom were offering satyagraha. Gandhiji hoped their efforts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prove successful in the end. These people were performing </w:t>
      </w:r>
      <w:r>
        <w:rPr>
          <w:rFonts w:ascii="Times" w:hAnsi="Times" w:eastAsia="Times"/>
          <w:b w:val="0"/>
          <w:i/>
          <w:color w:val="000000"/>
          <w:sz w:val="18"/>
        </w:rPr>
        <w:t>topascharya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sacrifice, in order to convince the caste Hindus of their  mistaken notions.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had a great spiritual leader, Narayan Guru, who had promised  him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any of his followers to approach him without wearing khaddar. If the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 in the audience could not understand his Hindi speech, he could  only bless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wish them a long life, which he hoped they would spend in the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country, in good deeds, in truthfulness and in fearlessness. They should  fear no </w:t>
      </w:r>
      <w:r>
        <w:rPr>
          <w:rFonts w:ascii="Times" w:hAnsi="Times" w:eastAsia="Times"/>
          <w:b w:val="0"/>
          <w:i w:val="0"/>
          <w:color w:val="000000"/>
          <w:sz w:val="18"/>
        </w:rPr>
        <w:t>man, and fearing none, serve their country. He also asked them to give up drink.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27-3-1925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SPEECH AT OPENING OF CONGRESS HOUSE, BOMBAY</w:t>
      </w:r>
    </w:p>
    <w:p>
      <w:pPr>
        <w:autoSpaceDN w:val="0"/>
        <w:autoSpaceDE w:val="0"/>
        <w:widowControl/>
        <w:spacing w:line="270" w:lineRule="exact" w:before="2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1925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after congratulating the winners of the medals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the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had gathered there was a blessed one. But before opening the  House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fully realize their responsibility. The national flag was a  mere piece of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charkha on it, yet they loved it immensely, and   it symbolized their  hopes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pride. The hoisting of  the flag meant something more than the mere ceremony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signified. In this country  at the present time there was suspicion among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towards  each other. In the South, the Hindus were fighting with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other. From the prayers said there by the representatives of various communities,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find that they contained the same eternal truth about the great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pervadin everywhere. If they but realized that all religions were great and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honoured and respected as such, and that they must tolerate  each other,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such a ceremony would be realized. Once the flag was hoisted,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never be lowered whatever happened, even if they all died for it.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 who was holding it aloft fell stricken down, then the next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take it from his hands and never allow  it to die in the dust. The flag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embodiment of all that they cherished and honoured.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hoisting of the flag, Gandhiji said, the House would be opened by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 was purchased out of the Tilak Swaraj Fund, to which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largest contributor. The House was consecrated to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work,  and he asked them all to take advantage of the building. He then prayed to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their hearts clean, that they  might bear no ill will towards each other,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serve the country, that the flag which they had hoisted that day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 lowered, and that the members of the Congress would  bear no ill will </w:t>
      </w:r>
      <w:r>
        <w:rPr>
          <w:rFonts w:ascii="Times" w:hAnsi="Times" w:eastAsia="Times"/>
          <w:b w:val="0"/>
          <w:i w:val="0"/>
          <w:color w:val="000000"/>
          <w:sz w:val="18"/>
        </w:rPr>
        <w:t>towards their countrymen.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spinning competition organized by the Bombay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before the function.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56" w:right="137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walked upto the flagstaff and slowly unfurled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banner and hoisted it amidst loud cries of </w:t>
      </w:r>
      <w:r>
        <w:rPr>
          <w:rFonts w:ascii="Times" w:hAnsi="Times" w:eastAsia="Times"/>
          <w:b w:val="0"/>
          <w:i/>
          <w:color w:val="000000"/>
          <w:sz w:val="18"/>
        </w:rPr>
        <w:t>Vandemataram.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 </w:t>
      </w:r>
      <w:r>
        <w:rPr>
          <w:rFonts w:ascii="Times" w:hAnsi="Times" w:eastAsia="Times"/>
          <w:b w:val="0"/>
          <w:i w:val="0"/>
          <w:color w:val="000000"/>
          <w:sz w:val="22"/>
        </w:rPr>
        <w:t>27-3-1925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 LETTER TO C.F. ANDREWS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sorry about Gurudev. I do hope he is not so ill as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leads me to think.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remarks about birth-control.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into the controversy now. You will therefore see the 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 sure that Banarasidas’s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going to East  Africa will do </w:t>
      </w:r>
      <w:r>
        <w:rPr>
          <w:rFonts w:ascii="Times" w:hAnsi="Times" w:eastAsia="Times"/>
          <w:b w:val="0"/>
          <w:i w:val="0"/>
          <w:color w:val="000000"/>
          <w:sz w:val="22"/>
        </w:rPr>
        <w:t>no good. It will if he could stay there for some time.</w:t>
      </w:r>
    </w:p>
    <w:p>
      <w:pPr>
        <w:autoSpaceDN w:val="0"/>
        <w:autoSpaceDE w:val="0"/>
        <w:widowControl/>
        <w:spacing w:line="22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1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963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260"/>
        <w:gridCol w:w="3260"/>
      </w:tblGrid>
      <w:tr>
        <w:trPr>
          <w:trHeight w:hRule="exact" w:val="644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10" w:val="left"/>
              </w:tabs>
              <w:autoSpaceDE w:val="0"/>
              <w:widowControl/>
              <w:spacing w:line="278" w:lineRule="exact" w:before="74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41.  LETTER  TO MATHURADAS TRIKUMJI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Chaitra Sud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28,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that my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has become lame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 What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left out?  Did you not  see my first one? But even if I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obtuse, I shall be satisfied if all of you who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will retain the spirit of justice and non-violence while re-</w:t>
      </w:r>
      <w:r>
        <w:rPr>
          <w:rFonts w:ascii="Times" w:hAnsi="Times" w:eastAsia="Times"/>
          <w:b w:val="0"/>
          <w:i w:val="0"/>
          <w:color w:val="000000"/>
          <w:sz w:val="22"/>
        </w:rPr>
        <w:t>maining firm in your convictions.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76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Banarasidas Chaturvedi (b. 1892); journalist and writer; professor of Hindi,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1921-25, Gujarat Mahavidyalaya, a constituent college of the Gujarat Vidyapith.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Hindu-Muslim riots in the country, specially in Kohat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addressee, he had described  the report as “dry” but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misread the word to mean “lame”.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254"/>
        <w:gridCol w:w="3254"/>
      </w:tblGrid>
      <w:tr>
        <w:trPr>
          <w:trHeight w:hRule="exact" w:val="584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10" w:val="left"/>
              </w:tabs>
              <w:autoSpaceDE w:val="0"/>
              <w:widowControl/>
              <w:spacing w:line="278" w:lineRule="exact" w:before="14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42.  LETTER  TO MATHURADAS TRIKUMJI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Chaitra Sud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28,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  <w:tab w:pos="493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unhappy because I could not meet 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this time, but I </w:t>
      </w:r>
      <w:r>
        <w:rPr>
          <w:rFonts w:ascii="Times" w:hAnsi="Times" w:eastAsia="Times"/>
          <w:b w:val="0"/>
          <w:i w:val="0"/>
          <w:color w:val="000000"/>
          <w:sz w:val="22"/>
        </w:rPr>
        <w:t>was helpless. Next time when I come, I shall certainly see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80</w:t>
      </w:r>
    </w:p>
    <w:p>
      <w:pPr>
        <w:autoSpaceDN w:val="0"/>
        <w:autoSpaceDE w:val="0"/>
        <w:widowControl/>
        <w:spacing w:line="292" w:lineRule="exact" w:before="362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MATHURADAS TRIKUMJI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5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MATHURADAS,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Chaitra Sud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28,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have heard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incorrect. I made a thorough inquiry in Delhi itself. It is true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eloped with a Hindu woman. But neither of the brothers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involved. It is a long story. If you ask me when I go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explain. The story appearing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Milap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wholly false. Neither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Maulana’s nephews has anything to do with it.</w:t>
      </w:r>
    </w:p>
    <w:p>
      <w:pPr>
        <w:autoSpaceDN w:val="0"/>
        <w:tabs>
          <w:tab w:pos="730" w:val="left"/>
          <w:tab w:pos="3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things that are worth doing always, while there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 things that should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circurnstances. The Use of one’s writing ability for a good cause is </w:t>
      </w:r>
      <w:r>
        <w:rPr>
          <w:rFonts w:ascii="Times" w:hAnsi="Times" w:eastAsia="Times"/>
          <w:b w:val="0"/>
          <w:i w:val="0"/>
          <w:color w:val="000000"/>
          <w:sz w:val="22"/>
        </w:rPr>
        <w:t>admirable. But it is a crime to use it to promote wickedness.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tabs>
          <w:tab w:pos="73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and month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Anandbehn, Gandhiji’s sister’s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March 29, 1925, 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Sud 4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March 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INDRA VIDYAVACHASPATI</w:t>
      </w:r>
    </w:p>
    <w:p>
      <w:pPr>
        <w:autoSpaceDN w:val="0"/>
        <w:autoSpaceDE w:val="0"/>
        <w:widowControl/>
        <w:spacing w:line="286" w:lineRule="exact" w:before="166" w:after="0"/>
        <w:ind w:left="4830" w:right="0" w:hanging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INDRAJI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66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sending you herewith something received from a correspondent.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to say regarding the statements made therein? Are there really any editions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Satyartha Prakash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do not contain Chap. XIV about Islam?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written or inserted after the death of the Maharshi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And if so, by whom?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wants your detailed reply and he thinks only you could enlighten him in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this rioting in Delhi? Newspaper accounts are meagre. We read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whilst we were in Travancore, and have heard nothing more.</w:t>
      </w:r>
    </w:p>
    <w:p>
      <w:pPr>
        <w:autoSpaceDN w:val="0"/>
        <w:tabs>
          <w:tab w:pos="519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return enclosure with your reply.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7207. Also C. W. 4867. Courtesy: Chandra Gupta </w:t>
      </w:r>
      <w:r>
        <w:rPr>
          <w:rFonts w:ascii="Times" w:hAnsi="Times" w:eastAsia="Times"/>
          <w:b w:val="0"/>
          <w:i w:val="0"/>
          <w:color w:val="000000"/>
          <w:sz w:val="18"/>
        </w:rPr>
        <w:t>Vidyalankar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20" w:lineRule="exact" w:before="3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visit to Travancore, which took place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March, 1925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Swami Shraddhanand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Swami Dayanand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 TELEGRAM  TO 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ENGLISHMAN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29,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WITHOUT     CONSULTATION     WITH     DESHBANDHU      DAS     AND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UNDERSTANDING     THE     IMPLICATIONS    I     HESITATE     TO     MAKE    ANY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STATEMENT    BUT    GENERALLY     I    CAN   SAFELY    SAY    THAT    CO-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OPERATION   WITH   ALL    PARTIES     ANY    DAY    IS    POSSIBLE    ON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HONOURABLE     TERMS.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3-4-1925</w:t>
      </w:r>
    </w:p>
    <w:p>
      <w:pPr>
        <w:autoSpaceDN w:val="0"/>
        <w:autoSpaceDE w:val="0"/>
        <w:widowControl/>
        <w:spacing w:line="320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 THE  “DARSHAN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OF KANYAKUMARI</w:t>
      </w:r>
    </w:p>
    <w:p>
      <w:pPr>
        <w:autoSpaceDN w:val="0"/>
        <w:autoSpaceDE w:val="0"/>
        <w:widowControl/>
        <w:spacing w:line="280" w:lineRule="exact" w:before="1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frontiers extend from Kashmir  to Kanyakumari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Karachi to Assam. These are the four corners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summit of Hindukush is  her crest, the strength and beauty of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At the base, the pure waters of the Arabian Sea and Bay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 wash her feet. Kanyakumari is no other than Parvati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 penance in order to be united in marriage with Siva,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Supreme transcending all worldly attachments. We see the ocean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three sides of Kanyakumari as it is on the tip of India.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confluence of two waters,  two tints  are visible here.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due south, we can see from the very same spot the sun rise to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and set to our right. We did not have the time to witness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spectacle; nevertheless, we could imagine the sun rising at dawn after a </w:t>
      </w:r>
      <w:r>
        <w:rPr>
          <w:rFonts w:ascii="Times" w:hAnsi="Times" w:eastAsia="Times"/>
          <w:b w:val="0"/>
          <w:i w:val="0"/>
          <w:color w:val="000000"/>
          <w:sz w:val="22"/>
        </w:rPr>
        <w:t>bath in the great Bay of Bengal, robbing the stars of their brightness,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3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</w:t>
      </w:r>
      <w:r>
        <w:rPr>
          <w:rFonts w:ascii="Times" w:hAnsi="Times" w:eastAsia="Times"/>
          <w:b w:val="0"/>
          <w:i/>
          <w:color w:val="000000"/>
          <w:sz w:val="18"/>
        </w:rPr>
        <w:t>Englishman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telegram requesting Gandhiji for  his views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C.R. Das’s manifesto published on March 29 which had said: “Apprehension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gained considerable ground in the minds  of Europeans in India and Great Britain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Party has encouraged and is encouraging political assassinations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intimidation. . . . I am opposed on principle to political assassinations and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shape or form. It is absolutely abhorrent to me and  to my Party. I consider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obstacle to our political progress. . . .  I am equally opposed to and  equally  abhor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form of repression by the Government. . . . We are determined to secure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political equality of India on terms of equality and honourable partnership in the </w:t>
      </w:r>
      <w:r>
        <w:rPr>
          <w:rFonts w:ascii="Times" w:hAnsi="Times" w:eastAsia="Times"/>
          <w:b w:val="0"/>
          <w:i w:val="0"/>
          <w:color w:val="000000"/>
          <w:sz w:val="18"/>
        </w:rPr>
        <w:t>Empire.”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Siva’s consort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6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evening, going down the golden sky and retiring for rest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western ocean full of germs. The watchman of the State guest-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there tried his best of persuade us to stay on to see the majestic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sunset, but how could we, who were astride a horse, or rather a car,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enjoy such bliss? I had to be  content with having my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 in the waves of the ocean sanctified through washing the feet </w:t>
      </w:r>
      <w:r>
        <w:rPr>
          <w:rFonts w:ascii="Times" w:hAnsi="Times" w:eastAsia="Times"/>
          <w:b w:val="0"/>
          <w:i w:val="0"/>
          <w:color w:val="000000"/>
          <w:sz w:val="22"/>
        </w:rPr>
        <w:t>of Mother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magnificent structure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raised!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beauty the </w:t>
      </w:r>
      <w:r>
        <w:rPr>
          <w:rFonts w:ascii="Times" w:hAnsi="Times" w:eastAsia="Times"/>
          <w:b w:val="0"/>
          <w:i/>
          <w:color w:val="000000"/>
          <w:sz w:val="22"/>
        </w:rPr>
        <w:t>Puranis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had! Here on the tip of India,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end of our world,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the temple of Kanyakumari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authors of Puranas beautified it with pictures.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enjoy the beauty of nature, although it fills the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overflowing. For my part, I drank in here the nectar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mystery  of religion. When I was still dipping my feet in the ocean on </w:t>
      </w:r>
      <w:r>
        <w:rPr>
          <w:rFonts w:ascii="Times" w:hAnsi="Times" w:eastAsia="Times"/>
          <w:b w:val="0"/>
          <w:i w:val="0"/>
          <w:color w:val="000000"/>
          <w:sz w:val="22"/>
        </w:rPr>
        <w:t>the beautiful ghat there, one of my companions said to me. “Vivek-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ananda used to go and meditate on the hill over there.” Whether 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did so or not, he could have done it. A good swimmer could swim </w:t>
      </w:r>
      <w:r>
        <w:rPr>
          <w:rFonts w:ascii="Times" w:hAnsi="Times" w:eastAsia="Times"/>
          <w:b w:val="0"/>
          <w:i w:val="0"/>
          <w:color w:val="000000"/>
          <w:sz w:val="22"/>
        </w:rPr>
        <w:t>to that spot. There could not but be perfect peace on that island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montory. The music of the ocean-waves, sweet and gentle like strains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 invite one to meditation. Hence my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yearning grew stronger. Adjoining the steps is a raised platform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hundred persons  could sit with ease. I felt like sitting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reciting the Gita. Finally, however, I suppressed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desire and sat in silence, my heart filled with the image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thus  sanctified ourselves, we went to the temple.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crusader for the abolition of untouchability and call myself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was some doubt whether I could enter the temple.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in charge of the  temple  not to take me anywhere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 had no right  to go. I would respect those restrictions.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Goddess's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 had only after half-past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had come at four o'clock. However, he would show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else. The restriction imposed on us was only with respect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the sanctuary where the Goddess is installed.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applied to all who had been abroad. I replied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abide by it. After this conversation, the man in charge led me </w:t>
      </w:r>
      <w:r>
        <w:rPr>
          <w:rFonts w:ascii="Times" w:hAnsi="Times" w:eastAsia="Times"/>
          <w:b w:val="0"/>
          <w:i w:val="0"/>
          <w:color w:val="000000"/>
          <w:sz w:val="22"/>
        </w:rPr>
        <w:t>within and took me round the place.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string instrument.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pity the ignorance of the idolatrous Hindu, but,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contrary, realized his wisdom. By discovering the way of image-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worship, he has not multiplied  the one God into many, but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and shown it to the world that man can worship—and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worship—God in His diverse forms.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the Muslims do not regard themselves as idolators,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nevertheless, those who worship their ideals are also image-worship-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pers. A mosque or a church  also involved a form of image-worship.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Imagining that one can become more holy only by going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is a form of idolworship, and there is no harm in such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faith that God is revealed only in the Koran or the Bible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idol-worship  and an innocent one. The Hindu goes  further and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everyone should worship God in the form he likes. Even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makes an idol of stone  or gold  or silver and after attributing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divinity to it, purifies himself by meditating on it,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While circumambulating  the temple,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became clearer to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even there my happiness was not untainted by </w:t>
      </w:r>
      <w:r>
        <w:rPr>
          <w:rFonts w:ascii="Times" w:hAnsi="Times" w:eastAsia="Times"/>
          <w:b w:val="0"/>
          <w:i w:val="0"/>
          <w:color w:val="000000"/>
          <w:sz w:val="22"/>
        </w:rPr>
        <w:t>sorrow. I was allowed to make a complete circle, but I was not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 to go to the inner shrine because I had been to England.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imposed on untouchables, however, was due to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birth. How can this be tolerated?Could Kanyakumari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polluted? Has this practice been followed since ancient times?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 cried out that this could not be. Moreover, if it had been,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sinful. That which is sinful does not cease to be so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meritorious through its antiquity. Hence, I was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it was  the duty of every Hindu to make a mighty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remove this stigma.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29-3-1925</w:t>
      </w:r>
    </w:p>
    <w:p>
      <w:pPr>
        <w:autoSpaceDN w:val="0"/>
        <w:autoSpaceDE w:val="0"/>
        <w:widowControl/>
        <w:spacing w:line="292" w:lineRule="exact" w:before="210" w:after="0"/>
        <w:ind w:left="0" w:right="20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47.  THE COMING WEEK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possible to forget the 6th or the 13th of April? On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April 1919, the people had a new birth; on the 13th of that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performed a human sacrifice in which hundreds laid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It is true that the sacrifice was unplanned and enforced.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undoubtedly deserved the name. In the carnage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Bagh, the blood of Hindus, Muslims and Sikhs mingled </w:t>
      </w:r>
      <w:r>
        <w:rPr>
          <w:rFonts w:ascii="Times" w:hAnsi="Times" w:eastAsia="Times"/>
          <w:b w:val="0"/>
          <w:i w:val="0"/>
          <w:color w:val="000000"/>
          <w:sz w:val="22"/>
        </w:rPr>
        <w:t>freely. Those who seemed separate while alive, became one in death.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may fight and wrestle, may kill and be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disputes will be forgotten; but will the event of Jallianwala Bagh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ever forgotten? Its memory will remain fresh so long as India </w:t>
      </w:r>
      <w:r>
        <w:rPr>
          <w:rFonts w:ascii="Times" w:hAnsi="Times" w:eastAsia="Times"/>
          <w:b w:val="0"/>
          <w:i w:val="0"/>
          <w:color w:val="000000"/>
          <w:sz w:val="22"/>
        </w:rPr>
        <w:t>exists. Hence these two dates cannot be forgotten.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 we do this year? The days of hartals are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have value no longer. Moreover, today public enthusiasm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to support such moves. Hartals would not be appropriate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Hindus and Muslims are full of bitterness. However, those who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national service as a part of their dharma, those who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swaraj through peaceful and pure means alone, should fast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day or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that day. They should specially medi-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tate and worship God on that day, purify their hearts and participate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programme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these three tasks are important, they cannot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simultaneously. Hence I would suggest that those who spin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more during that week, those who have not yet given up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should do so and urge others to do so. Then again, during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propaganda for khadi should be given special  impetus,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no stocks of khadi should remain unsold in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Khadi Bhandars. All people should shed the bitterness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 towards others and every Hindu should serve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form or another during this week. Those who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particular should, at  any rate, contribute some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ask how the cause of swaraj is served by such trivial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tasks. Those who do so could not have fully thought things out.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so, they will realize that, apart from this, there is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for swaraj at the moment. Swaraj may not be secured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doing this, but without this it can never, never,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secured. Should anyone who lacks faith humorously ask me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by repeating “never” thrice, the answer is that by doing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prove the worthiness of the cause, but only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>my firm conviction and my determination.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19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matter of fact, no doubts should arise about the need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things mentioned above. All these three assume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and become inseparable parts ot the Congress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 knowledge  and the  enthusiasm aroused during  that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Fast among Muslims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week in 1919. The pledges regarding swadeshi,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abolition of untouchability were taken on that very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>It immediately became apparent that swadeshi meant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and khadi. Rules were framed for the spread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How can we, therefore, doubt today what we have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an essential part of the activity for swaraj?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Supposing, however, that we had been mistaken? If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rectify the errors. The Congress, however,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has not regarded it as such, but has also passed resolutions to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the programme. There is, therefore, no room for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>it a mistake.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doubt alone remains to be considered now.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suspended, civil  disobedience  is suspended.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khadi, etc., now? This argument is like a bad workman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quarrelling with his tools. If we have realized that civil 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these things, how then can we put forward such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argument? If I claim that there can be no civil disobedience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threefold programme of khadi, etc., and if the public claims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not possible without the former,  we would be placed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situation  as the oilman's bullock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that 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get involved in this circular argument, but rather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straight thread of the yarn, will continue to progress and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his way during the journey because the thread will be his guide.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need not look this side or that. Hence there is no danger of his </w:t>
      </w:r>
      <w:r>
        <w:rPr>
          <w:rFonts w:ascii="Times" w:hAnsi="Times" w:eastAsia="Times"/>
          <w:b w:val="0"/>
          <w:i w:val="0"/>
          <w:color w:val="000000"/>
          <w:sz w:val="22"/>
        </w:rPr>
        <w:t>losing his way.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during the journey, he carries with him food in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Hindu-Muslim unity, etc., there is no danger of hunger, etc.,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perhaps he does not take that food with him, his  fasting, that </w:t>
      </w:r>
      <w:r>
        <w:rPr>
          <w:rFonts w:ascii="Times" w:hAnsi="Times" w:eastAsia="Times"/>
          <w:b w:val="0"/>
          <w:i w:val="0"/>
          <w:color w:val="000000"/>
          <w:sz w:val="22"/>
        </w:rPr>
        <w:t>is, his penance will generate the food for him.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journey, he will pass through the gardens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 and other social services, will roam  there, and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those who are addicted to liquor by pointing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 way of the yarn, and make companions of the ex-addicts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purified themselves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way, he will meet many skeletons who though alive are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as dead. On seeing his yarn they will  dance, and, seeing his</w:t>
      </w:r>
    </w:p>
    <w:p>
      <w:pPr>
        <w:autoSpaceDN w:val="0"/>
        <w:autoSpaceDE w:val="0"/>
        <w:widowControl/>
        <w:spacing w:line="220" w:lineRule="exact" w:before="3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Going round and round in a circle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Atonement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they too will want to work it, and by infusing blood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skeletons, they will save themselves from the clutches of death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their offering to the sacrificialfire of swaraj. I request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my brothers and sisters to perform this fine sacrifice next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 </w:t>
      </w:r>
      <w:r>
        <w:rPr>
          <w:rFonts w:ascii="Times" w:hAnsi="Times" w:eastAsia="Times"/>
          <w:b w:val="0"/>
          <w:i w:val="0"/>
          <w:color w:val="000000"/>
          <w:sz w:val="22"/>
        </w:rPr>
        <w:t>29-3-1925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 A GOLDEN  GARDEN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 is not a province. It is like  a large city. Its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live in flats with the walls of one touching those of another, as </w:t>
      </w:r>
      <w:r>
        <w:rPr>
          <w:rFonts w:ascii="Times" w:hAnsi="Times" w:eastAsia="Times"/>
          <w:b w:val="0"/>
          <w:i w:val="0"/>
          <w:color w:val="000000"/>
          <w:sz w:val="22"/>
        </w:rPr>
        <w:t>the citizens of Bombay do. They live in their beautiful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storeyed houses with thatched roofs, a mile or a little less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and surrounded  by their own fields and gardens.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the like of this anywhere  except in Malabar and the region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Kerala which surrounds it. Travancore is like a beautiful garden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orchard. One comes across coconut, banana, pepper and mango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everywhere. The coconut trees, however, hide all the rest.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 passes through these groves.  There are two modes of travel.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travel in boats  by way of canals and backwaters or by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car. The railway too is there, but it serves only a very few areas.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on the backwaters is magnificent. Both the shores  are,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visible. Moreover, all the year round, as far as the eye can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stretches an endless garden on both shores. I have described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golden garden. If anyone looks at these gardens before sunset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journeying on the backwaters, the trees appear to have golden leaves.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 peeps through these leaves and looks like a revolving mount </w:t>
      </w:r>
      <w:r>
        <w:rPr>
          <w:rFonts w:ascii="Times" w:hAnsi="Times" w:eastAsia="Times"/>
          <w:b w:val="0"/>
          <w:i w:val="0"/>
          <w:color w:val="000000"/>
          <w:sz w:val="22"/>
        </w:rPr>
        <w:t>of gold. Man would  never  get tired  of looking  at  it and singing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praises of God’screation. No painter can paint such a scene.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 a scene that changes every moment and grows ever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beautiful? Man’s handiwork appears insignificant by the side of it.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 millions of men can see  this  scene free of cost.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seen the sights in Travancore and Assam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Indians to go abroad in search of natural beauty.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salubrious climate, we have in India mountains like the Himalayas,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Nilgiris and Mount Abu. How is it that people are not happy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beautiful  country where anyone can get the climate  that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wants?  Or, in the words of the late Shri Malbari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 can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capacity to see or know anything of foreign lands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has not appreciated the beauty of the history and geography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home, his own street, his own town and his own country?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he has no standard of comparison and hence he sees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has eyes. Just as tailors, cobblers and such other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measurements  without a tape, similarly, a lover of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appreciate other countries  even though he sees them,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knowledge of his motherland. To him only those things 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looks with wide eyes and open mouth are beautiful, or else he </w:t>
      </w:r>
      <w:r>
        <w:rPr>
          <w:rFonts w:ascii="Times" w:hAnsi="Times" w:eastAsia="Times"/>
          <w:b w:val="0"/>
          <w:i w:val="0"/>
          <w:color w:val="000000"/>
          <w:sz w:val="22"/>
        </w:rPr>
        <w:t>merely repeats what others have written about those countries.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that what is true of the natural beauty of Travancore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true of its government. Its motto is:“Dharma is verily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strength.” I have not seen such roads anywhere else in India.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no disorder in the State. For the past many years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have not harassed the subjects. The Ruler does not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rules or laws. The Maharaja of Travancore is always the offspring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marriage betwcen a Brahmin and a Kshatriya. The late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looked upon as a devout and learned man. Travancore has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for many years. There are large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and Christians in Travancore. Of the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forty-six lakhs, almost a half are Christians. It seemed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found employment without any discrimination.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freely express their views. There is hardly any part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education is as widespread as in Travancore. And this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as well as of boys. A good proportion of the State’s revenue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education. It is difficult to come across illiterate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Travancore. There is a special college for women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Trivandrum. Not only are the untouchables permitted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school and any department but a certain sum is spent on them is </w:t>
      </w:r>
      <w:r>
        <w:rPr>
          <w:rFonts w:ascii="Times" w:hAnsi="Times" w:eastAsia="Times"/>
          <w:b w:val="0"/>
          <w:i w:val="0"/>
          <w:color w:val="000000"/>
          <w:sz w:val="22"/>
        </w:rPr>
        <w:t>spent on them every year.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AHARANIS</w:t>
      </w:r>
    </w:p>
    <w:p>
      <w:pPr>
        <w:autoSpaceDN w:val="0"/>
        <w:autoSpaceDE w:val="0"/>
        <w:widowControl/>
        <w:spacing w:line="28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dowager Queen-mother who runs the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boy-king and the younger queen who is his mother.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both of them I was delighted by their august simplicity. Both </w:t>
      </w:r>
      <w:r>
        <w:rPr>
          <w:rFonts w:ascii="Times" w:hAnsi="Times" w:eastAsia="Times"/>
          <w:b w:val="0"/>
          <w:i w:val="0"/>
          <w:color w:val="000000"/>
          <w:sz w:val="22"/>
        </w:rPr>
        <w:t>were clad exclusively in white garments. I could not see any orna-</w:t>
      </w:r>
      <w:r>
        <w:rPr>
          <w:rFonts w:ascii="Times" w:hAnsi="Times" w:eastAsia="Times"/>
          <w:b w:val="0"/>
          <w:i w:val="0"/>
          <w:color w:val="000000"/>
          <w:sz w:val="22"/>
        </w:rPr>
        <w:t>ments on them except for a necklace of tiny black beads. They wore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Behramji Merwanji Malbari (1854-1912) ; poet,  author and social reformer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on their ears or noses. I did not see any diamond or pearl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rings on their fingers. I have never seen such simplicity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women. Their furniture was in keeping with their attire.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compared the furniture of these Maharanis to that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class, I felt pity for the latter. Why is it that we have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>luxury-loving?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found that both the Maharanis were free from any ostentation.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the boy-Maharaja appeared very good-natured.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dress consisted only of a shirt and a dhoti simply wrapped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waist sash-like. I could see no special sign to denote his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Maharaja. All these three things won my heart. It is possible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acquaintance, I may find it necessary to qualify my description.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ask others. No one contradicted the impression that I had.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suggest that the intrigues found in an average royal court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there despite all this simplicity. It was certainly not my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 faults. I seek virtues and worship them. I am thrilled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dazzled when I find them. I like singing their praises.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faults in this world. When I see these, I note them and feel sad </w:t>
      </w:r>
      <w:r>
        <w:rPr>
          <w:rFonts w:ascii="Times" w:hAnsi="Times" w:eastAsia="Times"/>
          <w:b w:val="0"/>
          <w:i w:val="0"/>
          <w:color w:val="000000"/>
          <w:sz w:val="22"/>
        </w:rPr>
        <w:t>and sometimes, if it is relevant, I speak of them with a heavy heart.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request those to whom God has given a little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>take a trip to Travancore and Cochin.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IMPLICITY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EASANTS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the king, so are the subjects. I have not found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similarity between the dress of the ruler and the subjects anywhere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found here.  The dress of the ruling class and the peasant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almost the same. It is amongst the peasants that I found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in dress. One may come across a few highly educated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western clothes or some women dressed in silk saris;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dress of the Malayalis consists of an untucked dhoti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shirt. The women also wear the same kind of dhoti, but one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dhoti serves as an upper garment, and of late a shirt or a blouse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added.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can be easily introduced in these parts because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neither dyeing nor any border, nor any great length like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ghaghra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Despite  this, calico and nainsook have wrought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Petticoat worn low up to ankles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ruin. Khadi has found its way after the recent struggle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the number of spinners and weavers in these parts.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vicinity of Kanyakumari there is a village called Nagarcoil </w:t>
      </w:r>
      <w:r>
        <w:rPr>
          <w:rFonts w:ascii="Times" w:hAnsi="Times" w:eastAsia="Times"/>
          <w:b w:val="0"/>
          <w:i w:val="0"/>
          <w:color w:val="000000"/>
          <w:sz w:val="22"/>
        </w:rPr>
        <w:t>where hand-spun yarn is sold at a regular weekly market.</w:t>
      </w:r>
    </w:p>
    <w:p>
      <w:pPr>
        <w:autoSpaceDN w:val="0"/>
        <w:tabs>
          <w:tab w:pos="550" w:val="left"/>
          <w:tab w:pos="2130" w:val="left"/>
          <w:tab w:pos="4690" w:val="left"/>
          <w:tab w:pos="4890" w:val="left"/>
        </w:tabs>
        <w:autoSpaceDE w:val="0"/>
        <w:widowControl/>
        <w:spacing w:line="28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AT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YKOM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untouchability is practised with such fanaticism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region where there is so much education, where there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where the people have many rights?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an ancient custom. It seems even ignorance passes off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when it receives the sanction of tradition. I even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here who sincerely believed that Christians might use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temples but the untouchables should not; not even a barrister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of that class should be allowed to pass by.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swami here who performs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sandhya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rites. He has a good knowledge of Sanskrit and dresses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sannyasi. He has thousands of disciples . He owns thousands of acres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and has established an Advait Ashram. Even he cannot pass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roads near temples. How well-protected are these temples !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surrounded by six feet high walls. Around these are roads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even bullock-carts move. And yet, no untouchable is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that way. Satyagraha is being offered in Vykom to end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such injustice. I met and talked courteously with the </w:t>
      </w:r>
      <w:r>
        <w:rPr>
          <w:rFonts w:ascii="Times" w:hAnsi="Times" w:eastAsia="Times"/>
          <w:b w:val="0"/>
          <w:i/>
          <w:color w:val="000000"/>
          <w:sz w:val="22"/>
        </w:rPr>
        <w:t>san-</w:t>
      </w:r>
      <w:r>
        <w:rPr>
          <w:rFonts w:ascii="Times" w:hAnsi="Times" w:eastAsia="Times"/>
          <w:b w:val="0"/>
          <w:i/>
          <w:color w:val="000000"/>
          <w:sz w:val="22"/>
        </w:rPr>
        <w:t>atanis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defend this practice. They put forward many arguments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it, but I found them insubstantial. Finally, I made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suggestions, and agreed to withdraw the satyagraha if any of them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irrespective of the outcome being unfavourable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satyagrahis. These gentlemen were not ready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these suggestions. The agreement eventually  arrived at a 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conference with the local police commissioner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given in </w:t>
      </w:r>
      <w:r>
        <w:rPr>
          <w:rFonts w:ascii="Times" w:hAnsi="Times" w:eastAsia="Times"/>
          <w:b w:val="0"/>
          <w:i w:val="0"/>
          <w:color w:val="000000"/>
          <w:sz w:val="22"/>
        </w:rPr>
        <w:t>Mahadev Desai’s letter elsewhere.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movement is at a standstill now. As my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with the approval of the authorities, I hope that this struggle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come to a successful end. However, everything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true, that is, gentle persistence of the satyagrahis. I have an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Satyagraha in Vykom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Morning and evening prayers with a set formula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W. H. Pitt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undeviating faith that the result will be nothing but good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transgress the restrictions they have willingly accepted.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29-3-1925</w:t>
      </w:r>
    </w:p>
    <w:p>
      <w:pPr>
        <w:autoSpaceDN w:val="0"/>
        <w:tabs>
          <w:tab w:pos="2390" w:val="left"/>
        </w:tabs>
        <w:autoSpaceDE w:val="0"/>
        <w:widowControl/>
        <w:spacing w:line="292" w:lineRule="exact" w:before="210" w:after="0"/>
        <w:ind w:left="1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MY  RESPONSIBILITY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often asked questions about the reports of my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in newspapers. I find it impossible to answer them.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newspapers, for I cannot.  Much of my time is spent in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about, and my mail is also delayed because of that. I have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good many speeches in the course of my tours. Placed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unenviable condition, I do not know whom to answer and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to. We have very few reporters in our country who can take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 short hand.  I have, therefore, hardly read a report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which I have liked. One single word in place of another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 the speaker's  meaning. I would, therefore, request all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come across anything in the reports of my speeches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which is contrary to my known views, they should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say it. An effort is made to report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my speeches which is considered important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preserved. Other things which I may have said were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audience and personally I do not mind if they are not preserved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print. Even those who place a high value on my views have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sorry on this account. What does it matter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the same views and ideas, clothed in different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time, are made available to them? What is more important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to digest what one reads or hears, and then act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>Too much reading may even do harm rather than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29-3-1925 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 MY  NOTES</w:t>
      </w:r>
    </w:p>
    <w:p>
      <w:pPr>
        <w:autoSpaceDN w:val="0"/>
        <w:autoSpaceDE w:val="0"/>
        <w:widowControl/>
        <w:spacing w:line="320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ARRIAGES</w:t>
      </w:r>
    </w:p>
    <w:p>
      <w:pPr>
        <w:autoSpaceDN w:val="0"/>
        <w:autoSpaceDE w:val="0"/>
        <w:widowControl/>
        <w:spacing w:line="28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time I have not been able to write, though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about the three marriages which took place under my supervision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which, it may even be said, were solemnized by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>premises of the Ashram in Dr. Pranjivandas Mehta’s bungalow. How-</w:t>
      </w:r>
      <w:r>
        <w:rPr>
          <w:rFonts w:ascii="Times" w:hAnsi="Times" w:eastAsia="Times"/>
          <w:b w:val="0"/>
          <w:i w:val="0"/>
          <w:color w:val="000000"/>
          <w:sz w:val="22"/>
        </w:rPr>
        <w:t>ever, as they are well worth knowing about, I am dealing with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is not my function to arrange or encourage any marriage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one. Moreover, allowing marriages on the Ashram soil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keeping with its ideals. My dharma is to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persuade others to do so. Moreover, I look upon these times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ones. I regard it as harmful for people to marry or multiply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during these difficult days. The duty of wise people now is </w:t>
      </w:r>
      <w:r>
        <w:rPr>
          <w:rFonts w:ascii="Times" w:hAnsi="Times" w:eastAsia="Times"/>
          <w:b w:val="0"/>
          <w:i w:val="0"/>
          <w:color w:val="000000"/>
          <w:sz w:val="22"/>
        </w:rPr>
        <w:t>to reduce enjoyments and encourage renunciation.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but one view of the matter. My wishes and my ideals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thing. However, I would join, not to condemn, and in some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approve, an act which is inevitable and also not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harmful and in which special stress is laid on the dharma of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 and propagation of Khadi.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marriages belonged to this class. I had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helped in celeberating two marriages of this kind—those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daughters of Imam Sahib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lived with me and was like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brother. I have always regarded these girls as my own daughters.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sisters, Fatima, died only a few years after her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Amina was the other daughter. Imam Sahib and I were bound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married in  accordance with their wishes. As much simplicity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was introduced into these marriages. In both of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 and the bridegroom were, of course, dressed in khadi.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intimate   friends, no one else was invited. This time,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marriages was that of a girl who had been brought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itself. The other was that of Shri Vallabhbhai’s 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that of Dr. Mehta’s 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All the three were celebrated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same day and the ceremony took only one day. In each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parties in the marriages used nothing but khadi.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ceremony there were no drums, </w:t>
      </w:r>
      <w:r>
        <w:rPr>
          <w:rFonts w:ascii="Times" w:hAnsi="Times" w:eastAsia="Times"/>
          <w:b w:val="0"/>
          <w:i/>
          <w:color w:val="000000"/>
          <w:sz w:val="22"/>
        </w:rPr>
        <w:t>shehnai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feasts, etc.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neither invitation cards nor a large party consisting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bridegroom’s relations and friends. Some friends had come along as </w:t>
      </w:r>
      <w:r>
        <w:rPr>
          <w:rFonts w:ascii="Times" w:hAnsi="Times" w:eastAsia="Times"/>
          <w:b w:val="0"/>
          <w:i w:val="0"/>
          <w:color w:val="000000"/>
          <w:sz w:val="22"/>
        </w:rPr>
        <w:t>witnesses. Deliberately, not even sherbet was served to them.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was a single step not omitted from the wedding 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addition, the vows that had to be taken were fully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couples in Gujarati. The couples and their elders who performed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Imam Abdul Kadir Bawazeer, a Muslim priest who took prominent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in South Africa and later lived with Gandhiji as Sabarmati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Ahmedabad”, 25-2-1925.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Arya, Rangoon”, 26-2-1925.\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ceremony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kanyadan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fasted in the customary fashion.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manner, the couples embarking upon the journey of life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aware of the fact that marriage, according to Hinduism,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self-control and not for enjoyment. The ceremony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 with blessings on the couples and with the Ashram’s prayer </w:t>
      </w:r>
      <w:r>
        <w:rPr>
          <w:rFonts w:ascii="Times" w:hAnsi="Times" w:eastAsia="Times"/>
          <w:b w:val="0"/>
          <w:i w:val="0"/>
          <w:color w:val="000000"/>
          <w:sz w:val="22"/>
        </w:rPr>
        <w:t>to God.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three marriages, one should be given some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The marriage of Shri Vallabhbhai’s son, Shri Dahyabhai,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Shri Kashibhai’s daughter, Yashoda, may be regarded 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choice.The two selected each other and decided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after receiving permission from their parents. Both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serve the country together. The future alone will show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they will abide by this youthful desire. This could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marriage in the </w:t>
      </w:r>
      <w:r>
        <w:rPr>
          <w:rFonts w:ascii="Times" w:hAnsi="Times" w:eastAsia="Times"/>
          <w:b w:val="0"/>
          <w:i/>
          <w:color w:val="000000"/>
          <w:sz w:val="22"/>
        </w:rPr>
        <w:t>Patidar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community. Both the families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and Shri Kashibhai could have spent much money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wished to. Nevertheless, he deliberately decided to dispense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expenses at the wedding. To some extent this incurred the wrath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their caste. I expect other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>marriages, and other castes too should do the same and free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from the burden of heavy expenses. This would relieve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while the wealthy could use the money thus saved for serving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or for religious purposes, according to their own wishes.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marriage took place at Jetpur between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Devchandbhai's daughter and Shri Trikamlal Shah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Shri Devchandbhai insisted upon my attending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see how it was celebrated with the utmost simplicity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nothing but khadi would be found there, and the bride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 could receive my blessings. I gave in to his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pressing invitation and attended the wedding.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men and women present there who had been invited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Devchandbhai's family. On the bridegroom’s  side, however,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one except the bridegroom himself. Shri Trikamlal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marry if he could find a worthy bride, with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tulsi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 as dowry. He carried out that decision of his. The </w:t>
      </w:r>
      <w:r>
        <w:rPr>
          <w:rFonts w:ascii="Times" w:hAnsi="Times" w:eastAsia="Times"/>
          <w:b w:val="0"/>
          <w:i w:val="0"/>
          <w:color w:val="000000"/>
          <w:sz w:val="22"/>
        </w:rPr>
        <w:t>wedding ceremony ended with the bride giving away khadi clothes to</w:t>
      </w:r>
    </w:p>
    <w:p>
      <w:pPr>
        <w:autoSpaceDN w:val="0"/>
        <w:autoSpaceDE w:val="0"/>
        <w:widowControl/>
        <w:spacing w:line="200" w:lineRule="exact" w:before="3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Giving away the bride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“My Notes”, 19-4-1925, sub-title, “A Correction”.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sacred plant tended in Indian homes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their locality. In this marriage, too, </w:t>
      </w:r>
      <w:r>
        <w:rPr>
          <w:rFonts w:ascii="Times" w:hAnsi="Times" w:eastAsia="Times"/>
          <w:b w:val="0"/>
          <w:i w:val="0"/>
          <w:color w:val="000000"/>
          <w:sz w:val="22"/>
        </w:rPr>
        <w:t>music, songs, etc., were completely left out. My request to the</w:t>
      </w:r>
    </w:p>
    <w:p>
      <w:pPr>
        <w:autoSpaceDN w:val="0"/>
        <w:autoSpaceDE w:val="0"/>
        <w:widowControl/>
        <w:spacing w:line="264" w:lineRule="exact" w:before="6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Kathiawar is not to be enraged at such simplicity,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regard it as praiseworthy and propagate it. The era of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parties should be regarded as having ended. Some practices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indeed change with every age. Just as winter clothes are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summer, even so the customs of one age sometimes become </w:t>
      </w:r>
      <w:r>
        <w:rPr>
          <w:rFonts w:ascii="Times" w:hAnsi="Times" w:eastAsia="Times"/>
          <w:b w:val="0"/>
          <w:i w:val="0"/>
          <w:color w:val="000000"/>
          <w:sz w:val="22"/>
        </w:rPr>
        <w:t>useless and indeed harmful in another.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1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169"/>
        <w:gridCol w:w="2169"/>
        <w:gridCol w:w="2169"/>
      </w:tblGrid>
      <w:tr>
        <w:trPr>
          <w:trHeight w:hRule="exact" w:val="3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51.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LETTER TO  VASUMATI PANDIT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22"/>
        </w:trPr>
        <w:tc>
          <w:tcPr>
            <w:tcW w:type="dxa" w:w="2169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Chaitra Sud 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30,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It appears you did not get my letter from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Surat address. You were never out of my mind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I was keenly reminded of you while watching the scenery and </w:t>
      </w:r>
      <w:r>
        <w:rPr>
          <w:rFonts w:ascii="Times" w:hAnsi="Times" w:eastAsia="Times"/>
          <w:b w:val="0"/>
          <w:i w:val="0"/>
          <w:color w:val="000000"/>
          <w:sz w:val="22"/>
        </w:rPr>
        <w:t>while visiting the temple at Kanyakumari.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I may stay for about eight days in Kathiawar.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come to Bombay for a couple of days in April.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588. Courtesy:  Vasumati Pandit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MATHURADAS TRIKUMJI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days I happen to be writing to you daily.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two of the enclosed sent to Maulana Shaukat Ali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Chi. Vasumati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Vasumati lives on Lamington Road opposite the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Elders of the community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visit to Kanyakumari, Kathiawar and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the letter on April 1, 1925, 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Sud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March 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Vasumati Pandit. For Gandhiji’s letter to her dated March 30, 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Powell Building. She has just gone there from Surat.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news about Anand. I shall definitely meet her this time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go there.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 G. D. BIRLA</w:t>
      </w:r>
    </w:p>
    <w:p>
      <w:pPr>
        <w:autoSpaceDN w:val="0"/>
        <w:autoSpaceDE w:val="0"/>
        <w:widowControl/>
        <w:spacing w:line="294" w:lineRule="exact" w:before="6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Shukla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GHANSHYAMDASJI,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yarn is quite good. I hope you will never give up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work you have taken up. 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regards your wife, you can take a vow that in case she dies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strictly observe </w:t>
      </w:r>
      <w:r>
        <w:rPr>
          <w:rFonts w:ascii="Times" w:hAnsi="Times" w:eastAsia="Times"/>
          <w:b w:val="0"/>
          <w:i/>
          <w:color w:val="000000"/>
          <w:sz w:val="22"/>
        </w:rPr>
        <w:t>ekapatnivrata</w:t>
      </w:r>
      <w:r>
        <w:rPr>
          <w:rFonts w:ascii="Times" w:hAnsi="Times" w:eastAsia="Times"/>
          <w:b w:val="0"/>
          <w:i w:val="0"/>
          <w:color w:val="000000"/>
          <w:sz w:val="22"/>
        </w:rPr>
        <w:t>, i.e., the vow that you will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marry again. If you have the inclination and the strength to take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vow, I would advise you to do so before your wife.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regards the amount  of Rs. 20,000, I shall make enquiries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Jamnalalji’s firm.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very close relations with Shri Raychandji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followed truth and non-violence with greater devotion than I,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believe that he far surpassed me in knowledge of the scriptures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retentiveness of memory. He had self-knowledge and self-confidence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childhood. I know that he was not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jivanmukta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conscious that he was not. But he was fast progressing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 know his views on Buddha and others. We shall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 when we meet. My tour in Bengal begins in May.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asked you for Rs. 25,000 for Aligarh. I have also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sent you Hakimji’s telegram.</w:t>
      </w:r>
    </w:p>
    <w:p>
      <w:pPr>
        <w:autoSpaceDN w:val="0"/>
        <w:autoSpaceDE w:val="0"/>
        <w:widowControl/>
        <w:spacing w:line="240" w:lineRule="exact" w:before="48" w:after="0"/>
        <w:ind w:left="0" w:right="7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C.W.6109. Courtesy: G.D. Birla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references to the appeal for Rs. 25,000 for the Muslim University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illness of the addressee’s wife, it is evident that the letter belongs to 1925.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businessman, jeweller and karmayogi who profoundly  influenced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Gandhiji;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P. II, Ch. 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has attained deliverance in one’s life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2210" w:val="left"/>
        </w:tabs>
        <w:autoSpaceDE w:val="0"/>
        <w:widowControl/>
        <w:spacing w:line="292" w:lineRule="exact" w:before="0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 TO  R. D. BIRLA</w:t>
      </w:r>
    </w:p>
    <w:p>
      <w:pPr>
        <w:autoSpaceDN w:val="0"/>
        <w:autoSpaceDE w:val="0"/>
        <w:widowControl/>
        <w:spacing w:line="320" w:lineRule="exact" w:before="26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SHRAM,</w:t>
      </w:r>
    </w:p>
    <w:p>
      <w:pPr>
        <w:autoSpaceDN w:val="0"/>
        <w:autoSpaceDE w:val="0"/>
        <w:widowControl/>
        <w:spacing w:line="320" w:lineRule="exact" w:before="20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Shukla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RAMESHWARDASJI,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I get the Rs. 5,000, I shall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on the untouchables’ welfare, as desired by you.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Jamnalalji as yet. At present he is touring Rajputana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propaganda.</w:t>
      </w:r>
    </w:p>
    <w:p>
      <w:pPr>
        <w:autoSpaceDN w:val="0"/>
        <w:autoSpaceDE w:val="0"/>
        <w:widowControl/>
        <w:spacing w:line="220" w:lineRule="exact" w:before="566" w:after="0"/>
        <w:ind w:left="0" w:right="7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20" w:lineRule="exact" w:before="40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2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AMESHWARDAS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ANCHI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6122. Courtesy: G. D. Birla</w:t>
      </w:r>
    </w:p>
    <w:p>
      <w:pPr>
        <w:autoSpaceDN w:val="0"/>
        <w:autoSpaceDE w:val="0"/>
        <w:widowControl/>
        <w:spacing w:line="292" w:lineRule="exact" w:before="622" w:after="0"/>
        <w:ind w:left="0" w:right="19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55.VYKOM  SATYAGRAHA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last lines on the Vykom affair were written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week’s issue, I received a wire from Mr. Pitt, Commisioner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Travancore. It was then too late to publish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Commissioner of Police and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myself. The reader must, however,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Press. It makes a distinct advance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aimed at. The correspondence shows unmistakably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Government favour the reform and that they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carry it out at the earliest opportunity. Let no one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given on the presumption that Jamnalal Bajaj toured Rajasthan in </w:t>
      </w:r>
      <w:r>
        <w:rPr>
          <w:rFonts w:ascii="Times" w:hAnsi="Times" w:eastAsia="Times"/>
          <w:b w:val="0"/>
          <w:i w:val="0"/>
          <w:color w:val="000000"/>
          <w:sz w:val="18"/>
        </w:rPr>
        <w:t>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Associated Press of India”, 24-3-1925.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in agreeing to a referendum or Shastric interpreta-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 have endangered the reform itself. The present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inception is based on the assumption that the reform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the vast majority of the caste Hindus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against the suppressed classes is not warranted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Hindu scriptures. For me, therefore, not to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proposals would have betrayed woeful lack of resourcefulness.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most natural thing for a satyagrahi like myself to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proposals which, if they had proceeded from the orthodox party,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 honestly rejected. Indeed, I make bold to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 paved the way for the remarkable support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everywhere, save among the very few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party. Had there been real opposition from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Hindus, or had there been any doubt as to the Shastric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 of the  reform, the satyagraha would have assumed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shape altogether. It would have been  then a movement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religion rather than the removal of an irreligious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 Indeed, those who were in immediate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never questioned the propriety of my proposals.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any step without consultation with them and without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concurrence. It now remains for the satyagrahis at Vykom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letter and the spirit of the agreement  and for the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support the movement in the manner promised by them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the speedy and successful ending of the struggle.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must fulfil the letter by not overstepping the boundary-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until  a settlement is reached, or a crossing after due notice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for furthering the object of the agreement.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it requires gentleness and utmost humility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Their uniform courtesy towards the opponents of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break the edge of the opposition. They must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as opposed to the reform but as pledged to carry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at the earliest possible moment. I have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doubt the word of Her Highness the Maharani Regent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or the Commissioner of Police. The conduct of satyagrahis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must be in correspondence with their bearing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boundary-line. The Ashram must be a busy hive in which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is ever found at his own  allotted task. It must be a model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sanitation. The members are pledged to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during all spare moments. The spinning, the carding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weaving departments admit of considerable improvement. Every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 should be an expert carder and spinner if everyone cannot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expert weaver. The members must insist on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at least the cloth required by them. They should also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well. They are or should regard themselves as trustees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and dignity of Hinduism. Theirs is a fight not to end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the roads round temples but it should be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of a glorious struggle for the purity of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abuses that have crept into it. They are not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take no note of the opposite side or would violate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of the orthodox people. They would vie with the tallest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orthodox in purity of conduct and veneration for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noble in the Shastras. They would not disregard scriptural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without the deepest thought, and to tha end,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study Sanskrit and explore the possibilities of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four corners of the scriptures. They will not be in a hurry,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fearlessly taken all the steps that they can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creed of truth and non-violence, will have the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faith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 </w:t>
      </w:r>
      <w:r>
        <w:rPr>
          <w:rFonts w:ascii="Times" w:hAnsi="Times" w:eastAsia="Times"/>
          <w:b w:val="0"/>
          <w:i w:val="0"/>
          <w:color w:val="000000"/>
          <w:sz w:val="22"/>
        </w:rPr>
        <w:t>of old.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NTRY   INTO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EMPLES</w:t>
      </w:r>
    </w:p>
    <w:p>
      <w:pPr>
        <w:autoSpaceDN w:val="0"/>
        <w:autoSpaceDE w:val="0"/>
        <w:widowControl/>
        <w:spacing w:line="280" w:lineRule="exact" w:before="2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 opening of the roads is not the final but the first step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ladder of reform. Temples in general, public wells, public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open to the untouchables equally with the caste Hindus.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the present goal of the satyagrahis. We may not 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pace. The schools are almost all open to the untouchables.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and the public wells or tanks are not. Public opinion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carefully cultivated and the majority should be converted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can be successfully carried out. Meanwhile, the remedy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founding temples and digging tanks or wells that would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and to the other Hindus. I have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the removal of untouchability has made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headway. Let us not retard it by indiscretion or over-zeal.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pollution by the touch of a person by reason of his birth is </w:t>
      </w:r>
      <w:r>
        <w:rPr>
          <w:rFonts w:ascii="Times" w:hAnsi="Times" w:eastAsia="Times"/>
          <w:b w:val="0"/>
          <w:i w:val="0"/>
          <w:color w:val="000000"/>
          <w:sz w:val="22"/>
        </w:rPr>
        <w:t>gone, the rest is easy and bound to follow.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2-4-1925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56. NOTES</w:t>
      </w:r>
    </w:p>
    <w:p>
      <w:pPr>
        <w:autoSpaceDN w:val="0"/>
        <w:autoSpaceDE w:val="0"/>
        <w:widowControl/>
        <w:spacing w:line="266" w:lineRule="exact" w:before="46" w:after="0"/>
        <w:ind w:left="0" w:right="2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ACRIFICE</w:t>
      </w:r>
    </w:p>
    <w:p>
      <w:pPr>
        <w:autoSpaceDN w:val="0"/>
        <w:autoSpaceDE w:val="0"/>
        <w:widowControl/>
        <w:spacing w:line="260" w:lineRule="exact" w:before="4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Akali position  still seems to be uncertain. In the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Sardar Mangal Singh in his capacity as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Sikh League occurs the following summary of the Sikh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30,000 arrested, 400 died and killed, 2,000 wounded, Rs. 15 lakhs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fine including forfeitures of pensions of retired soldiers.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figures are verifiable, they tell a tale of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reflects the highest credit on Sikh courage and self-sacrifice,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means equal discredit for a Government that has taken no count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sufferings.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60" w:lineRule="exact" w:before="4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attend the Provincial Conference that is to be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Faridpur on 2nd May next. I must confess that the impelling force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of doing khaddar, charkha and untouchables’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temptation will take me to other parts of Bengal.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who want me to visit the other parts will kindly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correspondence with the organizers of the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 should naturally be the one to arrange the tour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received  a wire from Acharya Ray saying that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Patna  and that he would like to fix up his khadi centres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visiting. I, therefore, hope that those interested in my tour will place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communication with Dr. P. C. Ray.</w:t>
      </w:r>
    </w:p>
    <w:p>
      <w:pPr>
        <w:autoSpaceDN w:val="0"/>
        <w:autoSpaceDE w:val="0"/>
        <w:widowControl/>
        <w:spacing w:line="266" w:lineRule="exact" w:before="128" w:after="0"/>
        <w:ind w:left="0" w:right="2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LIVERS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in several places mill slivers are still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need hardly point out that yarn spun from mill slivers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hand-spun yarn. Mill slivers are themselves almost like very thick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their use defeats the purpose for which hand-spinning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namely, reintroduction of hand-spinning is seven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villages of India. It is impossible and useless to send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to these villages. To cart slivers from Bombay to a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would be a remedy worse than the disease. Carding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defunct occupation. It is possible to get professional carders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Moreover, carding is an employment which pays in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villages. Therefore, it is an occupation which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learn even as a trade. In any event, no Congress office worth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should be without facilities for carding. A good carder is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a necessity in a Congress office as an honest clerk and book-</w:t>
      </w:r>
      <w:r>
        <w:rPr>
          <w:rFonts w:ascii="Times" w:hAnsi="Times" w:eastAsia="Times"/>
          <w:b w:val="0"/>
          <w:i w:val="0"/>
          <w:color w:val="000000"/>
          <w:sz w:val="22"/>
        </w:rPr>
        <w:t>keeper.</w:t>
      </w:r>
    </w:p>
    <w:p>
      <w:pPr>
        <w:autoSpaceDN w:val="0"/>
        <w:autoSpaceDE w:val="0"/>
        <w:widowControl/>
        <w:spacing w:line="266" w:lineRule="exact" w:before="148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HADDAR  IN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notes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" w:val="left"/>
              </w:tabs>
              <w:autoSpaceDE w:val="0"/>
              <w:widowControl/>
              <w:spacing w:line="26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following is the translation of Mr. Shankerlal Banker's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on Khaddar work in Bengal: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 </w:t>
      </w:r>
      <w:r>
        <w:rPr>
          <w:rFonts w:ascii="Times" w:hAnsi="Times" w:eastAsia="Times"/>
          <w:b w:val="0"/>
          <w:i w:val="0"/>
          <w:color w:val="000000"/>
          <w:sz w:val="22"/>
        </w:rPr>
        <w:t>2-4-1925</w:t>
      </w:r>
    </w:p>
    <w:p>
      <w:pPr>
        <w:autoSpaceDN w:val="0"/>
        <w:autoSpaceDE w:val="0"/>
        <w:widowControl/>
        <w:spacing w:line="292" w:lineRule="exact" w:before="210" w:after="0"/>
        <w:ind w:left="0" w:right="23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57. CONUNDRUMS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lawyer handed me the following questions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answer. I am omitting from two questions argumentative matter: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far do you approve of the contention of Muslims like Mr. Jinnah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his school of thought that the Indian National Congress which has a large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majority in it cannot adequately and justly represent and safeguard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 of the Muslim minority and that, therefore, a separate and communal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like the Muslim League is absolutely necessary?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agree with the contention imputed to Mr. Jinnah.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Congress has from its birth gone out of its way to solicit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co-operation, even patronage. The existence of the Lea-</w:t>
      </w:r>
      <w:r>
        <w:rPr>
          <w:rFonts w:ascii="Times" w:hAnsi="Times" w:eastAsia="Times"/>
          <w:b w:val="0"/>
          <w:i w:val="0"/>
          <w:color w:val="000000"/>
          <w:sz w:val="22"/>
        </w:rPr>
        <w:t>gue must, therefore, be justified on other grounds.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far do you give  countenance to the contention of eminent Hindus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like Lala Lajpat Rai and Pandit Madan Mohan Malaviya and their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of thought that the same Indian National Congress, although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consists of a large Hindu majority, cannot also be taken to represent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safeguard the  interests of the Hindu community, and that, therefore, separate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communal organizations like the Hindu Mahasabha and the Sangathan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necessary and essential to protect Hindu interests?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 Congress has failed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interest in so far as it was consistent with the national interest,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interests of all communities considered as one 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therefore, of the Hindu Mahasabha, too, must be justified on </w:t>
      </w:r>
      <w:r>
        <w:rPr>
          <w:rFonts w:ascii="Times" w:hAnsi="Times" w:eastAsia="Times"/>
          <w:b w:val="0"/>
          <w:i w:val="0"/>
          <w:color w:val="000000"/>
          <w:sz w:val="22"/>
        </w:rPr>
        <w:t>other grounds. It is obvious that the Congress cannot represent 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tually antagonistic interests. Its existence presupposes mutuality of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and effort.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honest belief and  conviction  as to the real cause, whether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remote or immediate, of the frequent riots and differences between Mussalmans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Hindus in North India and of their absence or infrequency in South India?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guess and my guess is that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more frequently in the North because they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balanced than in the South. Where riots do take place,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because both think communally and because either fears and </w:t>
      </w:r>
      <w:r>
        <w:rPr>
          <w:rFonts w:ascii="Times" w:hAnsi="Times" w:eastAsia="Times"/>
          <w:b w:val="0"/>
          <w:i w:val="0"/>
          <w:color w:val="000000"/>
          <w:sz w:val="22"/>
        </w:rPr>
        <w:t>distrusts the other, and because neither has the courage nor the fore-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to forego the present for the sake of the future, or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for the sake of the national.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really hope to solve the problem of Hindu-Muslim unity placing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you do reliance upon  the present day orthodox Ulema of the Theological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of Deoband and of the Jamiat-ul-Ulema-i-Hind, who condemn in season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out of season as </w:t>
      </w:r>
      <w:r>
        <w:rPr>
          <w:rFonts w:ascii="Times" w:hAnsi="Times" w:eastAsia="Times"/>
          <w:b w:val="0"/>
          <w:i/>
          <w:color w:val="000000"/>
          <w:sz w:val="18"/>
        </w:rPr>
        <w:t>kafirs</w:t>
      </w:r>
      <w:r>
        <w:rPr>
          <w:rFonts w:ascii="Times" w:hAnsi="Times" w:eastAsia="Times"/>
          <w:b w:val="0"/>
          <w:i w:val="0"/>
          <w:color w:val="000000"/>
          <w:sz w:val="18"/>
        </w:rPr>
        <w:t>, infidels, apostates, and as deserving of no other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punishment than being stoned to death, a considerable section  of the Muslim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community, popularly known as Qadianies, Mrisais, or better as Ahmediyas,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will you seek assistance for the solution of the mighty problem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Ahmediya community who seem really to hold the key to the situation,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have already solved the question of Hindu-Muslim unity by their writings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their conduct?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woo the orthodox Ulema as well as the Ahmediya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 It is impossible, even if it were desirable, to disregard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“orthodox Ulema”. What one must, however, do is not to truckle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or party. Having fixed one’s minimum from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recede, one may stoop to conquer the whole world.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ever inquired as to why, while the Muslim community in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whole is so keenly interested in the affairs of Muslim countries abroad,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the least appreciable proportion of it takes any active interest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internal political life and advancement of the country and especially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Presidency of Madras?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 charge is correct, the Mussalmans take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because they do not yet regard India as their home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feel proud. Many regard themselves, quite wrongly,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belonging to a race of conquerors. We Hindus are in a measure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for this aloofness on the part of the Mussalmans.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regard them as an integral part of the nation. We have not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win their hearts. The causes for this unfortunate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historic and were in their origin inevitable. The blame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therefore, can be felt only now. The consciousness 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growth is naturally not universal and the physical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in a vast number of cases makes it constitutionally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for the Hindus to adopt the blame and proceed to win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heart. But I must own to the reader that I no longer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an expert on the Hindu-Muslim question. My opinion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only an academic value. I still hold to my own view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admit that I have found it difficult to make it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>either party.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remedy for the unfortunate turn the politics of this country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ever since taken, viz., that while politics and political life in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have from the beginning attracted successfully only a  few of the rich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well-to-do classes, it has become almost an impossible thing for men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middle and the poor classes to lead anything like an active and successful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life in this country, especially during the last four years?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politics have taken no unfortunate turn. We are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necessary stage. The immense self-consciousness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poorer classes has upset old calculations and formulae.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adjusted ourselves to the new state of things. But I see 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of settling down to the new order of things. Taking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disturbances in that light, I do not despair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Order must come out of the present chaos. We would expedite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advent of order by watching, waiting and praying. If we do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that has come to the surface will disappear much quicker than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haste and impatience, we would disturb the surface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dirt to the bottom again instead of allowing it to throw itself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58.THE NATIONAL WEEK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6th and 13th of April must for ever remain green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6th April 1919 witnessed an unexpected and huge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of the nation. On 13th of April the nation we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a sacrifice in which Hindu, Mussalman and Sikh blood mingled </w:t>
      </w:r>
      <w:r>
        <w:rPr>
          <w:rFonts w:ascii="Times" w:hAnsi="Times" w:eastAsia="Times"/>
          <w:b w:val="0"/>
          <w:i w:val="0"/>
          <w:color w:val="000000"/>
          <w:sz w:val="22"/>
        </w:rPr>
        <w:t>at Jallianwala Bagh. They became one in death.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much water has flown under the Sabarmati bridge.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 has passed through many vicissitudes. Today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seems to have been but a dream. I observe that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for a fight. Each claims that it is preparing in self-defence.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is in a measure right. And if they must fight, let them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bravely, disdaining the protection of the police or the law-courts.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do that, the lesson of 13th April will not have been lost upon </w:t>
      </w:r>
      <w:r>
        <w:rPr>
          <w:rFonts w:ascii="Times" w:hAnsi="Times" w:eastAsia="Times"/>
          <w:b w:val="0"/>
          <w:i w:val="0"/>
          <w:color w:val="000000"/>
          <w:sz w:val="22"/>
        </w:rPr>
        <w:t>them. If we will cease to be slaves, we must cease to rely for protection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3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British bayonet or the slippery justice of law-courts.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either, at the crucial moment, is the best training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supersession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Sir Abdur Rahim, the passage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restoration of the salt tax, tell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plainest language that the British rulers propose to rule in spite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In fact, they tell us by their action as clearly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and will rule without our assistance. Shall we not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negative courage of doing without their assistance? We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can, when we do not quarrel. It is possible, if we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to do without that assistance even if we quarrel. It is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stand erect with a broken and bandaged head than to crawl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one’s belly in order to be able to save one’s head.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issuing out of our street fights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intervention. I should despair of real unity if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under the shadow of the British uniform and perjured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British Courts. We must be men before we would rule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8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satyagraha week is preeminently one of self-purification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self-introspection. It is my fixed conviction, daily growing on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not make this unhappy land happy except by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which, spelt otherwise, means truth and non-violence.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can come only by prayer and fasting. Hartal in the present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is out of question. I, therefore, suggest to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prayer and fasting to devote 6th and 13th to that sacred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the wheel are the only universal programme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and old, rich and poor, men and women can usefully take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spin should spin as much as they can and induce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do likewise. Those who can will hawk khaddar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and thus the week can be used as a week of dedication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>most important national work.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also the impurity of untouchability to remove.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fraternize with the untouchables. They can set apart what</w:t>
      </w:r>
    </w:p>
    <w:p>
      <w:pPr>
        <w:autoSpaceDN w:val="0"/>
        <w:autoSpaceDE w:val="0"/>
        <w:widowControl/>
        <w:spacing w:line="220" w:lineRule="exact" w:before="4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appointment of Sir John Kerr as the acting Governor of Bengal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Lord Lytton was to take over as Viceroy during Lord Reading’s absence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 Sir Abdur Rahim, a senior member of the Council, should have been given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Governorship.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Bengal Ordinance, promulgated to supplement the ordinary criminal law </w:t>
      </w:r>
      <w:r>
        <w:rPr>
          <w:rFonts w:ascii="Times" w:hAnsi="Times" w:eastAsia="Times"/>
          <w:b w:val="0"/>
          <w:i w:val="0"/>
          <w:color w:val="000000"/>
          <w:sz w:val="18"/>
        </w:rPr>
        <w:t>in Bengal for the suppression of revolutionary crime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spare for the relief of distress among them and; in a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ways, make them feel that they are no longer the despised class </w:t>
      </w:r>
      <w:r>
        <w:rPr>
          <w:rFonts w:ascii="Times" w:hAnsi="Times" w:eastAsia="Times"/>
          <w:b w:val="0"/>
          <w:i w:val="0"/>
          <w:color w:val="000000"/>
          <w:sz w:val="22"/>
        </w:rPr>
        <w:t>among Hindus.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khaddar and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me the foundation for swaraj. On that firm foundation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erect a structure nobler than which the world has not seen.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without that foundation will be like a building built on sand.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2-4-1925</w:t>
      </w:r>
    </w:p>
    <w:p>
      <w:pPr>
        <w:autoSpaceDN w:val="0"/>
        <w:tabs>
          <w:tab w:pos="550" w:val="left"/>
          <w:tab w:pos="2110" w:val="left"/>
          <w:tab w:pos="5170" w:val="left"/>
        </w:tabs>
        <w:autoSpaceDE w:val="0"/>
        <w:widowControl/>
        <w:spacing w:line="280" w:lineRule="exact" w:before="1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59. TWO QUESTIONS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travels in the South, I discovered that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accepted money in lieu of yarn for membership.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the practice had become almost universal.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myself and as editor, I have no hesitation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is illegal. Whether it is so in fact or not only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 decide. I have no desire as President to give rulings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But as a common sense man writing for common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 remind Congressmen that the idea of importing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as an alternative was discussed and rejected. The idea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treated as subscription was that everyone desirous of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to be expected himself to take the trouble of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hand-spun yarn from bad and purchasing it.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ledgers can only contain yarn receipts, not monetary subscriptions.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money payments, therefore, is to violate the constitution.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 step further and say that the spirit of the pact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to cater and canvass for only self-spinning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Those who do not wish to spin themselves may send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of yarn but a Congress organization should put forth its best </w:t>
      </w:r>
      <w:r>
        <w:rPr>
          <w:rFonts w:ascii="Times" w:hAnsi="Times" w:eastAsia="Times"/>
          <w:b w:val="0"/>
          <w:i w:val="0"/>
          <w:color w:val="000000"/>
          <w:sz w:val="22"/>
        </w:rPr>
        <w:t>effort by merely catering for self-spinners to popularize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among its members. I, therefore, hold it to be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to return all monetary payments.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agencies to provide hand-spun yarn to those who wish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Unless this limitation is observed, we cannot claim to have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given a fair trial to the new franchise. Personally, 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we may have only a few hundred self-spinning members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Calcutta Pact;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“Joint Statement with Party Leaders”, November 6, </w:t>
      </w:r>
      <w:r>
        <w:rPr>
          <w:rFonts w:ascii="Times" w:hAnsi="Times" w:eastAsia="Times"/>
          <w:b w:val="0"/>
          <w:i w:val="0"/>
          <w:color w:val="000000"/>
          <w:sz w:val="18"/>
        </w:rPr>
        <w:t>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they do the spinning without any stimulation save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contained in the pride of belonging to the Congress.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those Congress offices that have taken money in lieu of </w:t>
      </w:r>
      <w:r>
        <w:rPr>
          <w:rFonts w:ascii="Times" w:hAnsi="Times" w:eastAsia="Times"/>
          <w:b w:val="0"/>
          <w:i w:val="0"/>
          <w:color w:val="000000"/>
          <w:sz w:val="22"/>
        </w:rPr>
        <w:t>yarn will return the same and advise the subscribers to send in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 if they wish to remain members. If the latter feel aggrieved,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perfect right to secure a ruling from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 came to know only on reaching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there are gentlemen who persist in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meetings without being fully clad in khaddar.In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cannot be considered members and have no right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any Congress meetings so long as they remain clad in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hand-spun and hand-woven khaddar. In that state,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neither vote nor speak.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2-4-1925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SOME ARGUMENTS CONSIDERED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birth-control has, as was to be expected, given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energetic correspondence in favour of artificial methods. I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typical letters. There is a fourth letter which is largely </w:t>
      </w:r>
      <w:r>
        <w:rPr>
          <w:rFonts w:ascii="Times" w:hAnsi="Times" w:eastAsia="Times"/>
          <w:b w:val="0"/>
          <w:i w:val="0"/>
          <w:color w:val="000000"/>
          <w:sz w:val="22"/>
        </w:rPr>
        <w:t>theological. I, therefore, omit it. Here is one of the three letters: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your article on “Birth-control” with great interest.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is, at present, exercising the minds of many educated men. Last year,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had long and heated debates. They proved at least this much, that young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are acutely interested in this problem, that there is a great deal of prudery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prejudice about it, that in a free and open discussion one’s sense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“decency” is rarely shocked. Your article has set me thinking afresh and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to you for some more light to dispel many doubts that arise in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agree that “there can be no two opinions about the necessity of birth-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control”. I further agree that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>is an infallible sovereign remedy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good to those who practise it”. But I ask whether the problem is not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“birth-control”, than of “self-control”. If so, let us see if self-control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feasible method of birth-control, for the average person.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believe that this problem can be examined from two different points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view, that of the individual and society. It is the duty of each individual to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restrain his carnal passions, and thus evolve his spiritual strength. At all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“Birth-control”, 12-3-1925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times, there are a few such persons of great moral fibre who set up this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before themselves and will follow no other. But I wonder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any perception of the problem of birth-control which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intent on solving. A sannyasin is out for salvation, but not for birth-control.</w:t>
      </w:r>
    </w:p>
    <w:p>
      <w:pPr>
        <w:autoSpaceDN w:val="0"/>
        <w:autoSpaceDE w:val="0"/>
        <w:widowControl/>
        <w:spacing w:line="274" w:lineRule="exact" w:before="6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can this method solve an economic, social and political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importance to the vast majority of people within a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time? It presses for solution on every thinking and prudent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grihastha </w:t>
      </w:r>
      <w:r>
        <w:rPr>
          <w:rFonts w:ascii="Times" w:hAnsi="Times" w:eastAsia="Times"/>
          <w:b w:val="0"/>
          <w:i w:val="0"/>
          <w:color w:val="000000"/>
          <w:sz w:val="18"/>
        </w:rPr>
        <w:t>even now. How many children can one feed, clothe, educate and</w:t>
      </w:r>
    </w:p>
    <w:p>
      <w:pPr>
        <w:autoSpaceDN w:val="0"/>
        <w:autoSpaceDE w:val="0"/>
        <w:widowControl/>
        <w:spacing w:line="278" w:lineRule="exact" w:before="22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 in life is a question which brooks no delay. Knowing human nature,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do, can you reasonably expect large numbers completely abstaining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sexual pleasure after the need for progeny has been satisfied? But, I believe,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permit a rational and temperate exercise of the sexual instinct,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 by 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smritikaras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vast majority may be asked neither to</w:t>
      </w:r>
    </w:p>
    <w:p>
      <w:pPr>
        <w:autoSpaceDN w:val="0"/>
        <w:autoSpaceDE w:val="0"/>
        <w:widowControl/>
        <w:spacing w:line="280" w:lineRule="exact" w:before="8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indulge the passion nor to repress it, but only to regulate it. But, even if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possible, would this method control births? I believe that we shall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better people but not fewer people. In fact, the problem of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become more acute, as an efficient population grows faster than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inefficient one. The art of cattle-breeding does not give us few cattle, but more </w:t>
      </w:r>
      <w:r>
        <w:rPr>
          <w:rFonts w:ascii="Times" w:hAnsi="Times" w:eastAsia="Times"/>
          <w:b w:val="0"/>
          <w:i w:val="0"/>
          <w:color w:val="000000"/>
          <w:sz w:val="18"/>
        </w:rPr>
        <w:t>and better cattle.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agree that “union is meant not for pleasure but for bringing forth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progeny”. But you must grant that pleasure is the chief, if not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inducement to it. It is Nature’s lure to fulfil its purpose. How many would fulfil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and do fulfil it, where pleasure is lacking? How many go for pleasure and get </w:t>
      </w:r>
      <w:r>
        <w:rPr>
          <w:rFonts w:ascii="Times" w:hAnsi="Times" w:eastAsia="Times"/>
          <w:b w:val="0"/>
          <w:i w:val="0"/>
          <w:color w:val="000000"/>
          <w:sz w:val="18"/>
        </w:rPr>
        <w:t>progeny, and how many go for progeny and also find pleasure? You say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“Union is a crime when the desire for progeny is absent”. It beautifully suits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sannyasin, like you, to say so. For have you not also said that he who owns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he needs is a “thief” and a “robber”, that who loves not others more,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loves himself less? But why be so hard on poor and weak mortals? To them,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pleasure without desire for progeny would soothe and meet natural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 in body and mind. The fear of progeny would, in several cases, agitate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nerves, and in some cases, delay marriage. The deisre for progeny, in normal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would cease after a few years of marriage. Would union after that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crime? Do you think that a man afraid of committing that “crime”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morally superior, by sitting tight over the safety-valve of his restless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passions? After all, why do you tolerate “thieves”, who hold more than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need, but not the “criminals” who unite after the desire for progeny is </w:t>
      </w:r>
      <w:r>
        <w:rPr>
          <w:rFonts w:ascii="Times" w:hAnsi="Times" w:eastAsia="Times"/>
          <w:b w:val="0"/>
          <w:i w:val="0"/>
          <w:color w:val="000000"/>
          <w:sz w:val="18"/>
        </w:rPr>
        <w:t>satisfied? Is it because “thieves” are too numerrous and powerful to reform?</w:t>
      </w:r>
    </w:p>
    <w:p>
      <w:pPr>
        <w:autoSpaceDN w:val="0"/>
        <w:autoSpaceDE w:val="0"/>
        <w:widowControl/>
        <w:spacing w:line="240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Authors of the </w:t>
      </w:r>
      <w:r>
        <w:rPr>
          <w:rFonts w:ascii="Times" w:hAnsi="Times" w:eastAsia="Times"/>
          <w:b w:val="0"/>
          <w:i/>
          <w:color w:val="000000"/>
          <w:sz w:val="18"/>
        </w:rPr>
        <w:t>smritis</w:t>
      </w:r>
      <w:r>
        <w:rPr>
          <w:rFonts w:ascii="Times" w:hAnsi="Times" w:eastAsia="Times"/>
          <w:b w:val="0"/>
          <w:i w:val="0"/>
          <w:color w:val="000000"/>
          <w:sz w:val="18"/>
        </w:rPr>
        <w:t>, law-books regulating social and moral conduct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550" w:right="4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you allege that “artificial methods are like putting a pre-  mium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vice. They make men and women reckless”. This is a heavy charge,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true. I ask whether “public opinion” has ever been  strong enough to restrain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sexual excess.I am aware of drunkards being restrained by fear of such opinion.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am also aware of the  saying that “God never sends mouths but he sends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meat also” that “Children are born because of God’s Will”; of the prejudice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 progeny is a proof of manliness. I know cases where such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a license to husbands over wives and considers the exercise of  the sex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instinct as the main bond of marriage. Besides, is it certain that “adoption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artificial methods must result in imbecility and nervous prostration ?”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methods and methods, and I believe that science has discovered, or will </w:t>
      </w:r>
      <w:r>
        <w:rPr>
          <w:rFonts w:ascii="Times" w:hAnsi="Times" w:eastAsia="Times"/>
          <w:b w:val="0"/>
          <w:i w:val="0"/>
          <w:color w:val="000000"/>
          <w:sz w:val="18"/>
        </w:rPr>
        <w:t>soon discover, innocuous methods. This is not  beyond the wit of man.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seems that you would not allow their use, in any case, for, “it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and immoral to seek to escape the consequences of one’s acts”.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unexceptionable, only you assume that even a moderate exercise of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appetite, without desire for progeny, is immoral. Moreover I ask, whoever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restrained by the fear of progeny, the consequences of one’s acts? In any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are impelled to seek the advice of quacks, reckless of their health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happiness. How many abortions have not been caused while “seeking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escape the consequences of one’s acts”. But, even if “fear” proved an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restraint, the “moral” results would be poor indeed. Besides, by what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should the sins of parents be visited upon the heads of their progeny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imprudence of individuals hurt society? It is true that “Nature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relentless, and will have full revenge for any such violation of her laws”. But,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assume that the use of artificial methods is </w:t>
      </w:r>
      <w:r>
        <w:rPr>
          <w:rFonts w:ascii="Times" w:hAnsi="Times" w:eastAsia="Times"/>
          <w:b w:val="0"/>
          <w:i/>
          <w:color w:val="000000"/>
          <w:sz w:val="18"/>
        </w:rPr>
        <w:t>such</w:t>
      </w:r>
      <w:r>
        <w:rPr>
          <w:rFonts w:ascii="Times" w:hAnsi="Times" w:eastAsia="Times"/>
          <w:b w:val="0"/>
          <w:i/>
          <w:color w:val="000000"/>
          <w:sz w:val="18"/>
        </w:rPr>
        <w:t>a violation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calls the use of artificial teeth, eyes and limbs, as “unnatural”.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 is unnatural which does not secure our well-being. I do not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mankind is by nature vicious, and that the use of these methods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worse. There is enough of license even now, not even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excepted. It is as easy to prove that this new power will be properly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as that it may be abused. But let us recognize that man is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winning this tremendous power over Nature, and that we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 it only at our cost. Wisdom lies in controlling it, not in shunning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Some of the noblest workers seek the propagation of these methods,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indulgence, but to help men to self-control. Let us also not forget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woman and her needs have been ignored too long. She means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say in this matter, for she refuses to allow men to treat her body “as </w:t>
      </w:r>
      <w:r>
        <w:rPr>
          <w:rFonts w:ascii="Times" w:hAnsi="Times" w:eastAsia="Times"/>
          <w:b w:val="0"/>
          <w:i w:val="0"/>
          <w:color w:val="000000"/>
          <w:sz w:val="18"/>
        </w:rPr>
        <w:t>tilth for offspring”.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strain of modern civilization is too great to permit her to rear a large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 with all the drudgery and worry it means. Dr. Marie  Stopes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 Miss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Ellen  Key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 never seek the “nervous prostration” of woman.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they suggest can be made effective chiefly by woman, and are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evolve wise motherhood than reckless indulgence. In any case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circumstances when a lesser evil may avoid a greater. There are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diseases which must be avoided even at the cost of ‘‘nervous prostration”.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natural periods of lactation when union is unavoidable but injurious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fruitful. There are women, otherwise healthy, who can bear children only at a </w:t>
      </w:r>
      <w:r>
        <w:rPr>
          <w:rFonts w:ascii="Times" w:hAnsi="Times" w:eastAsia="Times"/>
          <w:b w:val="0"/>
          <w:i w:val="0"/>
          <w:color w:val="000000"/>
          <w:sz w:val="18"/>
        </w:rPr>
        <w:t>serious risk to their lives.</w:t>
      </w:r>
    </w:p>
    <w:p>
      <w:pPr>
        <w:autoSpaceDN w:val="0"/>
        <w:autoSpaceDE w:val="0"/>
        <w:widowControl/>
        <w:spacing w:line="260" w:lineRule="exact" w:before="40" w:after="10"/>
        <w:ind w:left="550" w:right="8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neither wish nor expect you to turn into a propagandist of birth-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control. You are at your best in keeping the light of truth and chastity burning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purity and holding it before mortals who seek it. But a prudent parent </w:t>
      </w:r>
      <w:r>
        <w:rPr>
          <w:rFonts w:ascii="Times" w:hAnsi="Times" w:eastAsia="Times"/>
          <w:b w:val="0"/>
          <w:i w:val="0"/>
          <w:color w:val="000000"/>
          <w:sz w:val="18"/>
        </w:rPr>
        <w:t>will seek that light more than an imprudent one. Who realizes the need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95"/>
        <w:gridCol w:w="1095"/>
        <w:gridCol w:w="1095"/>
        <w:gridCol w:w="1095"/>
        <w:gridCol w:w="1095"/>
        <w:gridCol w:w="1095"/>
      </w:tblGrid>
      <w:tr>
        <w:trPr>
          <w:trHeight w:hRule="exact" w:val="2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birth-control may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easily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evolve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self-control.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present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license,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thoughtlessness and ignorance are so great that even you cry, as if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wilderness. There is great need for more enlightened discussion than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apologetic and ‘‘reluctant’’ article permits. If you cannot join in it, you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recognize it, and, if need be, guide it betimes, for there are breakers </w:t>
      </w:r>
      <w:r>
        <w:rPr>
          <w:rFonts w:ascii="Times" w:hAnsi="Times" w:eastAsia="Times"/>
          <w:b w:val="0"/>
          <w:i w:val="0"/>
          <w:color w:val="000000"/>
          <w:sz w:val="18"/>
        </w:rPr>
        <w:t>ahead; and it will serve no purpose to blink our eyes at the danger, and</w:t>
      </w:r>
      <w:r>
        <w:rPr>
          <w:rFonts w:ascii="Times" w:hAnsi="Times" w:eastAsia="Times"/>
          <w:b w:val="0"/>
          <w:i w:val="0"/>
          <w:color w:val="000000"/>
          <w:sz w:val="18"/>
        </w:rPr>
        <w:t>‘‘hesitate on approaching this subject.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clear the ground by saying that I have not written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sannyasins or as a sannyasin. I do not claim to be one in the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term. My observations are based upon unbroken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practice with a slight aberration for a period of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that of those who have joined me in the experiment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enough period to warrant certain conclusions. In the experiment,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young and old men and women are included. I claim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scientific accuracy for the experiment. It has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strictly moral basis but it originated in the desire for birth-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My own case was peculiarly for that purpose.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consequences developed as an afterthought though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natural sequence. I venture to claim that by judicious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it is possible to observe self-control without much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it is a claim put forth not merely by me but German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practitioners. The latter teach that water treatment or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compresses  and a non-heating and chiefly fruitarian diet soothes the </w:t>
      </w:r>
      <w:r>
        <w:rPr>
          <w:rFonts w:ascii="Times" w:hAnsi="Times" w:eastAsia="Times"/>
          <w:b w:val="0"/>
          <w:i w:val="0"/>
          <w:color w:val="000000"/>
          <w:sz w:val="22"/>
        </w:rPr>
        <w:t>nervous system and brings animal passions under easy subjection</w:t>
      </w:r>
    </w:p>
    <w:p>
      <w:pPr>
        <w:autoSpaceDN w:val="0"/>
        <w:autoSpaceDE w:val="0"/>
        <w:widowControl/>
        <w:spacing w:line="220" w:lineRule="exact" w:before="30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1880-1958;  author of works on birth-control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1849-1926;  Swedish author who wrote on welfare of women and children.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5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it, at the same time, invigorates the system. The same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by rajayogis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scientifically regulated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higher practices. Neither the Western nor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treatment is intended for the sannyasin but essentially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householder. If it is contended that birth-control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because of over-population, I dispute the proposition.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proved. In my opinion, by a proper land system,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agriculture and a supplementary industry, this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supporting twice as many people as there are in it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joined hands with the advocates of birth-control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stand-point of the present political condition of the country.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suggest that men must cease to indulge their animal </w:t>
      </w:r>
      <w:r>
        <w:rPr>
          <w:rFonts w:ascii="Times" w:hAnsi="Times" w:eastAsia="Times"/>
          <w:b w:val="0"/>
          <w:i w:val="0"/>
          <w:color w:val="000000"/>
          <w:sz w:val="22"/>
        </w:rPr>
        <w:t>passions after the need for progeny has ceased. The remedy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can be made popular and effective. It has never had a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educated class. That class has not yet, thanks to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system, felt the pressure. Those that have, have not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moral issues involved in the question. Save for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lectures on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 systematic propaganda has been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advocating self-control for the definite purpose of limiting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progeny. On the contrary, the superstition of larger family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thing and therefore desirable still persists.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do not generally teach that restriction of progeny in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is as much a religious obligation as procreation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>under certain other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advocates of birth-control take it for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indulgence in animal passion is a necessity of life and in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thing. The solicitude shown for the fair sex is most pathetic.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it is insult to the fair sex to put up her case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birth-control by artificial methods. As it is, man has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degraded her for his lust, and artificial methods, no matter how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the advocates may be, will still further degrade her.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modern women who advocate these methods.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doubt that the vast majority of women will reject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their dignity. If man means well by her,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control over himself. It is not she who tempts. In reality, man </w:t>
      </w:r>
      <w:r>
        <w:rPr>
          <w:rFonts w:ascii="Times" w:hAnsi="Times" w:eastAsia="Times"/>
          <w:b w:val="0"/>
          <w:i w:val="0"/>
          <w:color w:val="000000"/>
          <w:sz w:val="22"/>
        </w:rPr>
        <w:t>being the aggressor, is the real culprit and the tempter.</w:t>
      </w:r>
    </w:p>
    <w:p>
      <w:pPr>
        <w:autoSpaceDN w:val="0"/>
        <w:autoSpaceDE w:val="0"/>
        <w:widowControl/>
        <w:spacing w:line="220" w:lineRule="exact" w:before="3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practise yoga as a means of liberation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Regulation of breathing, the fourth stage of yoga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the advocates of artificial methods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Any large use of the methods is likely to result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dissolution of the marriage bond and in free love. If a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animal passion for the sake of it, what is he to do whilst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say, away from his home for any length of time, or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as a soldier in a protracted war,or when he is widowed,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his wife is too ill to permit him theindulgence without injury to </w:t>
      </w:r>
      <w:r>
        <w:rPr>
          <w:rFonts w:ascii="Times" w:hAnsi="Times" w:eastAsia="Times"/>
          <w:b w:val="0"/>
          <w:i w:val="0"/>
          <w:color w:val="000000"/>
          <w:sz w:val="22"/>
        </w:rPr>
        <w:t>her health notwithstanding the use of artificial methods?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says another correspondent: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respect to your article on birth-control in a recent issue, may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respectfully point out that you start by begging the whole question when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 that artificial methods are injurious. In the Contraceptive Section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International Birth-control Conference (London, 1922), attended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medical profession only, the following resolution was passed </w:t>
      </w:r>
      <w:r>
        <w:rPr>
          <w:rFonts w:ascii="Times" w:hAnsi="Times" w:eastAsia="Times"/>
          <w:b w:val="0"/>
          <w:i w:val="0"/>
          <w:color w:val="000000"/>
          <w:sz w:val="18"/>
        </w:rPr>
        <w:t>with 3 dissentients out of 164 present:</w:t>
      </w:r>
    </w:p>
    <w:p>
      <w:pPr>
        <w:autoSpaceDN w:val="0"/>
        <w:autoSpaceDE w:val="0"/>
        <w:widowControl/>
        <w:spacing w:line="274" w:lineRule="exact" w:before="46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“That this meeting of the Medical members of the Fifth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Birth-control Conference wishes to point out that birth-control by hygienic </w:t>
      </w:r>
      <w:r>
        <w:rPr>
          <w:rFonts w:ascii="Times" w:hAnsi="Times" w:eastAsia="Times"/>
          <w:b w:val="0"/>
          <w:i w:val="0"/>
          <w:color w:val="000000"/>
          <w:sz w:val="18"/>
        </w:rPr>
        <w:t>contraceptive devices is absolutely distinct from abortion in its phy-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siological, legal and moral aspects. It further records its opinion that </w:t>
      </w:r>
      <w:r>
        <w:rPr>
          <w:rFonts w:ascii="Times" w:hAnsi="Times" w:eastAsia="Times"/>
          <w:b w:val="0"/>
          <w:i/>
          <w:color w:val="000000"/>
          <w:sz w:val="18"/>
        </w:rPr>
        <w:t>there</w:t>
      </w:r>
      <w:r>
        <w:rPr>
          <w:rFonts w:ascii="Times" w:hAnsi="Times" w:eastAsia="Times"/>
          <w:b w:val="0"/>
          <w:i/>
          <w:color w:val="000000"/>
          <w:sz w:val="18"/>
        </w:rPr>
        <w:t>is</w:t>
      </w:r>
    </w:p>
    <w:p>
      <w:pPr>
        <w:autoSpaceDN w:val="0"/>
        <w:autoSpaceDE w:val="0"/>
        <w:widowControl/>
        <w:spacing w:line="22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no evidence</w:t>
      </w:r>
      <w:r>
        <w:rPr>
          <w:rFonts w:ascii="Times" w:hAnsi="Times" w:eastAsia="Times"/>
          <w:b w:val="0"/>
          <w:i/>
          <w:color w:val="000000"/>
          <w:sz w:val="18"/>
        </w:rPr>
        <w:t>that the best contraceptive methods are injurious to health or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conducive to sterility.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it seems to me that the opinion of such a large body of medical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 including some of the most eminent names in the profession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be set aside with a stroke of the pen. You say: “Adoption of artificial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must lead to imbecility and nervous prostration.” Why “must”?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 to submit that modern scientific methods do not lead to anything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kind, though the use of harmful methods through ignorance may.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one more argument why proper methods should be taught to all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need them, i.e., to all adults capable of reproduction. You blame </w:t>
      </w:r>
      <w:r>
        <w:rPr>
          <w:rFonts w:ascii="Times" w:hAnsi="Times" w:eastAsia="Times"/>
          <w:b w:val="0"/>
          <w:i w:val="0"/>
          <w:color w:val="000000"/>
          <w:sz w:val="18"/>
        </w:rPr>
        <w:t>these methods for being artificial, and still want medical men to find out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“means of self-control”. I do not quite understand what you mean, but as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 to medical men, would not any “means of self-control” devised by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equally artificial? You say: “Union is meant not for pleasure,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forth progency.” Meant by whom? By God? In that case, what did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 the sexual instinct for? You further say: “Nature is relentless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full revenge for any such violation of her laws.” But Nature, at any rate,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a person as God is supposed to be, and does not issue orders to anybody.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possible to violate Nature’s laws. The consequences of actions are </w:t>
      </w:r>
      <w:r>
        <w:rPr>
          <w:rFonts w:ascii="Times" w:hAnsi="Times" w:eastAsia="Times"/>
          <w:b w:val="0"/>
          <w:i w:val="0"/>
          <w:color w:val="000000"/>
          <w:sz w:val="18"/>
        </w:rPr>
        <w:t>inevitable in Nature. Good and bad are words that we apply to them.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who use artificial methods do take the consequences of their acts like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don’t. Your argument, therefore, does not mean anything unless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can prove that artifical methods are injurious. I assert, from observation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experiment, that they are not, provided proper methods are used. Actions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judged moral or immoral according to their results and no by a </w:t>
      </w:r>
      <w:r>
        <w:rPr>
          <w:rFonts w:ascii="Times" w:hAnsi="Times" w:eastAsia="Times"/>
          <w:b w:val="0"/>
          <w:i/>
          <w:color w:val="000000"/>
          <w:sz w:val="18"/>
        </w:rPr>
        <w:t>priori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assumptions as to their morality.</w:t>
      </w:r>
    </w:p>
    <w:p>
      <w:pPr>
        <w:autoSpaceDN w:val="0"/>
        <w:autoSpaceDE w:val="0"/>
        <w:widowControl/>
        <w:spacing w:line="234" w:lineRule="exact" w:before="46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method you propose was also advised by Malthus, but is abso-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lutely impracticable except for a few selected individuals like you. What 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advocating methods which cannot be practised? The benefits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been greatly exaggerated. Modern medical auhorities (I</w:t>
      </w:r>
    </w:p>
    <w:p>
      <w:pPr>
        <w:autoSpaceDN w:val="0"/>
        <w:autoSpaceDE w:val="0"/>
        <w:widowControl/>
        <w:spacing w:line="240" w:lineRule="exact" w:before="20" w:after="0"/>
        <w:ind w:left="55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those who have no religious prejudices) think that it is positively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harmful beyond the age of 22 or so. It is religious prejudice which makes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sexual union is a sin except for procreation. As nobody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guarantee the result beforehand, you condemn everybody either to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abstinence or to take the chance of spinning. Physiology does not teach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is now too late in the day to ask people to ignore science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>dogma.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writer has taken up an uncompromising attitude. I hope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enough illustrations to show that self-restraint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must be regarded as the law of life, if we are to accept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sanctity of the marriage time. I have not begged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for I do contend that artificial methods, however proper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are harmful. They are harmful not perhaps in themselves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increase the appetite which grows with every feed.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is so tuned as to regard indulgence not only lawful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will simply feed itself on the indulgence and will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weak as to lose all strength of will. I do maintain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indulgence means loss of precious vitality so needful to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 strong in body, mind and soul. Though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the soul, I have purposely eliminated it from the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cussion which is intended merely to combat the arguments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correspondents who seem to disregard its existence. The tuition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needed for much married and enervated India is not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with artificial means but complete restraint, if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regaining lost vitality. Let the immoral medicines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disfigure our Press be a warning to the advocates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birth-control. It is not prudery or false modesty which restraints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discussing the subject. The restraining force is the certain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that the devitalized and enervated youth of the country fall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easy prey to the specious arguments advanced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perhaps now hardly necessary for me to combat the medi-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 certificate produced by the second correspondent. It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to my case. I neither affirm nor deny that proper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injure the organs or produce sterility. No array,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brilliant, of medical men can disprove the ruin which I have witnessed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hundreds of youths who have indulged their passions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 with their own wives.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analogy drawn by the first writer from false teeth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be inapplicable. False teeth are indeed artificial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but they may serve a necessary purpose. Whereas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are like antidotes taken by a man who wants to eat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hunger but for pleasing the palate. Eating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pleasure is a sin like animal indulgence for the sake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letter is interesting for the information it gives:</w:t>
      </w:r>
    </w:p>
    <w:p>
      <w:pPr>
        <w:autoSpaceDN w:val="0"/>
        <w:autoSpaceDE w:val="0"/>
        <w:widowControl/>
        <w:spacing w:line="260" w:lineRule="exact" w:before="48" w:after="0"/>
        <w:ind w:left="550" w:right="8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is now vexing the governments of the world. I refer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on “Birth-control”. You doubtless know the antipathy of the American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towards its propagation. You have no doubt  also heard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free sanction given to it by an Eastern Power—I mean the Empire of Japan.</w:t>
      </w:r>
    </w:p>
    <w:p>
      <w:pPr>
        <w:autoSpaceDN w:val="0"/>
        <w:autoSpaceDE w:val="0"/>
        <w:widowControl/>
        <w:spacing w:line="260" w:lineRule="exact" w:before="0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rules out birth-control altogether—whether as a result of artificial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or natural ones—for reasons best known to everyone.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sponsors it for reasons also universally known. In my opinion,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admire in the action of the first. Is there much, however, to despise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step of the second? Don’t you think the Japanese Government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credit at least for facing facts? They must stop procreation;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take human nature at its </w:t>
      </w:r>
      <w:r>
        <w:rPr>
          <w:rFonts w:ascii="Times" w:hAnsi="Times" w:eastAsia="Times"/>
          <w:b w:val="0"/>
          <w:i/>
          <w:color w:val="000000"/>
          <w:sz w:val="18"/>
        </w:rPr>
        <w:t>present worth.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not birth-control, as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>understood in the West, the only way out for them? You will say an emphatic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“No”. But may I ask, if the course you suggest is practicable?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It may be very </w:t>
      </w:r>
      <w:r>
        <w:rPr>
          <w:rFonts w:ascii="Times" w:hAnsi="Times" w:eastAsia="Times"/>
          <w:b w:val="0"/>
          <w:i/>
          <w:color w:val="000000"/>
          <w:sz w:val="18"/>
        </w:rPr>
        <w:t>ideal, but is it practical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Can humanity be expected to forgo sexual pleasure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very appreciable degree? It may be easy of find a glorious few who practise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self-control or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Can this method, however, be depended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any mass movement in this direction? And nothing less than a mass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is necessary in India to meet the situation.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my ignorance of the facts about America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Why Japan is advocating birth-control I do not know.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writer’s facts are correct and if birth-control by artificial methods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general in Japan, I make bold to say that this fine nation is rushing </w:t>
      </w:r>
      <w:r>
        <w:rPr>
          <w:rFonts w:ascii="Times" w:hAnsi="Times" w:eastAsia="Times"/>
          <w:b w:val="0"/>
          <w:i w:val="0"/>
          <w:color w:val="000000"/>
          <w:sz w:val="22"/>
        </w:rPr>
        <w:t>headlong to its moral ruin.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wholly wrong. My conclusions may be based on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data. But the advocates of artificial methods have need to be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data at all except the modern examples. Surely,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to predict anything with any degree of certainty of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which on the face of it, seems to be repugnant to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mankind. It is easy enough to trifle with youthful nature.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difficult to undo the evil effects of such trifling.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2-4-1925</w:t>
      </w:r>
    </w:p>
    <w:p>
      <w:pPr>
        <w:autoSpaceDN w:val="0"/>
        <w:autoSpaceDE w:val="0"/>
        <w:widowControl/>
        <w:spacing w:line="292" w:lineRule="exact" w:before="21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61. DIFFICULTIES IN DHOLKA TALUK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from Dholka: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the correspondent says is true, there are three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the hardships, and they can be adopted simultaneously.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explain things and educate those who submit to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ignorance or fear, approach the constables and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their duty and lodge complaints with the officials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concerned. Those who submit to hardships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non-co-operators. They can always petition. There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way, going to the court. Kind-hearted lawyers can offer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free to the people. The last course can be adopted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 is not redressed by the 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2-4-1925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SPEECH AT MADHADA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1925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unyielding faith in devotion to duty. A fighter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fatigue. He wishes to die with his boots on and is confident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win while living, victory will be his after he is dead.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lose your life as a result of your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ruined, you should still believe that the principle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taught by Gandhi is true, and that you will win your goal in </w:t>
      </w:r>
      <w:r>
        <w:rPr>
          <w:rFonts w:ascii="Times" w:hAnsi="Times" w:eastAsia="Times"/>
          <w:b w:val="0"/>
          <w:i w:val="0"/>
          <w:color w:val="000000"/>
          <w:sz w:val="22"/>
        </w:rPr>
        <w:t>the next birth, if not in this.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often happens that, when we feel ourselves thoroughly </w:t>
      </w:r>
    </w:p>
    <w:p>
      <w:pPr>
        <w:autoSpaceDN w:val="0"/>
        <w:autoSpaceDE w:val="0"/>
        <w:widowControl/>
        <w:spacing w:line="220" w:lineRule="exact" w:before="52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described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harassment of the villagers by the officials and constables in charge of a customs </w:t>
      </w:r>
      <w:r>
        <w:rPr>
          <w:rFonts w:ascii="Times" w:hAnsi="Times" w:eastAsia="Times"/>
          <w:b w:val="0"/>
          <w:i w:val="0"/>
          <w:color w:val="000000"/>
          <w:sz w:val="18"/>
        </w:rPr>
        <w:t>post in the taluk.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and the whole world seems against us, money starts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in from unexpected, unknown quarters; I can cite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such bitter sweet experiences from my own life.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fixed one year as the time limit within which we would have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humbled me. He asked me who I was to fix a time-limit.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fixed this limit subject to certain conditions being fulfilled,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 should have properly measured the strength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doing that. I alone am to blame for misjudging that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have far more faith and confidence today than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1920-21, and they are a source of peace and happiness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share my peace and happiness should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faith that I have. You described me as a prophet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friend Shastri and the Government regard me as a prophet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Non-violence is my creed, but what is the meaning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if people kill, or abuse others, all in my name?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observing that the response to everything I say or do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 it out of recognition, so that I ask myself what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the non-violence which I profess to practise.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such difficulties, I am clinging like a fanatic to the principle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go on working wihout being influenced by what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think or say, and that enables me to do my work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losing my sanity or self-control.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Udyog Ashram is a fine name indeed; in industry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included. Where the trinity of knowledge, service and action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aim, two different names like Udyog Ashram and Seva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connote an error in our thinking. We should aim at a happy synthesis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three ways, and tell the aspirant not to lose faith in God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second, not to play with Him. We should ask him not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are hyprocrites. They are not. In fact,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33 crores of deities in the Hindu pantheon, if only we can be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otherwise we may even think them to be devils. parvati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perfrom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thousands of years to get the great Siva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consort. On the other hand, the age in which we live is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strife. I you think that you can achieve a happy synthesis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service and action in a short time, you are sadly mistaken.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Shankaracharya, describing the patience a seeker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have, says that it is more than the patience of a man who would empty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what follows, Gandhiji refers to several names of the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 with the help of a straw. Here Pandit Lalan and Shivjibhai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money. They should show more patience even than the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they desire that money should pour in, I would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money is but a trifle. Goodwill is a noble quality of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more difficult to cultivate in others. When Shivjibhai and Lalan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people are not coming forward with offers of money,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attribute the fact to their lack of strength of purpose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 of their spiritual realization. Instead of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had self-realization, they should think that they have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 of it. If, having observed a little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boasting, or, having kept somewhat the vow of non-possession, we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lecturing others, what an attempt it would be to impose on the world!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feel every day that the definition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its practice are much wider than I had thought,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today  such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be able to give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about the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have not yet become such a devoted follower of truth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that I can give a perfect definition of it. Non-violence,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difficult to define. The author of the holy books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this principle could not find a positive word for it,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there was no limit to a virtue. He, therefore, employed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ahimsa. His plight was similar to that of the seers who ended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neti, neti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Anybody who dedicates himself to a high aim must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this first.</w:t>
      </w:r>
    </w:p>
    <w:p>
      <w:pPr>
        <w:autoSpaceDN w:val="0"/>
        <w:autoSpaceDE w:val="0"/>
        <w:widowControl/>
        <w:spacing w:line="30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SPEECH AT DHASA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deposed the Durbar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his people; but has he lost his exalted position? He lost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Dhasa and gained that of Borsad. The whole world knows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 now rules over the hearts of the people of Borsad.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made heavy sacrifices in this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freedom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“not this, not this”, indicating the ineffable nature of Reality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Durbar Gopaldas, ruler of a small State in Saurashtra; he had joined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but he is the only one among the rulers to have done so.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really lost the rule of Dhasa? He will do that only when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throw him out and say that you have no place for him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hearts.I am afraid, however, that you have actually deposed him,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broken the ledges you made to him.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their pledge not to weave foreign yarn, not to touch liquor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meat. Let the whole world perish, but a pledge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And especially if you do not keep a pledge made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ruler, you would deserve to have your heads chopped off.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Harischandras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who would sell themselves for the sake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nor any ruler who deserves the right to demand a man’s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broke their pledge, so did you. Would you behave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if you really wanted your Durbar Saheb back?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wear khadi? How many have taken to spinning?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have deprived the Durbar Saheb of his authority;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in Dhasa pay the revenue to the Government but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Durbar Saheb’s orders in other matters, will he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deposed? When Rama went to live in the forest, his subjects insisted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with him and suffered voluntarily for his sake. A brother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 performed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Nandi Gram, installed 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chandra’s wooden sandals on the throne and moditated on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do? You can get back your Durbar if you obey orders </w:t>
      </w:r>
      <w:r>
        <w:rPr>
          <w:rFonts w:ascii="Times" w:hAnsi="Times" w:eastAsia="Times"/>
          <w:b w:val="0"/>
          <w:i w:val="0"/>
          <w:color w:val="000000"/>
          <w:sz w:val="22"/>
        </w:rPr>
        <w:t>issued from Borsad. I shall tell you. Listen how you can do this.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 man and woman wear khadi and ply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let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weave only with hand-spun yarn and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themselves.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ill-treat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attend to their difficulties about water, etc., and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them as untouchables. Do this, and then ask me what the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Durbar is. Whether he returns or not, I will then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giving up the fight for the country’s freedom, and join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waiting for? Has the love for the Durbar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once professed before me evaporated? You complain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Kothis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loose their cattle into your fields. Did the Durbar forbid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defend yourselves and your fields? Even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gives you the right to drive out poachers and beat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from your fields. Why have you become so helpless? Why did </w:t>
      </w:r>
      <w:r>
        <w:rPr>
          <w:rFonts w:ascii="Times" w:hAnsi="Times" w:eastAsia="Times"/>
          <w:b w:val="0"/>
          <w:i w:val="0"/>
          <w:color w:val="000000"/>
          <w:sz w:val="22"/>
        </w:rPr>
        <w:t>you break all your promises?</w:t>
      </w:r>
    </w:p>
    <w:p>
      <w:pPr>
        <w:autoSpaceDN w:val="0"/>
        <w:autoSpaceDE w:val="0"/>
        <w:widowControl/>
        <w:spacing w:line="24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King of Ayodhya who suffered the severest ordeals for the sake of truth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bygones by bygones. Are you ready to make a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start? You have seen the Durbar in a turban and rich clothes.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wears a shirt of coarse khadi. He wears no cap, and has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 loin cloth wrapped round his waist. What do you intend to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given up your turbans? Will you lose your manhood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so? What have you done so far that I should regard you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Durbar back? Do not mind, however; take a pledge today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year. Let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meat and drink and stop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yarn. You should give up foreign cloth.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 wear hand-woven cloth. If you do not wish to burn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clothes put them aside for the time being. If, after living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in this manner, you find that I do not keep my pledge,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off my head and start wearing your old, foreign clothes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and every home must have a spinning-wheel. If you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cloth, wear only a cod piece or wrap a little bit of khadi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waist. Welcome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you, and let them also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which God has provided for you. I you do not,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will see the end of the world. Do not for a moment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drink water from those ponds from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would never draw your drinking water.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these simple things which are in your own interest,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do not get the Durbar back, write to me. Though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non-co-operator, I will still request the Government to restore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I fail, I will join you in your </w:t>
      </w:r>
      <w:r>
        <w:rPr>
          <w:rFonts w:ascii="Times" w:hAnsi="Times" w:eastAsia="Times"/>
          <w:b w:val="0"/>
          <w:i/>
          <w:color w:val="000000"/>
          <w:sz w:val="22"/>
        </w:rPr>
        <w:t>tapascharya.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God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keep your pledges, and like-wise give me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mine. I have poured out my heart to you and expressed my </w:t>
      </w:r>
      <w:r>
        <w:rPr>
          <w:rFonts w:ascii="Times" w:hAnsi="Times" w:eastAsia="Times"/>
          <w:b w:val="0"/>
          <w:i w:val="0"/>
          <w:color w:val="000000"/>
          <w:sz w:val="22"/>
        </w:rPr>
        <w:t>hopes. You may now act as you think best.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19-4-1925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SPEECH AT BAGASARA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special liking for Bagasara. I did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a loom and a spining-wheel in 1908, though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the latter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then. When I returned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>Bagasara was the first place to help me in reviving weaving. I was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“Hind Swaraj”, November 22, 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someone from whom I could secure a specimen loom,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Shri Ranchhoddas Patwari.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informed me that I could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from Durbar Shri Vajsurwala. This gentlemen was the first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loom; afterwards the Nawab Saheb of Palanpur gave me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sent a worker. I had succeeded in securing a loom,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 hard to start weaving. Then, too, the Bagasara weavers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help. This town is a centre of weaving and, if the weavers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here take sufficient interest, they can supply enough khadi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Kathiawar.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find words strong enough to condemn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bride-money. A daughter is like a meek cow; anyone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giving her in marriage as a sacred gift, treats her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money and sells her, commits a sin far more heinous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 cow. When I think about the probable origin of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feel that society must have cut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persons who accepted bride-money and treated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as outside the pale of the recognized castes. If 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so treated, I believe it is those who accept bride-money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of course, in no circumstances can it be right to treat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and his descendants as perpetual untouchables.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19-4-1925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SPEECH IN REPLY TO WELCOME ADDRESS,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PALITANA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1925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BLE THAKORE SAHEB, BROTHERS AND SISTERS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all for presenting me with an address. Receiving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Thakore Saheb’s hand, I feel honoured all the more.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praises have been showered on me in the address.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to me now. Wherever I go, I find the same words </w:t>
      </w:r>
      <w:r>
        <w:rPr>
          <w:rFonts w:ascii="Times" w:hAnsi="Times" w:eastAsia="Times"/>
          <w:b w:val="0"/>
          <w:i w:val="0"/>
          <w:color w:val="000000"/>
          <w:sz w:val="22"/>
        </w:rPr>
        <w:t>arranged in different ways. When I listen to them all, I am so touched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Ranchhodlal Patwari”, June 5 and 9, 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then explained the scheme of the Kathiawar Political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for raising a fund of Rs. 20,000 and continued as follows.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Outcastes regarded as untouchable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feel like praying to God to grant me that whatever is said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addresses may come true.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something else which has been left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Only one side has been referred to in the address but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forgotten that there is another side to the medal. I find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praise me and take part in these functions are indifferent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they praise me for. It is my fate that wherever I go,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criticize. But that is unavoidable. I do not ask blind faith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public; neither do I seek polite phrases from rajas and maharajas.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may be pleasant to hear. But I wish to become a link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and the subjects. I shall deem my duty done if I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together and explain the views of one to the other.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the same relationship with the British. It is my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British and the Indians together.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this task if I don’t receive the full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 do not say “of the ruler” because I am myself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 to remain so. I am therefore better able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distress of the people and their words and I can expect greater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from them. Let me ask of them therefore that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praise [in me] they should praise themselves.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often said that the maxim, “As the king, so the subjects”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and so too its converse, “As the subjects, so the king”.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are truthful then there is no likelihood of disrespect [for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king]. There would be nothing wrong with the king. If the subjects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indolent and untruly, what is there that the best of rulers can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it.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conceived of a better king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Janaka. Rama was an avatar and accepted as God. So we cannot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an ideal [for a king]. But Kalidas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attributed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[kingly] qualities to Janaka. Suppose the people of Janaka’s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attuned to his ways, what could the king have done? If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do not respond, what can the ruler do? I have seen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that if the subjects do their duties, the Maharani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do hers. But if the subjects remain recalcitrant,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 cannot do anything, however much she wants. If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were to declare my rejection of untouchability, it will 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avail. I am telling you all this in the presence of Thakore Saheb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selfish motive. Today you have praised me, but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tomorrow and I reprimand you for it, you would be nasty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Apparently a slip for Valmiki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On subjects such as these, I expect more from the people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ruler. What work can the ruler get out of idlers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drunkards? I had a talk with Thakore Saheb about drinking. 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there were no liquor shops here, not even a tea shop;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who would take smuggled drinks. Where things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 pass, what can the ruler do? Can a ruler cure one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habits? All that can be expected to him is that he should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>party to the corrupting of his people.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unless the people of Kathiawar are steadfast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conduct, nothing can be achieved. Without that the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aspire for, we are not likely to attain. I entertain especial hopes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becasue I see promise of prosperity in Kathiawar. I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[help] from the people we shall get it from the ruler.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beg for. There was a time when I asked for money.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not slow to respond. Women took off their jewellery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it. people have given away their diamonds and pearls.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for something else and that is a change in conduct. I ask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in our character should be removed. But I get no res-ponse.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you can give me. I thank you for presenting me a purse.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its uses. But that will not satisfy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compassion. Palitana is sacred and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places of Jian pilgrimage. But its people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to others the lesson which they should. Seeing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make me happy; on the contrary I felt unhappy.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do not understand even the common ethics of compassion.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people of Kathiawar have to leave the State for earning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paltry two or four annas a day to whom is it a disgrace? I regret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to both the ruler and the subjects. If the matter were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I would permit no one to leave and would even pass a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effect. For the sake of adventure, let them go from one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globe to the other. Today there is not a corner of the earth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Kathiawari. They include castemen, </w:t>
      </w:r>
      <w:r>
        <w:rPr>
          <w:rFonts w:ascii="Times" w:hAnsi="Times" w:eastAsia="Times"/>
          <w:b w:val="0"/>
          <w:i/>
          <w:color w:val="000000"/>
          <w:sz w:val="22"/>
        </w:rPr>
        <w:t>Vagheals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Rajputs. Tod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there were many Thermopylaes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Rajputana.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Thermopylaes do we see here in Kathiawar? Let the poeple seek </w:t>
      </w:r>
      <w:r>
        <w:rPr>
          <w:rFonts w:ascii="Times" w:hAnsi="Times" w:eastAsia="Times"/>
          <w:b w:val="0"/>
          <w:i w:val="0"/>
          <w:color w:val="000000"/>
          <w:sz w:val="22"/>
        </w:rPr>
        <w:t>adventure to beocme millionaires. Let them seek adventure for the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4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James Tod (1782-1835); historian; Political Agent to the Western Rajput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States; author of </w:t>
      </w:r>
      <w:r>
        <w:rPr>
          <w:rFonts w:ascii="Times" w:hAnsi="Times" w:eastAsia="Times"/>
          <w:b w:val="0"/>
          <w:i/>
          <w:color w:val="000000"/>
          <w:sz w:val="18"/>
        </w:rPr>
        <w:t>Annals and Antiquities of Rajasthan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reference to the historic battle of Thermopylae (480 </w:t>
      </w:r>
      <w:r>
        <w:rPr>
          <w:rFonts w:ascii="Times" w:hAnsi="Times" w:eastAsia="Times"/>
          <w:b w:val="0"/>
          <w:i w:val="0"/>
          <w:color w:val="000000"/>
          <w:sz w:val="14"/>
        </w:rPr>
        <w:t>B.C.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education. But I feel sorry when Kathiawaris say that they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because they have nothing to eat at home.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water in Kathiawar. So it is in South Africa, but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adventurous Boers lifted water from deep wells. I was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farm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 drop of water could not be had. We tried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succeeded in watering 1100 acres of land by digging a well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spring. we have to dig deep down before we strike water.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we go the more water we get. Minerals as well as springs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occur inside the earth. But these are conditions of extreme </w:t>
      </w:r>
      <w:r>
        <w:rPr>
          <w:rFonts w:ascii="Times" w:hAnsi="Times" w:eastAsia="Times"/>
          <w:b w:val="0"/>
          <w:i w:val="0"/>
          <w:color w:val="000000"/>
          <w:sz w:val="22"/>
        </w:rPr>
        <w:t>scarcity.</w:t>
      </w:r>
    </w:p>
    <w:p>
      <w:pPr>
        <w:autoSpaceDN w:val="0"/>
        <w:autoSpaceDE w:val="0"/>
        <w:widowControl/>
        <w:spacing w:line="28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exile for the poor of Kathiawar if its industry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is not revived . But to keep poverty at bay, people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wear khadi. There is no salvation unless we wear khadi,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fine. I urge the ruler and the subjects to practise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There is nothing to lose by doing so; no one can stop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practising it and there is no need for machinery. I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self-sacrifice or penance. It only needs a change of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by wearing a particular kind of cloth, one fulfils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feel upset that though I receive all these addresses,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ruler or the subjects to do this little thing.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heeding the inner voice and therefore think that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in my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do not give up hope. I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>is true, a time will come when the whole of India will put on khadi.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my words to Lord Reading and Lord Willingdon.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will not abide in peace so long as the king, the queen, the porter,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officer, the people and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all become khadi-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minded. For there is not other means for eradication of poverty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There is not other way but that of the spining-wheel. Hence I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value it higher than the sword. Rama did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bow and arrow, but he gathered firewood for Vishvamitra.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nothing which the people had not done. As long as the king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win the hearts of his subjects, he cannot understand them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must do that which is vital for the people’s livelihood.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training in the Navy is obligatory for the British kings. Their </w:t>
      </w:r>
      <w:r>
        <w:rPr>
          <w:rFonts w:ascii="Times" w:hAnsi="Times" w:eastAsia="Times"/>
          <w:b w:val="0"/>
          <w:i w:val="0"/>
          <w:color w:val="000000"/>
          <w:sz w:val="22"/>
        </w:rPr>
        <w:t>King George drank black coffee and ate cheese. The king takes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Phoenix Settlement near Durban started by Gandhiji in 1904;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IV, Ch. XIX.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habits. Because the subjects are virtuous, the king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If they overcome their bad habits he will be happy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We can't say when they would do that. But when they do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virtues will be there for the whole world to see. I wish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and the people may emulate the virtues and adventures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wish that we may overcome our shortcomings.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the barristers and the professors carried thread and needle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with these they sewed gowns. I was drafted for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Those who could not go to the front in Belgium and France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work at any rate. They made the work so easy that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untrained person could sew as many gowns as the expert. I can 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instances. If all that you have said in the address is true,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imbibe all these virtues.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become so lax? Why is machine yarn used  in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colony? Can’t you produce that much yarn in Palitana?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you to encourage Ahmedabad [mills]. I want you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finest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 and was unhappy. There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non-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that could be found for the school.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is it? The Thakore’s? You look upon yourselves as pious.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 even one among you who is ready to do this work?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Brahmins and Banias will come forward offering to teach.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school one does not get even drinking-water. This is also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job, Thakore Saheb! Why should your subjects not get water?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dig in the river bed and try hard to extract water.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even in dharmsalas.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draw water from there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dharma is it that even the travellers can get water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brothers about them? Who among you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>be compassionate? How can you call yourselves Hindus?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place in our religion for the kind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practised these days. After reflection on the Shastras, purifying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and much introspection, I have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we practise Hinduism will prove to be its destruction.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ask you to beware. It is the duty of the ruler and the subjects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Hinduism. The only way of reform Hinduism is to serve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cannot wash off our sins without self-purification.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 therefore to befriend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as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tidied, provide them with the means with which to clean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If in spite of this they do not clean themselves,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unclean and therefore untouchable. But I know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thousands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no less clean that I am.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capacity and no shortcomings. Whatever shortcoming we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is due to us. That is why I ask you to take the matter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 and apply for service in the school. One person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salary of Rs. 150 but how can we afford such large amounts?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what you need or your livelihood and start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 </w:t>
      </w:r>
      <w:r>
        <w:rPr>
          <w:rFonts w:ascii="Times" w:hAnsi="Times" w:eastAsia="Times"/>
          <w:b w:val="0"/>
          <w:i w:val="0"/>
          <w:color w:val="000000"/>
          <w:sz w:val="22"/>
        </w:rPr>
        <w:t>from tomorrow. No man may dump his dirt into his neighbourhood.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pp. 318-24</w:t>
      </w:r>
    </w:p>
    <w:p>
      <w:pPr>
        <w:autoSpaceDN w:val="0"/>
        <w:autoSpaceDE w:val="0"/>
        <w:widowControl/>
        <w:spacing w:line="292" w:lineRule="exact" w:before="422" w:after="0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DISCUSSION WITH A JAIN “MUNI” AT PALITANA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1925</w:t>
      </w:r>
    </w:p>
    <w:p>
      <w:pPr>
        <w:autoSpaceDN w:val="0"/>
        <w:autoSpaceDE w:val="0"/>
        <w:widowControl/>
        <w:spacing w:line="260" w:lineRule="exact" w:before="6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this imply that Lalan can ply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he makes no such claim [to practise ahimsa to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limit]? I have not understood in what way it involves the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dharma of ahimsa. It is understandable that unlike a house-</w:t>
      </w:r>
      <w:r>
        <w:rPr>
          <w:rFonts w:ascii="Times" w:hAnsi="Times" w:eastAsia="Times"/>
          <w:b w:val="0"/>
          <w:i w:val="0"/>
          <w:color w:val="000000"/>
          <w:sz w:val="22"/>
        </w:rPr>
        <w:t>holder, a sadhu should do nothing which would promote 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interest; but surely he may ply the spinning-wheel for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Let us take one instance. A sadhu may not go out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Supposing, however a neighbour’s house is on fire, if a sadhu stays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does not help his neighbour with water, it would,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violence rather than non-violence. Similarly, if during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famine, those who are stricken by it are given food only after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set work, it becomes their dharma to do what is assigned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people are dying of thirst, but no one is ready to dig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spade and hoe, a sadhu has no choice but to set an example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these tools. It is not enough to ask others to dig. Even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drink a drop of water, nevertheless, if you get ready </w:t>
      </w:r>
      <w:r>
        <w:rPr>
          <w:rFonts w:ascii="Times" w:hAnsi="Times" w:eastAsia="Times"/>
          <w:b w:val="0"/>
          <w:i w:val="0"/>
          <w:color w:val="000000"/>
          <w:sz w:val="22"/>
        </w:rPr>
        <w:t>with a spade and a hoe and are content only after you have quenched</w:t>
      </w:r>
    </w:p>
    <w:p>
      <w:pPr>
        <w:autoSpaceDN w:val="0"/>
        <w:autoSpaceDE w:val="0"/>
        <w:widowControl/>
        <w:spacing w:line="210" w:lineRule="exact" w:before="4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Munishri Kapurvijay at Palitana. Lalan who accompanied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asked the Munishri whether there was any objection to a </w:t>
      </w:r>
      <w:r>
        <w:rPr>
          <w:rFonts w:ascii="Times" w:hAnsi="Times" w:eastAsia="Times"/>
          <w:b w:val="0"/>
          <w:i/>
          <w:color w:val="000000"/>
          <w:sz w:val="18"/>
        </w:rPr>
        <w:t>muni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(saint) </w:t>
      </w:r>
      <w:r>
        <w:rPr>
          <w:rFonts w:ascii="Times" w:hAnsi="Times" w:eastAsia="Times"/>
          <w:b w:val="0"/>
          <w:i w:val="0"/>
          <w:color w:val="000000"/>
          <w:sz w:val="18"/>
        </w:rPr>
        <w:t>spinning on a wheel. Munishri replied in the affirmative and added that 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muni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claiming to practise supreme ahimsa could not ply a wheel. thereupon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initiated the conversation. The conversation has been extracted from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Desai’s article “Third Time in Kathiawar.”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thirst of others, than can be called ahimsa. There is not harm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drink water even if you do not wish to do so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quenched the thirst of others. In this way, a sadhu may do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the welfare of others; it becomes his duty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when there is widespread starvation in India today,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enables the poor to be fed, when it has become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make every idle person take to spinning, how can a sadhu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permitted not to spin and advise others of do so?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something that sadhus do not regard as worthwhile?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dharma of the sadhu, therefore, to sit down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silently work at it. He should not answer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him and seeks his advice; even if he is asked a second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keep silent; finally, he should break his silence and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doing this he has no other advice to give. Hence this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dharma of the sadhu who is attentive and vigilant. There is a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sadhu turning selfish in this work; in that case, his downfall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proper. Instead of remaining idle and being a burden to society,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become industrious and work for his livelihood.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the state of extreme non-violence . What, however,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that state? As a matter of fact, today, sadhus eat and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househodlers, they wear and same kind of clothes, they live in the </w:t>
      </w:r>
      <w:r>
        <w:rPr>
          <w:rFonts w:ascii="Times" w:hAnsi="Times" w:eastAsia="Times"/>
          <w:b w:val="0"/>
          <w:i/>
          <w:color w:val="000000"/>
          <w:sz w:val="22"/>
        </w:rPr>
        <w:t>apasaras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have been built for them by the people;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take part in public life. They must participate in that 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the greatest public service today.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MUNISHRI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then be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apaddharma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is not that, but the dharma of the age. Today,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our times is to spin and so long as the sadhu is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society for his daily needs, he must spread the dharma of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practising it. Today, you eat the rice grown and cooked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wear the clothes produced by them. It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however, if he eats left-overs lying around, does not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himself, and lives in some unapproachable and unseen cave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society. He is then free not to observe the dharma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Otherwise, I would say the very same thing today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 who lives and moves in society. In Travancore,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sannyasi who is the guru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Thiyas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not to accept anyone as a</w:t>
      </w:r>
    </w:p>
    <w:p>
      <w:pPr>
        <w:autoSpaceDN w:val="0"/>
        <w:autoSpaceDE w:val="0"/>
        <w:widowControl/>
        <w:spacing w:line="220" w:lineRule="exact" w:before="30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Action allowable only during extreme distress or calamity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community in Malabar traditionally regarded as untouchable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3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 unless he comes to him dressed in khadi, so that it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end to overcrowding there. I would ask this of you also.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this would encourage hypocrisy; but then were there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hypocrites surrounding Shri Rajchandra? It is not we who are harmed </w:t>
      </w:r>
      <w:r>
        <w:rPr>
          <w:rFonts w:ascii="Times" w:hAnsi="Times" w:eastAsia="Times"/>
          <w:b w:val="0"/>
          <w:i w:val="0"/>
          <w:color w:val="000000"/>
          <w:sz w:val="22"/>
        </w:rPr>
        <w:t>by such hypocrisy but the hypocrites themselves.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MUNISHRI</w:t>
      </w:r>
      <w:r>
        <w:rPr>
          <w:rFonts w:ascii="Times" w:hAnsi="Times" w:eastAsia="Times"/>
          <w:b w:val="0"/>
          <w:i w:val="0"/>
          <w:color w:val="000000"/>
          <w:sz w:val="18"/>
        </w:rPr>
        <w:t>: I have not gone into this matter in such detail. I shall discuss it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after doing so.</w:t>
      </w:r>
    </w:p>
    <w:p>
      <w:pPr>
        <w:autoSpaceDN w:val="0"/>
        <w:autoSpaceDE w:val="0"/>
        <w:widowControl/>
        <w:spacing w:line="300" w:lineRule="exact" w:before="1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A SPINNER’S DIFFICULTIES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the spinning-wheel from Bombay describes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go through before he secured one. It was with great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found a shop selling spinning-wheels. He got one after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and a half hours. He paid Rs. 4 as. 8 for it and, on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home, found that the spindle was bent. The spinning-wheel moved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fits and starts and even now it does not work well. Now, this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me what he should do. Another gentleman writes to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well when he stays at one place; however, he cannot do so while </w:t>
      </w:r>
      <w:r>
        <w:rPr>
          <w:rFonts w:ascii="Times" w:hAnsi="Times" w:eastAsia="Times"/>
          <w:b w:val="0"/>
          <w:i w:val="0"/>
          <w:color w:val="000000"/>
          <w:sz w:val="22"/>
        </w:rPr>
        <w:t>touring around, as he is unable to get a spinning-wheel everywhere.</w:t>
      </w:r>
    </w:p>
    <w:p>
      <w:pPr>
        <w:autoSpaceDN w:val="0"/>
        <w:autoSpaceDE w:val="0"/>
        <w:widowControl/>
        <w:spacing w:line="28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of both are real and yet not so. Anyone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mastered the technique of spinning will not experience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because he would be able to repair a bad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carry his spindle with him. However, just as each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fully proficient in spinning, each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maintain spinning-wheels and other accessories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condition. If this is not done, those who have enthusiasm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knowledge would be left in the lurch. The Congress officials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remove the difficulties of the second gentleman.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arrangement in the Congress Committee for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Even in the smaller Congress offices a few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 operation.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solve all these problems.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travel with his spinning-wheel  in his pocket.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 of Travancore, I found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invaluable. I carry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spindle consisting of a round disc attached in the centre to a thin rod about </w:t>
      </w:r>
      <w:r>
        <w:rPr>
          <w:rFonts w:ascii="Times" w:hAnsi="Times" w:eastAsia="Times"/>
          <w:b w:val="0"/>
          <w:i w:val="0"/>
          <w:color w:val="000000"/>
          <w:sz w:val="18"/>
        </w:rPr>
        <w:t>seven inches long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a bamboo tube. It costs little, and it is immensely useful.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would advise every spinner to carry, without fail,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may produce only twenty-five yards in an hour, but,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can be used at any time and at any place,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its usefulness. It is for this reason that it can complete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spite of producing less yarn per hour. For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a blessed sister.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 TWO CONVERSATIONS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students come and ask me questions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subjects. Some of them harass me very much, while others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satisfied after asking me a few questions in a quiet manner.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types of conversations took place during the past few days, and </w:t>
      </w:r>
      <w:r>
        <w:rPr>
          <w:rFonts w:ascii="Times" w:hAnsi="Times" w:eastAsia="Times"/>
          <w:b w:val="0"/>
          <w:i w:val="0"/>
          <w:color w:val="000000"/>
          <w:sz w:val="22"/>
        </w:rPr>
        <w:t>as they are interesting I give them below: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IRST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return journey from Madras, I lay tired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in the train and was trying to catch up with my writing.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halted at a station and presently a young man who had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studies entered my compartment after asking my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 He asked me: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“Are you returning form Vykom?”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“Yes.”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“What happened there?”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this question and asked him in return, “Where, do </w:t>
      </w:r>
      <w:r>
        <w:rPr>
          <w:rFonts w:ascii="Times" w:hAnsi="Times" w:eastAsia="Times"/>
          <w:b w:val="0"/>
          <w:i w:val="0"/>
          <w:color w:val="000000"/>
          <w:sz w:val="22"/>
        </w:rPr>
        <w:t>you come from?”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belong to Malabar.”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carried two newspapers.I asked, “Do you read newspapers?”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“How can I? I have to travel so much, you see.”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see you are carrying a copy of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 get all </w:t>
      </w:r>
      <w:r>
        <w:rPr>
          <w:rFonts w:ascii="Times" w:hAnsi="Times" w:eastAsia="Times"/>
          <w:b w:val="0"/>
          <w:i w:val="0"/>
          <w:color w:val="000000"/>
          <w:sz w:val="22"/>
        </w:rPr>
        <w:t>the news you want of Vykom front it.”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“But I want to hear it from you.”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“If everyone, like you, starts asking me the news and I have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took place at Guntakal on March 25, while Gandhiji was on his way to </w:t>
      </w:r>
      <w:r>
        <w:rPr>
          <w:rFonts w:ascii="Times" w:hAnsi="Times" w:eastAsia="Times"/>
          <w:b w:val="0"/>
          <w:i w:val="0"/>
          <w:color w:val="000000"/>
          <w:sz w:val="18"/>
        </w:rPr>
        <w:t>Bombay.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3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answer, I would have no time for any other work. Have you thought </w:t>
      </w:r>
      <w:r>
        <w:rPr>
          <w:rFonts w:ascii="Times" w:hAnsi="Times" w:eastAsia="Times"/>
          <w:b w:val="0"/>
          <w:i w:val="0"/>
          <w:color w:val="000000"/>
          <w:sz w:val="22"/>
        </w:rPr>
        <w:t>of that?”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“But you can tell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you read </w:t>
      </w:r>
      <w:r>
        <w:rPr>
          <w:rFonts w:ascii="Times" w:hAnsi="Times" w:eastAsia="Times"/>
          <w:b w:val="0"/>
          <w:i/>
          <w:color w:val="000000"/>
          <w:sz w:val="22"/>
        </w:rPr>
        <w:t>Young India?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“No, I do not get time for reading. I read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though, for </w:t>
      </w:r>
      <w:r>
        <w:rPr>
          <w:rFonts w:ascii="Times" w:hAnsi="Times" w:eastAsia="Times"/>
          <w:b w:val="0"/>
          <w:i w:val="0"/>
          <w:color w:val="000000"/>
          <w:sz w:val="22"/>
        </w:rPr>
        <w:t>I can get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“Then I cannot spare any time for you. You do not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can I tell you, then, in ten minutes </w:t>
      </w:r>
      <w:r>
        <w:rPr>
          <w:rFonts w:ascii="Times" w:hAnsi="Times" w:eastAsia="Times"/>
          <w:b w:val="0"/>
          <w:i w:val="0"/>
          <w:color w:val="000000"/>
          <w:sz w:val="22"/>
        </w:rPr>
        <w:t>during a chance meeting like this? Please excuse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“So you will not tell me”?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“Please excuse me. You do not even wear khadi and are needlessly </w:t>
      </w:r>
      <w:r>
        <w:rPr>
          <w:rFonts w:ascii="Times" w:hAnsi="Times" w:eastAsia="Times"/>
          <w:b w:val="0"/>
          <w:i w:val="0"/>
          <w:color w:val="000000"/>
          <w:sz w:val="22"/>
        </w:rPr>
        <w:t>harassing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“But it is your duty to tell me what happened.”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“And it is your duty to wear khadi.”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“I have no money.”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are wearing gold buttons. You give them to me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provide you khadi.”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“I have a fancy for these buttons and that is why I wear them.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I give them to you?”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“Then please excuse me now.”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“So you will not tell me anything because I do not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“Take it that way if you like. But please excuse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“Why don’t you say that you will not tell me what happened?”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“All right, if you would have it so.”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“I shall make this behaviour of yours public.”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may, with pleasure. But you should now allow me to do </w:t>
      </w:r>
      <w:r>
        <w:rPr>
          <w:rFonts w:ascii="Times" w:hAnsi="Times" w:eastAsia="Times"/>
          <w:b w:val="0"/>
          <w:i w:val="0"/>
          <w:color w:val="000000"/>
          <w:sz w:val="22"/>
        </w:rPr>
        <w:t>my work.”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been doing what I can. I had even collected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like a hundred rupees for the Malabar Fund.”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“And yet you will not wear khadi which is woven by poor </w:t>
      </w:r>
      <w:r>
        <w:rPr>
          <w:rFonts w:ascii="Times" w:hAnsi="Times" w:eastAsia="Times"/>
          <w:b w:val="0"/>
          <w:i w:val="0"/>
          <w:color w:val="000000"/>
          <w:sz w:val="22"/>
        </w:rPr>
        <w:t>people.”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people die of starvation, you think of asking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spin—do I not know that?”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“Let us not discuss that subject.”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“Should I go away then?”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“Please do, now.”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afraid, I could not make this friend see that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my time, which is people’s time, by asking me about things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learn from newspapers. After he had left, I felt that had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serious with him, talked to him good-humouredly,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converted him, though I should certainly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>spend more time on him. I fear that my seriousness and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sequent stiffness lost me a public worker. Truly, how difficult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non-violence! One has always to be vigilant, however busy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and must constantly try to enter the heart of the person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one is talking and that of the bystanders. Those who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non-violence can have no time of their own and cannot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convenience. Whether or not they are in a position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or can sparte the necessary time, they are servants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themselves to the world for its service. I saved my time, looked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convenience, tried to become a teacher and, seeking to instruct,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pupil. Tulsidas and other saints have rightly said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discrimination is a brute.</w:t>
      </w:r>
    </w:p>
    <w:p>
      <w:pPr>
        <w:autoSpaceDN w:val="0"/>
        <w:autoSpaceDE w:val="0"/>
        <w:widowControl/>
        <w:spacing w:line="320" w:lineRule="exact" w:before="86" w:after="0"/>
        <w:ind w:left="0" w:right="2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ONVERSATION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one whom I wanted to teach had proved to be my teacher.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learnt the lesson and did not wish to lose another worker. I was,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vigilant. This student was from the Punjab. The Punjabis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I have met were all of them courteous people. This student, too,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extremely polite and so I had no occasion to exercise vigilance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restrain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have been trying for five years,” he said, “to be able to see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 My ambition has been fulfilled today.”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are welcome. Do you have anything in particular to ask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“With your permission, Sir, I should like to ask you a question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two in regard to my studies.”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“You are welcome to do that.”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you believe that I can make a living from the spinning-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wheel?”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“No. I have never recommended spinning as a means of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livelihood for people like you. You can take it up only as a form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“What should I do then?”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“If I can persuade you, I would ask you to take up carding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weaving as a means of livelihood. These crafts can be easily learnt.”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“Will they help me to maintain my family?”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“Yes, if all your family members help you in the work.”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is impossible for a family like mine. As you see, I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 also spin. I believe in spinning. But how can I create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my family members? And even if I succeed in doing so,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agree to do this work.”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can well understand your difficulty, but a good many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change our way of living; otherwise there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despaire for the seven lakh villages of our country.”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understand the idea, but I do not have the strength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practice today. I want your blessings so that I may have it, but till </w:t>
      </w:r>
      <w:r>
        <w:rPr>
          <w:rFonts w:ascii="Times" w:hAnsi="Times" w:eastAsia="Times"/>
          <w:b w:val="0"/>
          <w:i w:val="0"/>
          <w:color w:val="000000"/>
          <w:sz w:val="22"/>
        </w:rPr>
        <w:t>then what should I do?”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is for you and your elders to think out. I have placed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what I believe to be the ideal.”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“Should I learn some craft like pottery ?”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certainly useful. You can make a living from it 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capital to invest and start a factory, you will  also help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earn their livelihood. But you must admit that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exploit the labourers, for you will be keeping more </w:t>
      </w:r>
      <w:r>
        <w:rPr>
          <w:rFonts w:ascii="Times" w:hAnsi="Times" w:eastAsia="Times"/>
          <w:b w:val="0"/>
          <w:i w:val="0"/>
          <w:color w:val="000000"/>
          <w:sz w:val="22"/>
        </w:rPr>
        <w:t>for yourself and pay them less.”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is true. But, being used to city life, I think I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else, for the present at any rate. I shall, however, never forget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have told me. I hope I have your blessings?”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“Every student has my blessings in all good undertakings.”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5-4-1925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69. IS THIS NON-CO-OPERATION?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teachers in a national school or leaders have acted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in this letter, their conduct was certainly disgraceful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one sad. If a teacher who was joined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movement applies for a Government job and, failing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applies to a national institution and joins it, he certainly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a non-co-operator. If the national school to which he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of his having sought a Government job, it would not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if it was forced by circumstances to appoint him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thereby be qualified to be called a non-co-operator.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>who preserved their own valuable foreign garments and got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were worse than these teachers. They decived their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maintained their leadership. I do not know if the teachers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acted in the manner alleged. The correspondent has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their names to me, but I have not thought it proper to reveal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also possible that the correspondent, though he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names, has himself been misled and that his information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incorrect. I have often received such allegations, and they were found </w:t>
      </w:r>
      <w:r>
        <w:rPr>
          <w:rFonts w:ascii="Times" w:hAnsi="Times" w:eastAsia="Times"/>
          <w:b w:val="0"/>
          <w:i w:val="0"/>
          <w:color w:val="000000"/>
          <w:sz w:val="22"/>
        </w:rPr>
        <w:t>to be without any foundation.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suppose that what the correspondent writes is true;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he was no ground for the conclusions he has drawn. I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or a couple of leaders have betrayed the movement,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mean that everyone is like them. Hundreds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have remained staunch in the face of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temptations. Hundreds of </w:t>
      </w:r>
      <w:r>
        <w:rPr>
          <w:rFonts w:ascii="Times" w:hAnsi="Times" w:eastAsia="Times"/>
          <w:b w:val="0"/>
          <w:i/>
          <w:color w:val="000000"/>
          <w:sz w:val="22"/>
        </w:rPr>
        <w:t>snatakas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refused to appear at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recognized examinations; they suffer hardships,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up courage. I have, therefore, no reason to feel repentant.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thoughtless to say that all khadi-wearers are hypocrites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cheats. I should certainly like to see people in khadi caps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not see anything of the sort. I have no reason whatever to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 few people who wear khadi caps are cheats. They are</w:t>
      </w:r>
    </w:p>
    <w:p>
      <w:pPr>
        <w:autoSpaceDN w:val="0"/>
        <w:autoSpaceDE w:val="0"/>
        <w:widowControl/>
        <w:spacing w:line="220" w:lineRule="exact" w:before="4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cited several </w:t>
      </w:r>
      <w:r>
        <w:rPr>
          <w:rFonts w:ascii="Times" w:hAnsi="Times" w:eastAsia="Times"/>
          <w:b w:val="0"/>
          <w:i w:val="0"/>
          <w:color w:val="000000"/>
          <w:sz w:val="18"/>
        </w:rPr>
        <w:t>instances to show that people had not been sincere in their support of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movement and suggested to Gandhiji that he should adopt the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>of the Swaraj Party.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argued that Gandhiji was taken in by the sight of </w:t>
      </w:r>
      <w:r>
        <w:rPr>
          <w:rFonts w:ascii="Times" w:hAnsi="Times" w:eastAsia="Times"/>
          <w:b w:val="0"/>
          <w:i w:val="0"/>
          <w:color w:val="000000"/>
          <w:sz w:val="18"/>
        </w:rPr>
        <w:t>people in khadi caps wherever he went.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strangers to me. Some of them I would probably see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in my life. What do such persons expect to gain by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only to please me? Even if they wear khadi with that motive,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still not call them hypocrites.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that non-co-operation was planned without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pulse of the people. I would not have got the idea of khadi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felt their pulse. If any movement is being carried on steadily,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khadi and the spinning-wheel. I do not know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activity in which so many voluntary workers are engaged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source of untainted income to so many people.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making some progress, no mater how small.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have not taken it up actively, they have welcomed it.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that the programme is rightly conceived, adds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wealth and is of universal value.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says that the spinning programme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and I should, therefore, give it up and also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qualification for the franchise. I cannot give it up for rea-</w:t>
      </w:r>
      <w:r>
        <w:rPr>
          <w:rFonts w:ascii="Times" w:hAnsi="Times" w:eastAsia="Times"/>
          <w:b w:val="0"/>
          <w:i w:val="0"/>
          <w:color w:val="000000"/>
          <w:sz w:val="22"/>
        </w:rPr>
        <w:t>sons explained above. I have no authority to Omit the spinning qua-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lification for voting. The Congress can do so at the end of the year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wishes to. But even if it does, the correspondent will always find me </w:t>
      </w:r>
      <w:r>
        <w:rPr>
          <w:rFonts w:ascii="Times" w:hAnsi="Times" w:eastAsia="Times"/>
          <w:b w:val="0"/>
          <w:i w:val="0"/>
          <w:color w:val="000000"/>
          <w:sz w:val="22"/>
        </w:rPr>
        <w:t>a worshipper of khadi and the 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further says that swaraj cannot be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khadi alone. I have never said that if can; but what I have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repeat again, is that it cannot be won without khadi. It is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lost our independence although we used to wear khadi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gave up khadi and lost our independence. If we introduce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we shall get back our independence also. Besides, when we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freedom we did not know that khadi has the virtue of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Now we know that. If we do not know that we can walk long </w:t>
      </w:r>
      <w:r>
        <w:rPr>
          <w:rFonts w:ascii="Times" w:hAnsi="Times" w:eastAsia="Times"/>
          <w:b w:val="0"/>
          <w:i w:val="0"/>
          <w:color w:val="000000"/>
          <w:sz w:val="22"/>
        </w:rPr>
        <w:t>distances if our lungs are strong, we may possibly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that strength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neglecting to take care of them so that they become diseased. 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knowing it, we do not regain our strength by improving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lungs, we would be reckoned fools. The same thing can be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wants everyone to be a Swarajist.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that is not the view of the Congress. At any rate,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does not prevent a single person from joining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>Party. A sincere Swarajist can be a devotee of khadi. There are swar-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ajists who are such devotees. The compact endorsed by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assumes that both the parties have faith in khadi, and has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that faith is. It is, therefore, permissible to a person,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persuading others to spin or weaving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persuading others to do so, to join the Swaraj Party and invite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join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feel sorry that only a few members are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it has only ten thousand members who are sincere 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khadi, they will be able to serve the Congress and the country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than hundreds of thousands of members, who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name and who do nothing but pay their four-anna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to the Congress. Indeed a large number of such members </w:t>
      </w:r>
      <w:r>
        <w:rPr>
          <w:rFonts w:ascii="Times" w:hAnsi="Times" w:eastAsia="Times"/>
          <w:b w:val="0"/>
          <w:i w:val="0"/>
          <w:color w:val="000000"/>
          <w:sz w:val="22"/>
        </w:rPr>
        <w:t>may do more harm than good.</w:t>
      </w:r>
    </w:p>
    <w:p>
      <w:pPr>
        <w:autoSpaceDN w:val="0"/>
        <w:autoSpaceDE w:val="0"/>
        <w:widowControl/>
        <w:spacing w:line="30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INDIANS IN SOUTH AFRICA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deserves credit or supporting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But this by itself will not remove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Their plight is becoming more nad more pitiable.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traders are out to destroy completely the Indians’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means of their existence. They are, therefore, now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to attack the trade-interests of Indians settled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not in a position to help them. Government has given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 of decency. It sets no store by public opinion in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the result of voting in the Legislative Assembly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goes its own way. Public opinion in India is of course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their countrymen in South Africa. Whatever is possible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 Sourth Africa.Whatever is possible  will certainly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I feel it my duty to warn the Indians living in Sourth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foreign countries that they must in the last resort rely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strength. The saying, “One cannot go to heaven except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>up one’s own life” fully applies to their situation.</w:t>
      </w:r>
    </w:p>
    <w:p>
      <w:pPr>
        <w:autoSpaceDN w:val="0"/>
        <w:autoSpaceDE w:val="0"/>
        <w:widowControl/>
        <w:spacing w:line="30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5-4-1925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“Resolution on Calcutta Agreement and Spinning Franchise, Belgaum </w:t>
      </w:r>
      <w:r>
        <w:rPr>
          <w:rFonts w:ascii="Times" w:hAnsi="Times" w:eastAsia="Times"/>
          <w:b w:val="0"/>
          <w:i w:val="0"/>
          <w:color w:val="000000"/>
          <w:sz w:val="18"/>
        </w:rPr>
        <w:t>Congress”, December 26,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MY NOTES</w:t>
      </w:r>
    </w:p>
    <w:p>
      <w:pPr>
        <w:autoSpaceDN w:val="0"/>
        <w:autoSpaceDE w:val="0"/>
        <w:widowControl/>
        <w:spacing w:line="320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NINTENDED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NJUSTICE</w:t>
      </w:r>
    </w:p>
    <w:p>
      <w:pPr>
        <w:autoSpaceDN w:val="0"/>
        <w:autoSpaceDE w:val="0"/>
        <w:widowControl/>
        <w:spacing w:line="28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Amritlal Thakkar had dedicated himself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and is, therefore, always thinking about them; some times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sometimes it is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it may be a small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pure khadi. True to this self-imposed mission, or, if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vocation of his, he writes to me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have, intentionally or otherwise, used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to the other two stores, I now give like publicity,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intention, to this khadi store so dear to Amritlal, and wish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sales may go up from Rs. 3,000 to Rs. 30,000. This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hope.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asks“Between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effort and Fate, which is more potent?” and, not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any definite conclusion, he represents sometimes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sometimes the latter as the more potent. If the proprietor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store has faith and courage and is sincere, his efforts will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to his side, and his store will prosper and help the other two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prosper; for it can be asserted in regard to the khadi movement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store prospers other stores in the same town, will also prosper.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this with my own eyes at Tirupur. It is a small town,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or six stores. When people  liked khadi, all of them flourished.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when people became indifferent to khadi, all of them lost </w:t>
      </w:r>
      <w:r>
        <w:rPr>
          <w:rFonts w:ascii="Times" w:hAnsi="Times" w:eastAsia="Times"/>
          <w:b w:val="0"/>
          <w:i w:val="0"/>
          <w:color w:val="000000"/>
          <w:sz w:val="22"/>
        </w:rPr>
        <w:t>custom.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44" w:lineRule="exact" w:before="1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  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IEU  OF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noticed that some Committees accept cash in lieu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when enrolling members of the Congress. According to me,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against rules. It was suggested that those who might no spin or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required yarn spun by others, could pay cash, but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rejected on the ground that if a person wishing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member did not even take the trouble to obtain yarn from somebody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aboriginal tribe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drawn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a small khadi store run by a private gentleman at some loss to himself,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Gandhiji had done it an injustice by not mentioning it in his article “Is </w:t>
      </w:r>
      <w:r>
        <w:rPr>
          <w:rFonts w:ascii="Times" w:hAnsi="Times" w:eastAsia="Times"/>
          <w:b w:val="0"/>
          <w:i w:val="0"/>
          <w:color w:val="000000"/>
          <w:sz w:val="18"/>
        </w:rPr>
        <w:t>Bombay Asleep?”, 23-3-1925.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the spinning qualification for the franchise would be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pointless. If, nevertheless, members are enrolled on payment of cash,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surprising indeed. The truth is that if the spinning qualification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franchise is to succeed, Congress Committees should exert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to see that all those enrolled as members are persons who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spin. A person offering purchased yarn may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enrolled, but the Congress should try to encourage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with their own hands, if it wishes to see the new plan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this is done, it is a violation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to enrol members by accepting cash.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80" w:lineRule="exact" w:before="1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HOSE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right of voting in the Congress, a member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when doing Congress work and on similar occasions.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this, it is found in places that members do not wear khadi.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view, this is also against the rules of the Congress. Personally,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how we can win swaraj if we do not obey rules framed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ourselves. Somebody may argue that it is only proper to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the Congress which one does not approve of.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right, for, if everybody disregarded rules which he did not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rule which would be obeyed by all, and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constitution, i.e., the very system, would break down. Before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introduced, one may oppose it as much as one likes, but to violate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 has been accepted would be to invite chaos. Let no one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 would also rule out civil disobedience. The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correct. Civil disobedience is offered only when not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immoral. In this case, there is no question of immorality.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is not immoral. I have yet to hear anyone argue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immoral to wear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therefore, arises what should be done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not wearing khadi comes to attend a Committee meeting.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can politely ask him of leave; if the member disregards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request, he can be stopped from making a speech. In any case,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should not be counted. Do I express these views as 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or are they just my private views?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express a view as the President. If an occasion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a ruling on this matter, I do not wish to give any. I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to decide. I myself seggested the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and drafted the rule; I therefore, do not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proper for me as President to give any ruling. The right thing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the Working Committee to give a ruling. But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nonbody will ask for an authoritative ruling from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on a simple point like this.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EEK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will be in the readers’ hands before April 6.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explained what we should do during the National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wish of lay stress again on khadi and spinning. This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 the people can carry out successfully, if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So far we have not been able to complete a single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permanent value. Khadi is one such programme,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successfully carry out if only we decide to do so.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religious objection to it. I have never heard of one.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carry out either, for we have the necessary resources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Only he will is lacking. Even more than the will, we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efficiency, do not work hard enough. Has anything been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in this world, can anything be achieved, without hard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understand this, what great task can we ever accomplish?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hard people saying that they would work if others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are we concerned with what others do? It will be enough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duty. I wish that every reader will understand this and spend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energy in khadi work during the forthcoming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ARDSHIPS  OF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EARING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below a few excerpts, in his own language,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a cobbler friend writes from Karachi: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difficulties will always arise. Every reformer has to face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hardships. I compliment this cobbler family.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5-4-1925 (Supplement)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Coming Week”, March 29, 1925.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recounted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he had had to face on having adopted khadi and insisting on wearing khadi </w:t>
      </w:r>
      <w:r>
        <w:rPr>
          <w:rFonts w:ascii="Times" w:hAnsi="Times" w:eastAsia="Times"/>
          <w:b w:val="0"/>
          <w:i w:val="0"/>
          <w:color w:val="000000"/>
          <w:sz w:val="18"/>
        </w:rPr>
        <w:t>at the time of marriage.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SPEECH AT LATHI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1925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has the Lathi of ‘Kalapi’ come to be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Lathi? Is there anything so special about him?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this, that at a time when everyone else refused of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yarn, he and Gangabehn gave a lead and set out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he lose by doing so? Today, he is well known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He went as far as even Kashi Vishwanath and taught weaving;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able to come to Poona too to see me. He gained this reputation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of his singleness of purpose in weaving hand-spun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Gangabai surpasses even her husband at weaving. I worship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she is an untouchable because that aged lady is holy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abides by her vow. I shall not encourage you in your demand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shall also ask the manager not to go out of his way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 I ask for a lakh of rupees for you today, I can get it,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ask for this sum? If you wish to build a temple,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your own. I shall look after your physical well-being;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no your own, make arrangements to satisfy the hunger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souls. If I have a temple built for you now, you would dance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getting drunk—I found this to be a fact in Dhoraji. If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a real need for a temple, contribute towards 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sweat of your brow, ask Ramjibhai to contribute funds and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amount has been collected, request the manager to contribute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sum. If you do this much, I shall add a sum equal to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sums. Do so if you really need such a temple. Have only a true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priest. The temple should have three trustees—the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the temple or Thakore Saheb when he ascends the throne,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a person nominated by you; and the temple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function only so long as it is run well, otherwise, it will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12-4-1925</w:t>
      </w:r>
    </w:p>
    <w:p>
      <w:pPr>
        <w:autoSpaceDN w:val="0"/>
        <w:autoSpaceDE w:val="0"/>
        <w:widowControl/>
        <w:spacing w:line="240" w:lineRule="exact" w:before="1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weaver;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V, Ch. XL.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teachers at the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school, while submitting their report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had suggested the building of a temple for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6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PURUSHOTTAM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59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PURUSHOTTAM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5,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yesterday. I am writing this reply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prayers. How years pass! I had not realized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sixteen. I too wish that you should become devout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as Hanuman. I am giving you better blessings than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for. I bless you that you may always try to be like Hanuman.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lies achievement. We can then feel that we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effort and for one who feels this there is only 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is an ideal character. Whether we can attain to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many factors. The responsibility of making efforts,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rests solely on us, and in that rests our striving.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told me that you thought that I had forgotten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forgetful, no doubt, but I have seen you and listened to your singing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times that I could not have easily forgotten you. I often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and of others whom I can remember. Hopes of a bright future </w:t>
      </w:r>
      <w:r>
        <w:rPr>
          <w:rFonts w:ascii="Times" w:hAnsi="Times" w:eastAsia="Times"/>
          <w:b w:val="0"/>
          <w:i w:val="0"/>
          <w:color w:val="000000"/>
          <w:sz w:val="22"/>
        </w:rPr>
        <w:t>rest only on young people like you.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 al: C.W. 914. Courte sy: Narand as Gandhi </w:t>
      </w:r>
    </w:p>
    <w:p>
      <w:pPr>
        <w:autoSpaceDN w:val="0"/>
        <w:autoSpaceDE w:val="0"/>
        <w:widowControl/>
        <w:spacing w:line="292" w:lineRule="exact" w:before="422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ANASUYABEHN SARABHAI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7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REVERED ANASUYABEHN,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6,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80" w:lineRule="exact" w:before="1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a silence-day. I continue to have only one meal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Just now I have been writing for </w:t>
      </w:r>
      <w:r>
        <w:rPr>
          <w:rFonts w:ascii="Times" w:hAnsi="Times" w:eastAsia="Times"/>
          <w:b w:val="0"/>
          <w:i/>
          <w:color w:val="000000"/>
          <w:sz w:val="22"/>
        </w:rPr>
        <w:t>Young lndia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morning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leaving Amreli. I have to go to Bombay without detraining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shall pass Ahmedabad on Friday night by the 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 doubt see me at the station. If Ba wants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station bring 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has been inferred from Gandhiji’s blessings for the sixteenth </w:t>
      </w:r>
      <w:r>
        <w:rPr>
          <w:rFonts w:ascii="Times" w:hAnsi="Times" w:eastAsia="Times"/>
          <w:b w:val="0"/>
          <w:i w:val="0"/>
          <w:color w:val="000000"/>
          <w:sz w:val="18"/>
        </w:rPr>
        <w:t>birthday of the addressee who was born on April 5, l909.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Narandas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contents of the letter and from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itinerary.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up to Shatrunjaya and came down without being carried.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Jamnabehn also did the same thing. I enjoyed the excursion. God is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of the helpless.</w:t>
      </w:r>
    </w:p>
    <w:p>
      <w:pPr>
        <w:autoSpaceDN w:val="0"/>
        <w:autoSpaceDE w:val="0"/>
        <w:widowControl/>
        <w:spacing w:line="220" w:lineRule="exact" w:before="2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406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2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Anasuyabehn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Sevashram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Mirzapur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Ahmedabad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G.N. 11544</w:t>
      </w:r>
    </w:p>
    <w:p>
      <w:pPr>
        <w:autoSpaceDN w:val="0"/>
        <w:autoSpaceDE w:val="0"/>
        <w:widowControl/>
        <w:spacing w:line="292" w:lineRule="exact" w:before="40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MATHURADAS TRIKUMJI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04" w:right="1410" w:bottom="508" w:left="1440" w:header="720" w:footer="720" w:gutter="0"/>
          <w:cols w:num="2" w:equalWidth="0">
            <w:col w:w="2702" w:space="0"/>
            <w:col w:w="3808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206"/>
        <w:ind w:left="1168" w:right="0" w:firstLine="1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MRELI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04" w:right="1410" w:bottom="508" w:left="1440" w:header="720" w:footer="720" w:gutter="0"/>
          <w:cols w:num="2" w:equalWidth="0">
            <w:col w:w="2702" w:space="0"/>
            <w:col w:w="38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reaching there on Saturday by the Gujarat Mail.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till Monday at least. Inform Maulana Shaukat Ali so he can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anyone he may choose about this. You should also inform Sarojini </w:t>
      </w:r>
      <w:r>
        <w:rPr>
          <w:rFonts w:ascii="Times" w:hAnsi="Times" w:eastAsia="Times"/>
          <w:b w:val="0"/>
          <w:i w:val="0"/>
          <w:color w:val="000000"/>
          <w:sz w:val="22"/>
        </w:rPr>
        <w:t>Devi, so that I do not have to write to her.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Anand, I trust, is well.</w:t>
      </w:r>
    </w:p>
    <w:p>
      <w:pPr>
        <w:autoSpaceDN w:val="0"/>
        <w:autoSpaceDE w:val="0"/>
        <w:widowControl/>
        <w:spacing w:line="220" w:lineRule="exact" w:before="2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RIKUMJI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G. D. BIRLA</w:t>
      </w:r>
    </w:p>
    <w:p>
      <w:pPr>
        <w:autoSpaceDN w:val="0"/>
        <w:autoSpaceDE w:val="0"/>
        <w:widowControl/>
        <w:spacing w:line="294" w:lineRule="exact" w:before="1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[April 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, GHANSHYAMDASJI,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certainly was not joking when I said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surpassed me. I see nothing wrong in it. Surely, one should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April 9, 1925. The silence-day, i.e., Monday,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this date fell on April 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 dated March 30,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type w:val="continuous"/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surpass one’s elders and friends in moral strength.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add to the moral heritage bequeathed to me by my elders.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pray to God that He may grant my friends more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possess, which only means that He may save them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I do wish you surpass me in moral strength. Therein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the fulfilment of my association with you. Similarly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greater strength to me. That is one thing in which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breed jealousy.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hinted at re-marriage only to safeguard you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>eventuality.</w:t>
      </w:r>
    </w:p>
    <w:p>
      <w:pPr>
        <w:autoSpaceDN w:val="0"/>
        <w:autoSpaceDE w:val="0"/>
        <w:widowControl/>
        <w:spacing w:line="220" w:lineRule="exact" w:before="86" w:after="0"/>
        <w:ind w:left="0" w:right="6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6110. Courtesy: G. D. Birla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SPEECH AT PUBLIC MEETING, MANGROL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1925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limit to a man’s patience and I, too,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When I see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girls being asked to sing from that distance,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keep quiet no longer. You must have noticed that every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my eyes turned to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standing there in that corner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cordon. I could not bear that they should be given seats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girls are to sing from there, the presentation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on behalf of the Congress committee would be a mere farce,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just for show. I have said again and again that I am a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take pride in describing myself thus.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joy to do so. When asked about my profession in the past,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myself as a farmer and weaver,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in my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of the Madras Municipal Corporation,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went a step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described myself as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How, then, can you keep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those among whom I count myself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keep me among you? While singing my praises, you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face; how then do you imagine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keep these people at a distance? If you are honest in the praise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bestowed on me, in attributing the virtues you have done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“Trial and Statement in Court”, March 11, 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7, 1925.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in Reply to Corporation Address, Madras”.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me, we should ask those girls to take their seats right in our midst.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irritated at this and ask in anger why these people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meeting at all to disturb the peaceful and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here. If their coming here has pained you, as seeing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at a distance has pained me, do tell me so. We have,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been merely passing resolutions. On your welcome arches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slogans about abolition of untouchability. Either these are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show, or what we see here betrays your weakness. It is my duty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help you overcome that weakness. I ask you,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take back the address you have given me, or let me go and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sincerely wish that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brothers should sit among us, tell me so.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enjoins non-violence, as does yours. In fact, every religion 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non-violence; the difference is only in the extent to which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practise it in action. I do not, therefore, wish to hurt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If you let the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over here merely out of your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my non-violence will have been compromised. Permit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only if you feel it your duty to do so, convinced that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a thousand times about following dharma is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accepted. It will not hurt me even if you raise your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admitting them. I shall only ask myself, with a sigh, how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Hindus will see light. And, therefore, let everyone raise his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whichever side he likes, without fear and without false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>anyone.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placed in a very unhappy position. As the number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kept at a distance is very small,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request to them that they should retire from the meeting.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appreciate the spirit of my request and take offence,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I myself should go and sit among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follow here the ordinary law of meetings.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situation, it is better that you let me go and sit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feel hurt. You had not told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that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admitted. In fact, you had let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sit apart and, if I had not protested, you would have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where they were. It seems to me, therefore, that by applying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law of meetings on this occasion we shall be hurting </w:t>
      </w:r>
      <w:r>
        <w:rPr>
          <w:rFonts w:ascii="Times" w:hAnsi="Times" w:eastAsia="Times"/>
          <w:b w:val="0"/>
          <w:i w:val="0"/>
          <w:color w:val="000000"/>
          <w:sz w:val="22"/>
        </w:rPr>
        <w:t>those others. My sitting there will give me no pain, and it will save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embarrassment, will make things easier for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unexpectedly assumed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here. That people left the meeting was, I think, an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I compliment the friends who left quietly, as also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stayed behind intending to take a bath after returning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very good if you had let me go. But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is not bad either. The meeting has acted within its rights,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have violated my non-violence if I had forced you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particular way. Besides, it is not right for me to put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those who agree with me. I, therefore,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desire of my supporters and kept to my seat, content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 which followed.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address a few words of those who oppose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this matter is being discussed for the last several years,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it is that you still do not wake up to the truth!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objection if a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quietly come and taken his seat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midst. The objection came only because the matter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any volunteer did this, he acted well, but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deception if he admitted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making it appear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did, he has deceived me and deceived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that they earn religious merit through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We cannot force anyone to follow dharma.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compulsion in any matter concerning dharma; by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compulsion, we really violate dharma. If any volunteer has acted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manner, he should atone for his conduct, should apologize for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interrupted me earlier did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was trying to say. You do not mind contact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trains, public offices, mills and other public places where they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In mills, actually, we employ them to work and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don’t object to contact with them. It is neither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clever nor wise to forget this and to think that those who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sinful and abominable are foolish men, thus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eyes to the truth. I advise you to have some practical wisdom.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claim that they are full of love. What love did they show</w:t>
      </w:r>
    </w:p>
    <w:p>
      <w:pPr>
        <w:autoSpaceDN w:val="0"/>
        <w:autoSpaceDE w:val="0"/>
        <w:widowControl/>
        <w:spacing w:line="200" w:lineRule="exact" w:before="4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person in the audience who had protested against the admission of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finally persuaded to leave, after which Gandhiji proceeded with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Someone in the audience protested at this point, saying that in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had admitted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meeting? I meet a few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Bagasara. They told me that they were not allowed to draw water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well, and that they were obliged to get it from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ponds. Is this compassion? Is it compassion to force these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their drinking water from what serves animals, and from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drink? It is, on the contrary, sheer cruelty, it is the very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dharma, it is sin, it is the demoniac way. It is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Vaishnavism, nor of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is proved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scriptures teach this thing, I shall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Vaishnavism or that Hinduism. I heard the same tale in Hadala.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endowed with the same five sense-organs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possess, who is, like us, capable of good or evil, this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to drink the water given to us by God! The reason,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meat! If he does, he does it publicly. What do we do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is secretly? We accept bride-money which is heinous as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acow as and then we observe the practice of untouchability as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follow this dharma have no compassion, they are actuated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hypocrisy and cruelty in every fibre of their being. The only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cleanliness enjoined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one should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a woman while she is in her period and with a </w:t>
      </w:r>
      <w:r>
        <w:rPr>
          <w:rFonts w:ascii="Times" w:hAnsi="Times" w:eastAsia="Times"/>
          <w:b w:val="0"/>
          <w:i/>
          <w:color w:val="000000"/>
          <w:sz w:val="22"/>
        </w:rPr>
        <w:t>chandal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engaged in his unclean work. The most that the Shastras enjoin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touching a person in whose circle of relatives a death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occurred, or a </w:t>
      </w:r>
      <w:r>
        <w:rPr>
          <w:rFonts w:ascii="Times" w:hAnsi="Times" w:eastAsia="Times"/>
          <w:b w:val="0"/>
          <w:i/>
          <w:color w:val="000000"/>
          <w:sz w:val="22"/>
        </w:rPr>
        <w:t>chandal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woman in her period, one must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bath. If so, what is the justification for all this oppression? Why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localities for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Why the boycott of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matter? We follow these practices and still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descendants of Narasinh Mehta, pretend to perform devotions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Navakar mantra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claims will avail you little till your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compassionate. Even if the whole country said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true Hindu, I would claim that I was the only true Hindu,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others who held the practice of untouchability to be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 were false Hindus. Even at the moment of death, I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that this thing is a sin. There can be no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passionately attached to this cause. But who am I to eradicate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practice? I do indeed want Hinduism to be purged of cruelty,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practice of untouchability, from immorality and from </w:t>
      </w:r>
      <w:r>
        <w:rPr>
          <w:rFonts w:ascii="Times" w:hAnsi="Times" w:eastAsia="Times"/>
          <w:b w:val="0"/>
          <w:i w:val="0"/>
          <w:color w:val="000000"/>
          <w:sz w:val="22"/>
        </w:rPr>
        <w:t>sin. That is my wish, and I express it on every occasion. When I have</w:t>
      </w:r>
    </w:p>
    <w:p>
      <w:pPr>
        <w:autoSpaceDN w:val="0"/>
        <w:autoSpaceDE w:val="0"/>
        <w:widowControl/>
        <w:spacing w:line="220" w:lineRule="exact" w:before="3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code of Manu, an ancient Hindu jurist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Jain prayer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bring this about merely by wishing it, I shall retire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Himalayas. For the present, however, my life is a life of 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midst of all this activity I am not restless, I shall sleep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Whether you are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Shaivas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let all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this: the fate of your religion is hanging in the balance.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that in every part of the world Parsis,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ask: Which religion is true, which has more of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 in it, which enjoins worship of one God? At a time like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understand that you will not succeed if you try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in an unclean box. All your sacred marks on the forehead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temples will avail you little so long as your hearts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saturated with love for all human beings, all creatures. This explains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women did not raise their hands against admitting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which shows that the virtue of pure womanhood is still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I have seen all over the country that it is only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follow the right path. Why don’t you understand, then?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understand that sixty million people cannot be treated as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Malaviyaji and the Shankaracharya of Karvir-Peeth also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impossible.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friend believes that what I am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from ignorance, and I believe that he is talking in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judge between us? People will judge only after both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I confess that I am an imperfect man. I do not follow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truth. If I did, would I have to argue with people?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perfect non-violence in me, would this friend possibly feel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me? Would he have been angry?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only wished to say, my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non-violence was imperfect, for you had become angry.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what you say is true and you were not angry, that proves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have in some measure the spirit of non-violence in me.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have a modicum of ahimsa. What I am saying proceeds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should lose self-</w:t>
      </w:r>
      <w:r>
        <w:rPr>
          <w:rFonts w:ascii="Times" w:hAnsi="Times" w:eastAsia="Times"/>
          <w:b w:val="0"/>
          <w:i w:val="0"/>
          <w:color w:val="000000"/>
          <w:sz w:val="22"/>
        </w:rPr>
        <w:t>from love, it is one hundred per cent gold.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while speaking to him. Those who raised their hands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are under a double obligation to tolerate even this friend.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all this to restrain your anger, and also to win over a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side those who oppose me. But, how can I expect to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in one evening? All I shall say is, we shall not secure swaraj till we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interrupted at this stage by a member of the audience.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person in question protested to say that he was not angry and had </w:t>
      </w:r>
      <w:r>
        <w:rPr>
          <w:rFonts w:ascii="Times" w:hAnsi="Times" w:eastAsia="Times"/>
          <w:b w:val="0"/>
          <w:i w:val="0"/>
          <w:color w:val="000000"/>
          <w:sz w:val="18"/>
        </w:rPr>
        <w:t>spoken calmly.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critic again interrupted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made our hearts like the pure ocean.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19-4-1925</w:t>
      </w:r>
    </w:p>
    <w:p>
      <w:pPr>
        <w:autoSpaceDN w:val="0"/>
        <w:autoSpaceDE w:val="0"/>
        <w:widowControl/>
        <w:spacing w:line="292" w:lineRule="exact" w:before="210" w:after="0"/>
        <w:ind w:left="0" w:right="27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79. NOTES</w:t>
      </w:r>
    </w:p>
    <w:p>
      <w:pPr>
        <w:autoSpaceDN w:val="0"/>
        <w:autoSpaceDE w:val="0"/>
        <w:widowControl/>
        <w:spacing w:line="320" w:lineRule="exact" w:before="84" w:after="0"/>
        <w:ind w:left="0" w:right="1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ECRETARIES</w:t>
      </w:r>
    </w:p>
    <w:p>
      <w:pPr>
        <w:autoSpaceDN w:val="0"/>
        <w:autoSpaceDE w:val="0"/>
        <w:widowControl/>
        <w:spacing w:line="28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Provincial Secretaries will continue to send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Secretary and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the returns of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bership from week to week and with such further details as may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on the working of the franchise. It is the easiest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to defeat the purpose of the new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expected to put their whole heart into it, to make it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successfully. Nor is mere enlistment the sole or even the chief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To keep up the membership requires ceaseless watching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improved oraganization. It is no easy thing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hitherto satisfied their national conscience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flinging a few rupees or a few annas into the Congress cash-box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nation day after day and to labour for it even though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half an hour per day. Ten thousand such spinners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 our national life and bring light to the dim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paupers of India. These ten thousand spinners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in every sense of the term—not the semi-starved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spin for a living but who would give also perhaps half an hour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free. I want these, too, if they will spin without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But the real khaddar atmosphere—the atmosphere of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speech, of self-help rather than helplessness—will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only by ten thousand spinners drawn from the middle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who today belong to the Congress and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organization.</w:t>
      </w:r>
    </w:p>
    <w:p>
      <w:pPr>
        <w:autoSpaceDN w:val="0"/>
        <w:autoSpaceDE w:val="0"/>
        <w:widowControl/>
        <w:spacing w:line="266" w:lineRule="exact" w:before="308" w:after="0"/>
        <w:ind w:left="0" w:right="2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HADDAR  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of the Kathiawar Political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arrived at an important decision regarding khaddar propaganda.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resolved to collect cotton from the various districts of Kathiawar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among spinners and get it spun. It had already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promises of over 300 maunds from donors. Now it had resolved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6172"/>
        </w:trPr>
        <w:tc>
          <w:tcPr>
            <w:tcW w:type="dxa" w:w="6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50" w:val="left"/>
              </w:tabs>
              <w:autoSpaceDE w:val="0"/>
              <w:widowControl/>
              <w:spacing w:line="268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collect at least 800 maunds or, which is the same thing, Rs. 19,200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work. The idea is to get this cotton spun and woven into khaddar.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Kathiawar is a poor peninsula with a very small rainfall. In some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places there is a chronic famine condition. Thousands of women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would spin for supplementing their slender resources. It has also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thousands of weavers among untouchables, who for want of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hereditary occupation are obliged to go to Bombay or elsewhere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work as scavengers in order to keep body and soul together. Khaddar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 the present moment is not as cheap as it might be. It has, therefore,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been resolved to find out families that would spin for their own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clothing if they had a supply of silvers at cheap rates and facilities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getting their yarn woven also at cheap rates. The Parishad has,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therefore, in order to encourage such families, undertaken to supply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silvers at 6 annas per lb., no family to be supplied with more than 10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lbs. during the year, and to pay half the cost of weaving. The khaddar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cost the consumer a little over a third of the cost of 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  <w:u w:val="single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  <w:u w:val="single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 annas 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yard instead of 9 annas which is the usual rate ruling in Kathiawar.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Thus he will have 50 p.c. bounty in order to induce him to spin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wear the khaddar woven out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his yarn. To put it another way it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proposed to clothe out of Rs. 19,000 worth of cotton at least 2,750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families consisting of husband, wife and child. The following wages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will have been distributed or earned before the cotton becomes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khaddar:</w:t>
            </w:r>
          </w:p>
        </w:tc>
      </w:tr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Ginning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800 Mds.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1,000</w:t>
            </w:r>
          </w:p>
        </w:tc>
      </w:tr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Carding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800 Mds.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4,000</w:t>
            </w:r>
          </w:p>
        </w:tc>
      </w:tr>
      <w:tr>
        <w:trPr>
          <w:trHeight w:hRule="exact" w:val="300"/>
        </w:trPr>
        <w:tc>
          <w:tcPr>
            <w:tcW w:type="dxa" w:w="20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Spinning</w:t>
            </w:r>
          </w:p>
        </w:tc>
        <w:tc>
          <w:tcPr>
            <w:tcW w:type="dxa" w:w="1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700 Mds.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7,000</w:t>
            </w:r>
          </w:p>
        </w:tc>
      </w:tr>
      <w:tr>
        <w:trPr>
          <w:trHeight w:hRule="exact" w:val="337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Weaving</w:t>
            </w:r>
          </w:p>
        </w:tc>
        <w:tc>
          <w:tcPr>
            <w:tcW w:type="dxa" w:w="2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675 Mds.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6,750</w:t>
            </w:r>
          </w:p>
        </w:tc>
      </w:tr>
    </w:tbl>
    <w:p>
      <w:pPr>
        <w:autoSpaceDN w:val="0"/>
        <w:autoSpaceDE w:val="0"/>
        <w:widowControl/>
        <w:spacing w:line="294" w:lineRule="exact" w:before="50" w:after="0"/>
        <w:ind w:left="0" w:right="1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Total : Rs. 18,750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process of carding the weight will be reduced from 800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700 and in spinning it will be further reduced to 675 mds. In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will be 67,500 yards and 30 inches in width. The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on an average 8. This is an experiment which is fraught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economic consequences. The cotton, it will be noted,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ginned. I hope to summarize the results of the experiment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I must mention here that it is possible to contemplate an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of his nature only because Kathiawar has got three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khaddar centres with trained workers. The money has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collected and it must be inside of two months’ time.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 Kathiawari will help either by contributing his labour or funds.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PANISHADS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ever watchful of the happenings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affairs, sends me the following: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corroboration of what you have said in one of your excellent articles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sinfulness of committing brutal crimes said to be sanctioned by high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authorities of one’s own sect I quote with the greatest pleasure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injunction of a Guru to his disciple given in the </w:t>
      </w:r>
      <w:r>
        <w:rPr>
          <w:rFonts w:ascii="Times" w:hAnsi="Times" w:eastAsia="Times"/>
          <w:b w:val="0"/>
          <w:i/>
          <w:color w:val="000000"/>
          <w:sz w:val="18"/>
        </w:rPr>
        <w:t>Taittiriya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Upanishad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40" w:lineRule="auto" w:before="70" w:after="0"/>
        <w:ind w:left="0" w:right="8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384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7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892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5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“Those actions which are irreproachable shalt thou practise, and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other. Whatsoever good actions we perform, those shalt thou look up to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reverence as examples to be followed, and no other.”</w:t>
      </w:r>
    </w:p>
    <w:p>
      <w:pPr>
        <w:autoSpaceDN w:val="0"/>
        <w:autoSpaceDE w:val="0"/>
        <w:widowControl/>
        <w:spacing w:line="266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IFFICULTIES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Adi Narayan Chettiar who is in charge of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 in Tamilnad has put a series of questions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like me to reply. His first question is: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wish to discourage the enlistment of C class members hereafter,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do you advise the stopping of such enlistment altogether?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right to </w:t>
      </w:r>
      <w:r>
        <w:rPr>
          <w:rFonts w:ascii="Times" w:hAnsi="Times" w:eastAsia="Times"/>
          <w:b w:val="0"/>
          <w:i/>
          <w:color w:val="000000"/>
          <w:sz w:val="22"/>
        </w:rPr>
        <w:t>discourage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enlistment of C class members,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those who buy yarn. They have as much right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to be enrolled as class A, i.e., self-spinners. But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such enlistment. If I was a canvasser I would put forth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efforts exclusively to the enlistment of A class, but gladly take in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others when they offer themselves for enlistment.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question is: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a large number of women in places like Tirupur, Pudupalaiyam,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Tendiruperai, Adarampatnam, Kallakurichi, etc., who spin for their livelihood.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some of these may be enrolled as Congress (A class) members—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explaining to them that by joining the Congress as members they throw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half an hour’s labour into the Nation’s begging bowl—only labour, for,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 that the Congress Committees should supply them with the requisite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for spinning 2000 yards of yarn per month, </w:t>
      </w:r>
      <w:r>
        <w:rPr>
          <w:rFonts w:ascii="Times" w:hAnsi="Times" w:eastAsia="Times"/>
          <w:b w:val="0"/>
          <w:i/>
          <w:color w:val="000000"/>
          <w:sz w:val="18"/>
        </w:rPr>
        <w:t>gratis.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enlist these sisters as members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the Congress is and if they wear khaddar.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Dwijendranath Tagore, elder brother of Rabindranath Tagore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8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question is:</w:t>
      </w:r>
    </w:p>
    <w:p>
      <w:pPr>
        <w:autoSpaceDN w:val="0"/>
        <w:autoSpaceDE w:val="0"/>
        <w:widowControl/>
        <w:spacing w:line="240" w:lineRule="exact" w:before="2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your advice as regards the employment of paid propagandists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stimulate hand-spinning and the enlistment of such spinners as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members as per Belgaum resolution?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workers may be certainly engaged wherever funds permit </w:t>
      </w:r>
      <w:r>
        <w:rPr>
          <w:rFonts w:ascii="Times" w:hAnsi="Times" w:eastAsia="Times"/>
          <w:b w:val="0"/>
          <w:i w:val="0"/>
          <w:color w:val="000000"/>
          <w:sz w:val="22"/>
        </w:rPr>
        <w:t>and funds should be obtained by begging cotton.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is: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want loans—and loans in my experience end in gifts for what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accounting and collecting agencies—of charkhas and even cotton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precedent to their commencing to spin. I must say some of them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poor people. Do you advise compliance with this request? If so, on what </w:t>
      </w:r>
      <w:r>
        <w:rPr>
          <w:rFonts w:ascii="Times" w:hAnsi="Times" w:eastAsia="Times"/>
          <w:b w:val="0"/>
          <w:i w:val="0"/>
          <w:color w:val="000000"/>
          <w:sz w:val="18"/>
        </w:rPr>
        <w:t>terms?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Loans of charkhas, etc., ought to be given wherever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reasonable security should be taken for return of the materials. </w:t>
      </w:r>
      <w:r>
        <w:rPr>
          <w:rFonts w:ascii="Times" w:hAnsi="Times" w:eastAsia="Times"/>
          <w:b w:val="0"/>
          <w:i w:val="0"/>
          <w:color w:val="000000"/>
          <w:sz w:val="22"/>
        </w:rPr>
        <w:t>Charkhas may be sold even on hire-purchase system.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BE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TTAINED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writes:</w:t>
      </w:r>
    </w:p>
    <w:p>
      <w:pPr>
        <w:autoSpaceDN w:val="0"/>
        <w:autoSpaceDE w:val="0"/>
        <w:widowControl/>
        <w:spacing w:line="250" w:lineRule="exact" w:before="18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always preached that swaraj must be </w:t>
      </w:r>
      <w:r>
        <w:rPr>
          <w:rFonts w:ascii="Times" w:hAnsi="Times" w:eastAsia="Times"/>
          <w:b w:val="0"/>
          <w:i/>
          <w:color w:val="000000"/>
          <w:sz w:val="18"/>
        </w:rPr>
        <w:t>attained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 </w:t>
      </w:r>
      <w:r>
        <w:rPr>
          <w:rFonts w:ascii="Times" w:hAnsi="Times" w:eastAsia="Times"/>
          <w:b w:val="0"/>
          <w:i/>
          <w:color w:val="000000"/>
          <w:sz w:val="18"/>
        </w:rPr>
        <w:t>obtained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this connection I send from Daniel’s </w:t>
      </w:r>
      <w:r>
        <w:rPr>
          <w:rFonts w:ascii="Times" w:hAnsi="Times" w:eastAsia="Times"/>
          <w:b w:val="0"/>
          <w:i/>
          <w:color w:val="000000"/>
          <w:sz w:val="18"/>
        </w:rPr>
        <w:t>Life of Woodrow Wilson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apposite passage, thinking it will interest you.</w:t>
      </w:r>
    </w:p>
    <w:p>
      <w:pPr>
        <w:autoSpaceDN w:val="0"/>
        <w:tabs>
          <w:tab w:pos="1010" w:val="left"/>
          <w:tab w:pos="24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his (Wilson’s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minds,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bringing about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comes from within not without, </w:t>
      </w:r>
      <w:r>
        <w:rPr>
          <w:rFonts w:ascii="Times" w:hAnsi="Times" w:eastAsia="Times"/>
          <w:b w:val="0"/>
          <w:i/>
          <w:color w:val="000000"/>
          <w:sz w:val="18"/>
        </w:rPr>
        <w:t>by moral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not by physical, force.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not read history” he said, “without observing that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>forces in the world, and the only permanent forces are the moral forces.”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9-4-1925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COW-PROTECTION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at the Cow-Protection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Belgaum a committee was appointed to frame a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founding of a permanent All-India Cow-Protection Organi-</w:t>
      </w:r>
      <w:r>
        <w:rPr>
          <w:rFonts w:ascii="Times" w:hAnsi="Times" w:eastAsia="Times"/>
          <w:b w:val="0"/>
          <w:i w:val="0"/>
          <w:color w:val="000000"/>
          <w:sz w:val="22"/>
        </w:rPr>
        <w:t>zation. In consequence of the resolution, the Committee met in Jan-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uary at Delhi and framed a draft constitution in Hindi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to a general meeting to be held in due course. The follow-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translation: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9-4-1925</w:t>
      </w:r>
    </w:p>
    <w:p>
      <w:pPr>
        <w:autoSpaceDN w:val="0"/>
        <w:autoSpaceDE w:val="0"/>
        <w:widowControl/>
        <w:spacing w:line="200" w:lineRule="exact" w:before="32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1856-1924; President of the U.S.A., 1913-21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Constitution of All-India Cow Protection Sabha”, 24-1-1925.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MY FRIEND, THE REVOLUTIONARY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revolutionary whom I endeavoured to answer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has returned to the charge and challenges me to answer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that arise out of my previous answers to him. I gladly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seems to me to be seeking light, even as I am, and argues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much passion. So long as he continues to reason calmly, I </w:t>
      </w:r>
      <w:r>
        <w:rPr>
          <w:rFonts w:ascii="Times" w:hAnsi="Times" w:eastAsia="Times"/>
          <w:b w:val="0"/>
          <w:i w:val="0"/>
          <w:color w:val="000000"/>
          <w:sz w:val="22"/>
        </w:rPr>
        <w:t>promise to continue the discussion. His first question is: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really believe that the revolutionaries of India are less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sacrificing, less noble or less lovers of their country than the Swarajists,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Moderates and the Nationalists? May I challenge you to keep before the public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names of some Swarajists, Moderates of Nationalists who have embraced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death of a martyr for the sake of the motherland? Can you be bold, any,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arrogant enough to deny it in the face of historical facts that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revolutionaries have sacrificed more for their country than any other party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professes of serve India? You are ready to make compromises with other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parties, while you abhor our party and describe the[ir] sentiments as poison.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not tremble to use the same word of intolerance for the sentiments of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other party which is decidedly inferior in the eyes of God and men to us?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makes you shrink from calling them misguided patriots or venomous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reptiles?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the revolutionaries of India to be less sacrificing,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noble or less lovers of their country than the rest.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contend that their sacrifice, nobility and love are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waste of effort, but being ignorant and misguided, do and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harm to the country than any other activity. For,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revolutionaries have retarded the progress of the country.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 disregard of the lives of their opponents has brought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that has made those that do not take part in their warfare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cowardly than they were before. Repression does good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prepared for it. The masses are not 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that follows in the trail of revolutionary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 strengthen the hands of the very Government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revolutionaries are seeking to destroy. It is my certain conviction that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Revolutionary’s Defence”, 12-2-1925.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Chauri Chaura murders not taken place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at Bardoli would have resulted in the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Is it, therefore, any wonder that, with such opinion I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a misguided and therefore, dangerous patriot?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my son a misguided and dangerous nurse who,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blind love, fought at the cost of his own life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whose system of medicine no doubt did me harm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could not escape for want of will or ability. The result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I would lose a noble son and bring down upon my head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of the physicians who, suspecting my complicity in the 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might seek to punish me in addition to continuing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course of treatment. If the son had attempted to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of their error, or me of my weakness in submitting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treatment, the physicians might have mended their way, or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rejected the treatment, or would, at least, have escaped the wrath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physicians. I do make certain compromises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because, though I disagree with them, I do not regard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as positively harmful and dangerous as I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revolutionaries’. I have never called the revolutionaries“venom- 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reptiles”. But I must refuse to fall into hysterics over their sacrifices,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great they may be, even as I must refuse to give praise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my misguided son for his sacrifice in the illustration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by me. I feel sure that those who through insufficient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or false sentiment, secretly or openly, give praise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revolutionaries for their sacrifices, do harm to them and the 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at heart. The writer has asked me to quote instances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patriots who gave their lives for the country. Well,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cases occur to me as I write these notes. Gokhale and 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died for their country. They worked in almost total disregard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died much earlier than they need have.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charm about death on the gallows; often such death is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life of drudgery and toil in malarious tracts. I am quite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among the Swarajists and others there are men who will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their lives if they felt convinced that their death would bring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 to the country. I suggest to my friend, the revolutionary,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B. G. Tilak (1856-1920); patriot, politician and scholar.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death on the gallows serves the country only when the victim is a</w:t>
      </w:r>
      <w:r>
        <w:rPr>
          <w:rFonts w:ascii="Times" w:hAnsi="Times" w:eastAsia="Times"/>
          <w:b w:val="0"/>
          <w:i w:val="0"/>
          <w:color w:val="000000"/>
          <w:sz w:val="22"/>
        </w:rPr>
        <w:t>“spotless lamb”.</w:t>
      </w:r>
    </w:p>
    <w:p>
      <w:pPr>
        <w:autoSpaceDN w:val="0"/>
        <w:autoSpaceDE w:val="0"/>
        <w:widowControl/>
        <w:spacing w:line="234" w:lineRule="exact" w:before="54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“India’s path is not Europe’s”. Do you really believe it? Do you mean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warfare and organization of army was not in existence in India,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came in contact with Europe? Warfare for fair cuase—Is it against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India? </w:t>
      </w:r>
      <w:r>
        <w:rPr>
          <w:rFonts w:ascii="Times" w:hAnsi="Times" w:eastAsia="Times"/>
          <w:b w:val="0"/>
          <w:i/>
          <w:color w:val="000000"/>
          <w:sz w:val="18"/>
        </w:rPr>
        <w:t>Vinashaya cha dushkritam</w:t>
      </w:r>
      <w:r>
        <w:rPr>
          <w:rFonts w:ascii="Times" w:hAnsi="Times" w:eastAsia="Times"/>
          <w:b w:val="0"/>
          <w:i w:val="0"/>
          <w:color w:val="000000"/>
          <w:sz w:val="18"/>
        </w:rPr>
        <w:t>—Is it something imported from Europe?</w:t>
      </w:r>
    </w:p>
    <w:p>
      <w:pPr>
        <w:autoSpaceDN w:val="0"/>
        <w:autoSpaceDE w:val="0"/>
        <w:widowControl/>
        <w:spacing w:line="240" w:lineRule="exact" w:before="2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that it is, will you be fanatic enough not to take from Europe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good? Do you believe that nothing good is possible in Europe? If conspiracy,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bloodshed and sacrifice for fair cause are bad for India, will they not be bad as </w:t>
      </w:r>
      <w:r>
        <w:rPr>
          <w:rFonts w:ascii="Times" w:hAnsi="Times" w:eastAsia="Times"/>
          <w:b w:val="0"/>
          <w:i w:val="0"/>
          <w:color w:val="000000"/>
          <w:sz w:val="18"/>
        </w:rPr>
        <w:t>well for Europe?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deny that India had armies, warfare, etc., before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contact with Europe. But I do say that it never was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Indian life. The masses, unlike those of Europe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by the warlike spirits. I have already said in these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ascribe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from which the writer has quoted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verse, a totally different meaning from that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I do not regard it as a description of, or an exhortation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warfare. And, in any case, according to the verse quoted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the All Knowing Who descends to the earth to punish the wicked. </w:t>
      </w:r>
      <w:r>
        <w:rPr>
          <w:rFonts w:ascii="Times" w:hAnsi="Times" w:eastAsia="Times"/>
          <w:b w:val="0"/>
          <w:i w:val="0"/>
          <w:color w:val="000000"/>
          <w:sz w:val="22"/>
        </w:rPr>
        <w:t>I must be pardoned if I refuse to regard every revolutionary as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God or an avatar. I do not condemn everything European.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condemn, for all climes and for all times, secret murders and </w:t>
      </w:r>
      <w:r>
        <w:rPr>
          <w:rFonts w:ascii="Times" w:hAnsi="Times" w:eastAsia="Times"/>
          <w:b w:val="0"/>
          <w:i w:val="0"/>
          <w:color w:val="000000"/>
          <w:sz w:val="22"/>
        </w:rPr>
        <w:t>unfair methods even for a fair cause.</w:t>
      </w:r>
    </w:p>
    <w:p>
      <w:pPr>
        <w:autoSpaceDN w:val="0"/>
        <w:autoSpaceDE w:val="0"/>
        <w:widowControl/>
        <w:spacing w:line="260" w:lineRule="exact" w:before="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 is not Calcutta and Bombay” May I most respectfully put it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Mahatmaship that the revolutionaries know the geography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be able to know this geographical fact   easily. We hold this fact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we hold that a few spinners do no form the Indian nation.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villages and have been successful everywhere. Can you not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, the son of Shivaji, Pratap and Ranjit, can appreciate our sentiments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more readiness and depth  than anything else? Don’t you think that armed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conspired resistance against something satanic and ignoble is infinitely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befitting for any nation, especially Indian, than the prevalence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effortlessness and philosophical cowardice? I mean the cowardice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pervading the length and breadth of Indian owing to the preaching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theory of non-violence or more correctly the wrong interpretation and misuse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it. Non-violence is not the theory of the weak and helpless, it is the theory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strong. We want to produce such men in India, who will not shrink from </w:t>
      </w:r>
      <w:r>
        <w:rPr>
          <w:rFonts w:ascii="Times" w:hAnsi="Times" w:eastAsia="Times"/>
          <w:b w:val="0"/>
          <w:i w:val="0"/>
          <w:color w:val="000000"/>
          <w:sz w:val="18"/>
        </w:rPr>
        <w:t>death—whenever it may come and in whatever form—will do the good and die.</w:t>
      </w:r>
    </w:p>
    <w:p>
      <w:pPr>
        <w:autoSpaceDN w:val="0"/>
        <w:autoSpaceDE w:val="0"/>
        <w:widowControl/>
        <w:spacing w:line="260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spirit with which we are entering the villages. We are not entering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villages to extort votes for councils and district boards, but our object is to </w:t>
      </w:r>
      <w:r>
        <w:rPr>
          <w:rFonts w:ascii="Times" w:hAnsi="Times" w:eastAsia="Times"/>
          <w:b w:val="0"/>
          <w:i w:val="0"/>
          <w:color w:val="000000"/>
          <w:sz w:val="18"/>
        </w:rPr>
        <w:t>secure co-martyrs for the country who will die and a stone will not tell where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poor corpse lies. Do you believe like Mazzini that ideas ripen quickly,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nourished by the blood of martyrs?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to know the geographical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the villages outside the railways. If the revolutionaries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organic difference between these, they would, like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spinners. I own that the few spinners we have, do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I claim that it is possible to make all India spin as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and so far as sympathy is concerned, millions are even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movement, but they never will be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revolutionary. I dispute the claim that the revolutionaries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succeeding with the villagers. But if they are, I am sorry. I shall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pains to frustrate their effort. Armed conspiracies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satanic is like matching satans against Satan. But since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 is one too many for me, I would not multiply him. Whether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 effortlessness or all efforts, remains perhaps to be seen.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if it has resulted in making two yards of yarn spun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was spinning, it is so much to the good. Cowardice,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 or otherwise, I abhor. And if I could be persuaded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activity has dispelled cowardice, it will go a long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soften my abhorrence of the method, however much I may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it on principle. But he who runs may see that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movement, the villagers have assumed a boldness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years ago they were strangers. I admit that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weapon essentially of the strong. I also admit that often cowardice is </w:t>
      </w:r>
      <w:r>
        <w:rPr>
          <w:rFonts w:ascii="Times" w:hAnsi="Times" w:eastAsia="Times"/>
          <w:b w:val="0"/>
          <w:i w:val="0"/>
          <w:color w:val="000000"/>
          <w:sz w:val="22"/>
        </w:rPr>
        <w:t>mistaken for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 begs the question when he says a revolutionary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“does the good and dies”. That is precisely what I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he does the evil and dies. I do not regard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assassination or terrorism as good in any circumstances what-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soever. I do believe that ideas ripen quickly when nourished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 of martyrs. But a man who dies slowly of jungle fever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bleeds as certainly as the one on the gallows.  And if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dies on the gallows is not innocent of another's blood, he never </w:t>
      </w:r>
      <w:r>
        <w:rPr>
          <w:rFonts w:ascii="Times" w:hAnsi="Times" w:eastAsia="Times"/>
          <w:b w:val="0"/>
          <w:i w:val="0"/>
          <w:color w:val="000000"/>
          <w:sz w:val="22"/>
        </w:rPr>
        <w:t>had ideas that deserved to ripen.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your objections against the revolutionaries is that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movement, is not mass movement, consequently the mass at large will be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benefited by the revolution, for which we are preparing. That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indirectly saying that we shall be most benefitted by it. Is it really what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 to say? Do you believe that those persons who are ever ready to die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country—those mad lovers of their country—I mean the revolutionaries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in whom the spirit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nishkama karma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reigns, will betray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motherland and secure privileges for a life—this trifling life? It is true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drag the mass just now in the field of action, because we know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weak, but when the preparation is complete, we shall call them in the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field. We profess to understand the present Indian psychology full well,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we daily get the chance of weighing our brethren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ourselves. We know that the mass of India is after all Indian, it is not weak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but there is want of efficient leaders; so when we have begot the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leaders required by constant propaganda and preaching, and the arms,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not shrink from calling, and if necessary, dragging the mass in the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to prove that they are the descendants of Shivaji, Ranjit, Pratap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Govind Singh. Besides we have been constantly preaching that the mass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the revolution but the revolution is for the mass. Is it sufficient to </w:t>
      </w:r>
      <w:r>
        <w:rPr>
          <w:rFonts w:ascii="Times" w:hAnsi="Times" w:eastAsia="Times"/>
          <w:b w:val="0"/>
          <w:i w:val="0"/>
          <w:color w:val="000000"/>
          <w:sz w:val="18"/>
        </w:rPr>
        <w:t>remove your prejudice in this connection?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neither say nor imply that the revolutionary benefits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do not. On the contrary, and as a rule, the revolutionary never </w:t>
      </w:r>
      <w:r>
        <w:rPr>
          <w:rFonts w:ascii="Times" w:hAnsi="Times" w:eastAsia="Times"/>
          <w:b w:val="0"/>
          <w:i w:val="0"/>
          <w:color w:val="000000"/>
          <w:sz w:val="22"/>
        </w:rPr>
        <w:t>benefits in the ordinary sense of the word. If the revolutionaries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 in attracting, not “dragging”, the masses to them,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murderous campaign is totally unnecessary. It sounds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and exciting to talk of “the descendants of Shivaji, Ranjit,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Pratap and Govind Singh”. But is it true? Are we all descen-0dants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heroes in the sense in which the writer understands it?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countrymen, but their descendants are the military classes.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in future, be able to obliterate caste, but today it persists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claim put up by the writer cannot in my opinion be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sustained.</w:t>
      </w:r>
    </w:p>
    <w:p>
      <w:pPr>
        <w:autoSpaceDN w:val="0"/>
        <w:autoSpaceDE w:val="0"/>
        <w:widowControl/>
        <w:spacing w:line="280" w:lineRule="exact" w:before="4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of all, I shall ask you to answer these questions: Was Guru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Govind Singh a misguided patriot because he believed in warfare for       noble </w:t>
      </w:r>
      <w:r>
        <w:rPr>
          <w:rFonts w:ascii="Times" w:hAnsi="Times" w:eastAsia="Times"/>
          <w:b w:val="0"/>
          <w:i w:val="0"/>
          <w:color w:val="000000"/>
          <w:sz w:val="18"/>
        </w:rPr>
        <w:t>cause? What will you like to say about Washington, Garibaldi and Lenin?</w:t>
      </w:r>
    </w:p>
    <w:p>
      <w:pPr>
        <w:autoSpaceDN w:val="0"/>
        <w:autoSpaceDE w:val="0"/>
        <w:widowControl/>
        <w:spacing w:line="274" w:lineRule="exact" w:before="6" w:after="0"/>
        <w:ind w:left="55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do you think of Kamal Pasha and De Valera? Would you like to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Shivaji and Pratap, well-meaning and sacrificing physicians who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arsenic when they should have given fresh grape-juice? Will you like to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Europeanized because he believed also in the </w:t>
      </w:r>
      <w:r>
        <w:rPr>
          <w:rFonts w:ascii="Times" w:hAnsi="Times" w:eastAsia="Times"/>
          <w:b w:val="0"/>
          <w:i/>
          <w:color w:val="000000"/>
          <w:sz w:val="18"/>
        </w:rPr>
        <w:t>vinasha of dushkritas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80" w:lineRule="exact" w:before="52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hard or rather awkward question. But I dare not shirk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the first instance Guru Govind Singh and the others whose </w:t>
      </w:r>
      <w:r>
        <w:rPr>
          <w:rFonts w:ascii="Times" w:hAnsi="Times" w:eastAsia="Times"/>
          <w:b w:val="0"/>
          <w:i w:val="0"/>
          <w:color w:val="000000"/>
          <w:sz w:val="22"/>
        </w:rPr>
        <w:t>names are mentioned did not believe in secret murder. In the second,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Effort without desire, the principal teaching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33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patriots knew their work and their men, whereas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revolutionary does not know his work. He has not the men,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the atmosphere, that the patriots mentioned had. Though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are derived from my theory of life I have not put them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 on that ground. I have based my opposition to the revo-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lutionaries on the sole ground of expedience. Therefore, to compare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activities with those of Guru Govind Singh or Washington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Garibaldi or Lenin would be most misleading and dangerous.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the theory of non-violence, I do not hesitate to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likely that had I lived as their contemporary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countries, I would have called everyone of them a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patriot, even though a successful and brave warrior. As it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judge them. I disbelieve history so far as details of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are concerned. I accept broad facts of history and draw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lessons or my conduct. I do not want to repeat it in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facts contradict the highest laws of life. But I positively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 men from the scanty material furnished to us by history. </w:t>
      </w:r>
      <w:r>
        <w:rPr>
          <w:rFonts w:ascii="Times" w:hAnsi="Times" w:eastAsia="Times"/>
          <w:b w:val="0"/>
          <w:i/>
          <w:color w:val="000000"/>
          <w:sz w:val="22"/>
        </w:rPr>
        <w:t>De</w:t>
      </w:r>
    </w:p>
    <w:p>
      <w:pPr>
        <w:autoSpaceDN w:val="0"/>
        <w:autoSpaceDE w:val="0"/>
        <w:widowControl/>
        <w:spacing w:line="28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mortuis nil nisi bonum.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Kamal Pasha and De Valera too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But for me, as a believer in non-violence out and out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my guides in life in so far as their faith in war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Krishna perhaps more than the writer. But my Krishna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of the universe, the creator, preserver and destroyer of us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destroy because He creates. But I must not be drawn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 or religious argument with my friends.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for teaching my philosophy of life. I have barely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for practising the philosophy I believe. I am but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soul yearning to be wholly good—wholly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non-violent in thought, word and deed, but ever failing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ideal which I know to be true. I admit, and assure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friends, it is a painful climb but the pain of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pleasure for me. Each step upward makes me feel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fit for the next. But all that pain and the pleasure are for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revolutionaries are at liberty to reject the whole of  my philosophy.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merely present my own experiences as co-worker in the same a </w:t>
      </w:r>
      <w:r>
        <w:rPr>
          <w:rFonts w:ascii="Times" w:hAnsi="Times" w:eastAsia="Times"/>
          <w:b w:val="0"/>
          <w:i w:val="0"/>
          <w:color w:val="000000"/>
          <w:sz w:val="22"/>
        </w:rPr>
        <w:t>cause even as I have successfully presented them to the Ali Brothers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dead say nothing but good.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many other friends. They can and do applaud whole-heartedly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action of Mustafa Kamal Pasha and possibly De Valera and Lenin.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they realize with me that India is not like Turkey or Ireland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Russia and that revolutionary activity is suicidal at this stage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country’s life at any rate, if not for all time in a country so vast,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hopelessly divided and with the masses so deeply sunk in pauperism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so fearfully terror-struck.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9-4-1925</w:t>
      </w:r>
    </w:p>
    <w:p>
      <w:pPr>
        <w:autoSpaceDN w:val="0"/>
        <w:autoSpaceDE w:val="0"/>
        <w:widowControl/>
        <w:spacing w:line="320" w:lineRule="exact" w:before="206" w:after="0"/>
        <w:ind w:left="0" w:right="18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MESSAGE TO 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DESH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12,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which I am doing at present is better than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make people realize that, but it is true.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general civil disobedience but we must develop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laws. At present, I am trying to acquire that fitness.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wearing khaddar is a vital part of this effort. Without them,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us to launch civil disobedience. My request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in the country is to spin at least for half an hour a day and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habitual wearers of khaddar.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Bengali]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Ananda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12-4-1925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TO KATHIAWARIS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meeting of the Working Committee of the Kathiawar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Political Conference held in Amreli was attended by 26 members.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held in two sessions and lasted six hours. Some very important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decisions were taken at this meeting. They are as follows: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individual or family that agrees to wear cloth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from self-spun yarn should be supplied slivers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maximum of ten pounds, at half the cost price and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get their yarn woven at half the normal rate.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members of the Committee undertake to enlist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who will always wear self-spun khadi:</w:t>
      </w:r>
    </w:p>
    <w:p>
      <w:pPr>
        <w:autoSpaceDN w:val="0"/>
        <w:tabs>
          <w:tab w:pos="40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Shivji Devshibhai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500 Volunteers</w:t>
      </w:r>
    </w:p>
    <w:p>
      <w:pPr>
        <w:autoSpaceDN w:val="0"/>
        <w:tabs>
          <w:tab w:pos="3930" w:val="left"/>
          <w:tab w:pos="49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Ramjibhai Hansraj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</w:t>
      </w:r>
    </w:p>
    <w:p>
      <w:pPr>
        <w:autoSpaceDN w:val="0"/>
        <w:tabs>
          <w:tab w:pos="4050" w:val="left"/>
          <w:tab w:pos="49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Chhotalal Tribhovandas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</w:t>
      </w:r>
    </w:p>
    <w:p>
      <w:pPr>
        <w:autoSpaceDN w:val="0"/>
        <w:tabs>
          <w:tab w:pos="49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Devchand Uttamchand Parekh 1000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nationalist weekly, now defunct, founded in Patna by Rajendra Prasad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0"/>
        <w:gridCol w:w="2190"/>
        <w:gridCol w:w="2190"/>
      </w:tblGrid>
      <w:tr>
        <w:trPr>
          <w:trHeight w:hRule="exact" w:val="29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Shri Jagjivandas Naranji Mehta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</w:tr>
      <w:tr>
        <w:trPr>
          <w:trHeight w:hRule="exact" w:val="36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Shri Manilal Paramananddas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7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should collect 800 maunds of cotton needed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or should collect Rs. 19,200 as its cost. The amount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collected, less Rs. 1,000 spent out of it already, should be deducted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sum.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every person who gets cotton from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should maintain in the required manner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received by him and should sent the account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Secretaries.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relating to enrolment: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members of the Conference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>enrol additional members as noted against their names: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Chhotalal Tribhovandas: 251 members (with provision for 3 </w:t>
      </w:r>
      <w:r>
        <w:rPr>
          <w:rFonts w:ascii="Times" w:hAnsi="Times" w:eastAsia="Times"/>
          <w:b w:val="0"/>
          <w:i w:val="0"/>
          <w:color w:val="000000"/>
          <w:sz w:val="22"/>
        </w:rPr>
        <w:t>pounds of cotton in lieu of one member)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Shivjibhai Devshibhai: 151 members (no provision about cotton)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Ramjibhai Hansraj: 101 members (no provision about cotton)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Jagjivandas Naranji: 151 members (no provision about cotton)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Shivanand: 101 members (with provision for cotton in lieu)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doing enrolment work will have the right to get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them woven into khadi and to sell that khadi at cost price;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arrange to get the yarn woven, they may send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Central office.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Khadi Centres at Wadhwan, Madhada and Amreli </w:t>
      </w:r>
      <w:r>
        <w:rPr>
          <w:rFonts w:ascii="Times" w:hAnsi="Times" w:eastAsia="Times"/>
          <w:b w:val="0"/>
          <w:i w:val="0"/>
          <w:color w:val="000000"/>
          <w:sz w:val="22"/>
        </w:rPr>
        <w:t>cannot sell the khadi produced by them, the Conference should buy it</w:t>
      </w:r>
    </w:p>
    <w:p>
      <w:pPr>
        <w:autoSpaceDN w:val="0"/>
        <w:autoSpaceDE w:val="0"/>
        <w:widowControl/>
        <w:spacing w:line="31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at cost price (which should not include more than 12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per cent as </w:t>
      </w:r>
      <w:r>
        <w:rPr>
          <w:rFonts w:ascii="Times" w:hAnsi="Times" w:eastAsia="Times"/>
          <w:b w:val="0"/>
          <w:i w:val="0"/>
          <w:color w:val="000000"/>
          <w:sz w:val="22"/>
        </w:rPr>
        <w:t>overhead expenses).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resolutions provide three ways of popularizing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spinning. The first and the best is to induce some Families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made from yarn spun by themselves. The second is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members who would spin for half an hour daily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always wear khadi, buying their requirements from the market.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way is to produce khadi for those who wear it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do not spin.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last two steps in this are important, they call for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But the first one does. It is the best way for popularizing </w:t>
      </w:r>
      <w:r>
        <w:rPr>
          <w:rFonts w:ascii="Times" w:hAnsi="Times" w:eastAsia="Times"/>
          <w:b w:val="0"/>
          <w:i w:val="0"/>
          <w:color w:val="000000"/>
          <w:sz w:val="22"/>
        </w:rPr>
        <w:t>khadi. It involves a little expenditure, however. I say “a little”</w:t>
      </w:r>
      <w:r>
        <w:rPr>
          <w:rFonts w:ascii="Times" w:hAnsi="Times" w:eastAsia="Times"/>
          <w:b w:val="0"/>
          <w:i w:val="0"/>
          <w:color w:val="000000"/>
          <w:sz w:val="22"/>
        </w:rPr>
        <w:t>advisedly, because compared to the consequent benefit the money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is very little. The plan is to get 2750 families to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khadi, at an expenditure of Rs. 19,200. One family is estimated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consisting of a couple and a child, making a total of 8250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is evident enough. Yarn produced from ten pounds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will give sufficient cloth for a family to last for a year.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no further effort will be required to create love of khadi in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worn it for a year.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special advantage of this method is that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work at home. A family which is so employed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fear of famine. Hence Shri Devchandbhai has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this plan as an insurance against famine, and he is right.</w:t>
      </w:r>
    </w:p>
    <w:p>
      <w:pPr>
        <w:autoSpaceDN w:val="0"/>
        <w:autoSpaceDE w:val="0"/>
        <w:widowControl/>
        <w:spacing w:line="260" w:lineRule="exact" w:before="40" w:after="14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 is estimated to cost Rs. 19,200. That is 800 maunds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will be distributed among workers, who will get khadi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and also find buyers for it. The expenses to be incurred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arrangements for this will be met from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They have been estimated for one year. The plan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ginners, carders and spinners, and will produce 67,500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of 30 inches width. The aggregate wages for the workers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1214"/>
        </w:trPr>
        <w:tc>
          <w:tcPr>
            <w:tcW w:type="dxa" w:w="36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" w:after="0"/>
              <w:ind w:left="2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Ginning 800 maunds of cotton: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Carding ,,   ,,  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Spinning 700 ,,   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Weaving 675 ,,   yarn.</w:t>
            </w:r>
          </w:p>
        </w:tc>
        <w:tc>
          <w:tcPr>
            <w:tcW w:type="dxa" w:w="10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" w:after="0"/>
              <w:ind w:left="30" w:right="3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1,000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4,000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7,000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6,750</w:t>
            </w:r>
          </w:p>
        </w:tc>
      </w:tr>
      <w:tr>
        <w:trPr>
          <w:trHeight w:hRule="exact" w:val="412"/>
        </w:trPr>
        <w:tc>
          <w:tcPr>
            <w:tcW w:type="dxa" w:w="36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 :</w:t>
            </w:r>
          </w:p>
        </w:tc>
        <w:tc>
          <w:tcPr>
            <w:tcW w:type="dxa" w:w="10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18,750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figures do not include overhead expenses.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be such expenditure, but it will be so little that it can be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Rs. 19,200 to be collected. The explanation for this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 for expenditure on spinning. We have to include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cost of production, but actually we shall be paying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spinners. They count their labour as part of the cost of the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are in a sense spared this expenditure, and they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concession to the consumer-spinner. That is,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cost them 12 annas a seer they supply these to the spinner at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 seer, and though they pay weavers at the rate of Rs. 10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maund of yarn they charge the consumer-spinner Rs. 5 a maund.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a person spinning one maund of yarn gets ten rupees </w:t>
      </w:r>
      <w:r>
        <w:rPr>
          <w:rFonts w:ascii="Times" w:hAnsi="Times" w:eastAsia="Times"/>
          <w:b w:val="0"/>
          <w:i w:val="0"/>
          <w:color w:val="000000"/>
          <w:sz w:val="22"/>
        </w:rPr>
        <w:t>plus a maund of cotton as a gift.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 put the same thing in another way and say that khadi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350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5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which one pays 9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annas a yard in the stores costs this person only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 yard, leaving out of account his own labour. We can expect,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large number of people to agree to wear such cheap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is the money to come from? Devchandbhai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enlist a thousand families or, failing that,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cotton. I myself cannot stay in Kathiawar. If the money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collected, it will have to be either by Devchandbhai or by 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must share in the work, I have undertaken to collect the money.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this because of my full confidence in Kathiawaris.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maunds of cotton has already been offered. This had brought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1,000. The balance remains to be collected. Even against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collected a like sum has already been spent and the amount,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not be taken into account. Hence, my demand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sum of Rs. 19,200. Kathiawaris should find this sum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in two months. That is the active season. We shall have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800 maunds of cotton ginned by hand. The work is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Wadhwan, and the money for the cotton has to be paid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 can be continued only up to the end of Vaishakh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appeal is for donation of cotton, but it is more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money. Moreover, the cotton which we buy for ginning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from one place and is, therefore, soft, so that in carding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the labour required for carding the pressed cotton of bales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saved. I have actually seen some samples of cotton 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spinning without first being carded.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advantages in mind, I appeal for contributions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cash. I hope I shall not be disappointed. People may send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wish. Contributions will be acknowledged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me, the responsibility of providing this money is especially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 engaged in any active work. I hope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Kathiawari, wherever he may be living, will send whatever he can </w:t>
      </w:r>
      <w:r>
        <w:rPr>
          <w:rFonts w:ascii="Times" w:hAnsi="Times" w:eastAsia="Times"/>
          <w:b w:val="0"/>
          <w:i w:val="0"/>
          <w:color w:val="000000"/>
          <w:sz w:val="22"/>
        </w:rPr>
        <w:t>afford. I think I should also stage that this sum of Rs. 19,200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the minimum amount which will need to be spent. If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will spin, as contemplated in the Resolution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will come forward. If so, it will be the duty of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in meet their needs. Everyone, therefore, should give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 as much as he can. I hope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will respond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month in the Indian calendar, roughly corresponding to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appeal of mine as generously as they did to the appeal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Fund. Many Kathiawari women live outside Kathiawar.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something from them too.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not, of course, say that the Conference will maintain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account of how this money is spent. In every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where cotton is distributed, accounts will be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supervision of the Conference Secretaries.</w:t>
      </w:r>
    </w:p>
    <w:p>
      <w:pPr>
        <w:autoSpaceDN w:val="0"/>
        <w:autoSpaceDE w:val="0"/>
        <w:widowControl/>
        <w:spacing w:line="280" w:lineRule="exact" w:before="1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Navanjvan,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12-4-1925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TO N. D. K.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to explain the difference between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this can be said in a general way, that what counts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in which the person concerned acts. Arsenic given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may have the effect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some and benefit them,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hatred, it will act as poison and cause death. Lord Buddha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innocent queen, and so attained his soul’s salvation and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world. His action was a perfect expression of love.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gambler who leaves his sleeping wife and goes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springs from violence and ignorance. Between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fall all those given by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POLITICS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probably, this will be my last tour in Kathiawar this year.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this year I have given, I believe, as much attention to Kathia-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as was possible for me. I have collected all the information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and have not direclty interfered in politics anywhere.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of course, with regard to the whole of the country. Politics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sense is not out of my mind, but I believe that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>work which the people need to do among themselves.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spinning as the centre, or the foundation,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Hence, I have concentrated all my attention on it. I attach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Hindus serving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have, therefore, given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that item too. What I have heard about the political policy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Mythological drink of the gods, supposed to confer immortality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3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adopted in Gondal and Jamnagar has engaged my attention,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publicly my view that the problem there should not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be, dealt with through the Political Conference. I am still of </w:t>
      </w:r>
      <w:r>
        <w:rPr>
          <w:rFonts w:ascii="Times" w:hAnsi="Times" w:eastAsia="Times"/>
          <w:b w:val="0"/>
          <w:i w:val="0"/>
          <w:color w:val="000000"/>
          <w:sz w:val="22"/>
        </w:rPr>
        <w:t>this view.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>NTYAJA</w:t>
      </w:r>
      <w:r>
        <w:rPr>
          <w:rFonts w:ascii="Times" w:hAnsi="Times" w:eastAsia="Times"/>
          <w:b w:val="0"/>
          <w:i w:val="0"/>
          <w:color w:val="000000"/>
          <w:sz w:val="20"/>
        </w:rPr>
        <w:t>” 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80" w:lineRule="exact" w:before="2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reason why I gave the first place of Botad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tour of Kathiawar was that even at the time of the last tour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wished to visit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 there but did not have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This school is run by Shri Dudabhai. I look upon him 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 among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have always admired his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have brought up his daughter as mine. I have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opinion about Dudabhai from his superior. It was his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mine, that I should personally see his work. I had heard,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that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Botad was indifferent to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so I thought that, taking the opportunity of a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School, I would plead wih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was indeed a fine institution. The pupils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to none in regard to cleanliness or intelligence.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dressed in khadi. Most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have given up meat-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and liquor. They have a temple of their own, too, in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to face considerable financial difficulty.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amenity of a well and have difficulties about houses too.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is being dug by the State, but there is not enough water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hardships which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 with.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>are actually weavers.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arranged a public meeting,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attended. No one in the meeting opposed my views.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those who disapprove of my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publicly express their opposition. If they do so with restraint,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easier for me to explain my views to them. Even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express their opposition in any terms and in any manner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choose, I am in duty bound to put up with it. I am constrained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because I know that there are persons who oppose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so with bitterness and exaggeration. I do not wish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support the movement for the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are also not guilty in the same way. Exaggeration and bitterness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deserve to be condemned, wherever they may be found.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REEDOM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PINION</w:t>
      </w:r>
    </w:p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Botad, we had to go to Ranpur of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fame.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that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being published from there, I doubt if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visited the place. Shri Amritlal Sheth knows my enthu-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siasm for the songs,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Kathiawar.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some women who took delight in these, and had also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presence of a band of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singers. I stayed there listening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without feeling tired for a single moment. I was absorbed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music and words of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sound of the cymbals.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Ranpur’s contribution of cotton has been good.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me a spinning-wheel, but I did not get a good one.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produced before me one which was supposed to be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spinning-wheel is not an editorial in a newspaper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its worth. And so this thing had a cord which would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hold, to what one might. About the spindle, the less said the better.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more than a kind of thick needle, of the kind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in old days. The pulley looked like a pillar. What sort of </w:t>
      </w:r>
      <w:r>
        <w:rPr>
          <w:rFonts w:ascii="Times" w:hAnsi="Times" w:eastAsia="Times"/>
          <w:b w:val="0"/>
          <w:i w:val="0"/>
          <w:color w:val="000000"/>
          <w:sz w:val="22"/>
        </w:rPr>
        <w:t>yarn, then, could it produce?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something of an expert, and so could operate this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somehow. But I also thought that if I could pay some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Director of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should like to do so, and then,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support of others’ votes, I would promptly give short notice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Amritlal to the effect that unless, within a specified time,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the same proficiency in plying the spinning-wheel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in wielding the pen, he should cease to be the editor of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But, as the phrase goes, could one ever hope to see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day? Who would give me money for this purpose? Even if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Amritlal should give me the money, what guarantee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other Directors would support me? Supposing they agreed,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would I be if it turned out that Shri Amritlal, as the founder of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beyond the authority of the Directors according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Association? Thus, while spinning, I was,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many schemes to punish Amritlal; but on the other hand,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restrained by my regard for non-violence and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</w:p>
    <w:p>
      <w:pPr>
        <w:autoSpaceDN w:val="0"/>
        <w:autoSpaceDE w:val="0"/>
        <w:widowControl/>
        <w:spacing w:line="220" w:lineRule="exact" w:before="3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folk dance in Gujarat accompanied by singing and circular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Devotional songs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going on and the thought of their having been arranged </w:t>
      </w:r>
      <w:r>
        <w:rPr>
          <w:rFonts w:ascii="Times" w:hAnsi="Times" w:eastAsia="Times"/>
          <w:b w:val="0"/>
          <w:i w:val="0"/>
          <w:color w:val="000000"/>
          <w:sz w:val="22"/>
        </w:rPr>
        <w:t>by him had also a softening effect on my uncharitabe impulse.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someone talked of my giving “blessing,” to </w:t>
      </w:r>
      <w:r>
        <w:rPr>
          <w:rFonts w:ascii="Times" w:hAnsi="Times" w:eastAsia="Times"/>
          <w:b w:val="0"/>
          <w:i/>
          <w:color w:val="000000"/>
          <w:sz w:val="22"/>
        </w:rPr>
        <w:t>Sau-</w:t>
      </w:r>
      <w:r>
        <w:rPr>
          <w:rFonts w:ascii="Times" w:hAnsi="Times" w:eastAsia="Times"/>
          <w:b w:val="0"/>
          <w:i/>
          <w:color w:val="000000"/>
          <w:sz w:val="22"/>
        </w:rPr>
        <w:t>rashtras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saw placed in my hand an article captioned “at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of Mahatmaji”. Let along dismissing Amritlal for his ineptitude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spinning, here was a suggestion for blessings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insult to injury! There was, besides, Kathiawari courtesy.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wriggle out of this wed? I felt that I had been swept into the current,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carried along helplessly and sinking. How could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paper whose editor did not spin or card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others to do so? But the Beloved One came to help.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two or three sentences in “At the Feet of Mahatmaji”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give my blessings, to preserve my non-violence,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truth and also incidentally write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a mixture of sweet and bitter on the subject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How could I have thus exposed Amritlal’s weakness </w:t>
      </w:r>
      <w:r>
        <w:rPr>
          <w:rFonts w:ascii="Times" w:hAnsi="Times" w:eastAsia="Times"/>
          <w:b w:val="0"/>
          <w:i w:val="0"/>
          <w:color w:val="000000"/>
          <w:sz w:val="22"/>
        </w:rPr>
        <w:t>if I had not been able to give my sincere blessings?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article captioned “At the Feet” had hinted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free to express disagreement with me. I have, it said, always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encouraged people to express sincere difference of opinion in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manner, how is it, then, that an attitude of intolerance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prevail among those who surround me—and so on. I liked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and, though I had been requested merely to say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blessings, I gladly spoke, instead, several sentences,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if we do not encourage complete freedom of opinion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never progress. Whether it be a so-called mahatma,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or King George V, even the humblest among the humble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to express his disagreement with him. If the mahatma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with patience and courtesy to such expression of dissent,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 reality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alpatma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Emperor does not listen to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on his head would begin to shake that very instant and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approach, one may be sure, for its fall.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cannot be of the same mind, and none is perfect.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holding different views on the same question can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each from his own point of view. It is necessary for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understand all this. I, therefore, not only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by the workers of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actually welcomed them. 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small soul, the opposite of mahatma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“May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defend truthfully and non-violently true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individual, no matter if, for that purpose, it opposes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or any of the other things which for me are my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life—the paper has my blessings despite such opposition.’’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given my unreserved blessings, I have earned the right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and all the other workers of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They should all card and spin, and persuade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do likewise.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HARKHA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for whose sake I was invited to visit Sonegarh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Charkha Ashram. It is in fact called ‘‘Mahavira Ratna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Ashram’’. Buy its chief object is to popularize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khadi. Its founder leader is Munishri Charitravijayji.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wears khadi. A number of buildings have already been put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few more are to be built. The aim of the Ashram is to admit and </w:t>
      </w:r>
      <w:r>
        <w:rPr>
          <w:rFonts w:ascii="Times" w:hAnsi="Times" w:eastAsia="Times"/>
          <w:b w:val="0"/>
          <w:i w:val="0"/>
          <w:color w:val="000000"/>
          <w:sz w:val="22"/>
        </w:rPr>
        <w:t>educate pupils, and also to provide shelter to Jain monks. It is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tended to instruct these monks not only in religion but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In fact, some monks now living there spin regularly.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glad, and also surprised, to see all this. I saw 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 catholicity and courage of the Munishri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in my reply to the address presented to me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how it was right and proper that sadhus should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etc., and urged on them to remain firm in their plan,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happy beginning with it. It is my conviction that every sadhu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sannyasi in this age should ply the spinning-wheel. None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completely refrain from action and work. We cannot avoid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we are in this body. Eating, drinking, breathing, going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begging alms, preaching, all this is work. But sannyasis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refrain from these activities, for they are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spirit and for the service of others.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 and sannyasis in this age to ply the spinning-wheel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disinterested</w:t>
      </w:r>
      <w:r>
        <w:rPr>
          <w:rFonts w:ascii="Times" w:hAnsi="Times" w:eastAsia="Times"/>
          <w:b w:val="0"/>
          <w:i w:val="0"/>
          <w:color w:val="000000"/>
          <w:sz w:val="22"/>
        </w:rPr>
        <w:t>spirit and for the same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Since they obtain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livelihood from society, it is their duty to help preserve society.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serve people afflicted with the plague, who else should?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sadhu sitting in contemplation and hearing a cry for help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get up and run, he is no sadhu. Seeing a man stung by a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serpent, a sadhu is in duty bound to suck the poison out of the wound </w:t>
      </w:r>
      <w:r>
        <w:rPr>
          <w:rFonts w:ascii="Times" w:hAnsi="Times" w:eastAsia="Times"/>
          <w:b w:val="0"/>
          <w:i w:val="0"/>
          <w:color w:val="000000"/>
          <w:sz w:val="22"/>
        </w:rPr>
        <w:t>and  to  run the  risk of  being poisoned himself. And,  likewise, he 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bound, for the general welfare, to ply the spinning-wheel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work to people in a country afflicted with unemployment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starvation, and so  help in ending both. A Jain sadhu can chant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navakar mantra with con-centration while plying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feel one with the world. It is likely enough that many sadhus,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sitting it contem-plation, involuntarily let their thoughts roam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things. A mantra chanted absent mindedly will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ineffective. But a sadhu who repeats the mantra as he plies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will, even if he does not become absorbed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mantra, be doing public service by the amount of yarn he produces,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 that extent be helping to end the starvation in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>adding to its wealth. Selfless service is the only true worship.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words, I urged the Munishri to remain firm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which he had adopted after careful thinking, even if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opposition to it.</w:t>
      </w:r>
    </w:p>
    <w:p>
      <w:pPr>
        <w:autoSpaceDN w:val="0"/>
        <w:autoSpaceDE w:val="0"/>
        <w:widowControl/>
        <w:spacing w:line="294" w:lineRule="exact" w:before="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 12-4-1925</w:t>
      </w:r>
    </w:p>
    <w:p>
      <w:pPr>
        <w:autoSpaceDN w:val="0"/>
        <w:autoSpaceDE w:val="0"/>
        <w:widowControl/>
        <w:spacing w:line="292" w:lineRule="exact" w:before="23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86.  LETTER  TO PURUSHOTTAM 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5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PURUSHOTTAM,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Sunday  Chaitra Vad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12,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at Manavadar. May you live long and may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pious wishes be fulfilled.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in Bombay today. Chi. Jamnadas is with me. Chi. Pra-</w:t>
      </w:r>
      <w:r>
        <w:rPr>
          <w:rFonts w:ascii="Times" w:hAnsi="Times" w:eastAsia="Times"/>
          <w:b w:val="0"/>
          <w:i w:val="0"/>
          <w:color w:val="000000"/>
          <w:sz w:val="22"/>
        </w:rPr>
        <w:t>bhudas met me.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Tuesday I shall  tour the Jalalpur taluk.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 Gujarati original: C.W. 894. Courtesy: Narandas Gandhi</w:t>
      </w:r>
    </w:p>
    <w:p>
      <w:pPr>
        <w:autoSpaceDN w:val="0"/>
        <w:autoSpaceDE w:val="0"/>
        <w:widowControl/>
        <w:spacing w:line="220" w:lineRule="exact" w:before="15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Narandas Gandhi, Gandhiji’s nephew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BOMBAY CHRONICLE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2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13,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whether there was any truth in the suggestion that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purposely avoided calling the meeting of the All-India Congress Committee,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although more than three months had elapsed since the Congress  session, 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is baseless. I have not convened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 for the simple and obvious reason that I have no new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new programme to place before  the country. Nor have I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 programme to be placed before the Committee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member. The one that was mapped out at Belgaum is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It has only to be worked out by each province to the best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 If, however, there is a desire on the part of any members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 to meet, I shall gladly ask Pandit Jawaharlal Nehru to </w:t>
      </w:r>
      <w:r>
        <w:rPr>
          <w:rFonts w:ascii="Times" w:hAnsi="Times" w:eastAsia="Times"/>
          <w:b w:val="0"/>
          <w:i w:val="0"/>
          <w:color w:val="000000"/>
          <w:sz w:val="22"/>
        </w:rPr>
        <w:t>convene the meeting.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true that some Committees are accepting cash value for yarn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subscription  from members?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that some Committees are doing it, and my own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opinion is that it is wrong.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understand that the secretaries of some Committees act as the buying agents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members  from whom they accept  cash and purchase yarn on their behalf to be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tendered to the Committees. Would there be anything   wrong in such a practice?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a desirable practice for secretaries to encourage.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whether  there was  any movement to challenge the representative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character  of the Swarajists in the Councils and the Assembly, Mahatmaji said that 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not heard  of a single  No-changer wishing, in any shape or form, to reopen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question. Even if any member  desired  to reopen it now at a meeting of the A.I.C.C.,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not open to him to do so at this stage. It could only be done at the next session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Congress.</w:t>
      </w:r>
    </w:p>
    <w:p>
      <w:pPr>
        <w:autoSpaceDN w:val="0"/>
        <w:autoSpaceDE w:val="0"/>
        <w:widowControl/>
        <w:spacing w:line="220" w:lineRule="exact" w:before="5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Lord Birkenhead, in reply to a question  in Parliament on March 31, 1925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C. R. Das to dissociate himself from revolutionary activities and  co-operate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Government in repressing violence for  the realization of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state his views on the Das-Birkenhead statements,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Mahatmaji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replied that  he had absolutely nothing to say, as he had not so far taken any part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discusssion.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agree with the interpretation put by the Anglo-Indians and Europeans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Mr. Das’s manifesto on non-violence?</w:t>
      </w:r>
    </w:p>
    <w:p>
      <w:pPr>
        <w:autoSpaceDN w:val="0"/>
        <w:autoSpaceDE w:val="0"/>
        <w:widowControl/>
        <w:spacing w:line="280" w:lineRule="exact" w:before="32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don’t think it is a recantation of his former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Mr. Das has merely reiterated his faith  more clearly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precisely.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have you to say regarding Earl Winterton’s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suggestion that Indians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first enlist the support of the Government of India and the local Governments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any proposals  they  have to  make before approaching the Imperial Government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British Parliament?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suggestion is a euphemistic way of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proposals coming from the Nationalists would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India Office. Virtue lies in the India Office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suggestions,  irrespective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imprimature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India, and even though they may come from, say, the  revolutionaries.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the  prospects of inter-communal unity at present?</w:t>
      </w:r>
    </w:p>
    <w:p>
      <w:pPr>
        <w:autoSpaceDN w:val="0"/>
        <w:autoSpaceDE w:val="0"/>
        <w:widowControl/>
        <w:spacing w:line="280" w:lineRule="exact" w:before="3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immediate prospect of achieving much.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 to leave  the question to work itself out.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which, medical men tell us, are best left alone. The more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pampered, the worse they become. This communal trouble </w:t>
      </w:r>
      <w:r>
        <w:rPr>
          <w:rFonts w:ascii="Times" w:hAnsi="Times" w:eastAsia="Times"/>
          <w:b w:val="0"/>
          <w:i w:val="0"/>
          <w:color w:val="000000"/>
          <w:sz w:val="22"/>
        </w:rPr>
        <w:t>appears just  now to have developed that character.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13-4-1925</w:t>
      </w:r>
    </w:p>
    <w:p>
      <w:pPr>
        <w:autoSpaceDN w:val="0"/>
        <w:autoSpaceDE w:val="0"/>
        <w:widowControl/>
        <w:spacing w:line="210" w:lineRule="exact" w:before="22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April 3, C. R. Das in a statement replied that the Bengal Act would 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eradicate the evil and that  he could  do nothing unless a “favourable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atmosphere” was created by the Government itself;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in  1925-26,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 2-3.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Under Secretary of State for India. On April 6, he had rejected in Parliament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that C. R. Das, Gandhiji and other Indian leaders should be called to </w:t>
      </w:r>
      <w:r>
        <w:rPr>
          <w:rFonts w:ascii="Times" w:hAnsi="Times" w:eastAsia="Times"/>
          <w:b w:val="0"/>
          <w:i w:val="0"/>
          <w:color w:val="000000"/>
          <w:sz w:val="18"/>
        </w:rPr>
        <w:t>London for consultations during the Viceroy’s visit.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KHWAJA ABDUL MAJID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2"/>
        <w:gridCol w:w="2182"/>
        <w:gridCol w:w="2182"/>
      </w:tblGrid>
      <w:tr>
        <w:trPr>
          <w:trHeight w:hRule="exact" w:val="550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 DEAR KHWAJA SAHEB,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April 13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" w:right="6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Birla writes to me that he is sending the money to 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I do not know whether the money has been received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what has happened. I do expect to hear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then and have a report about the progress of the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money has not been received, please let me know at once.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address is the Ashram. But you may overtake me earlier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my tour. I do not know whether anything appears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about my movements. I am never anywhere for more than two </w:t>
      </w:r>
      <w:r>
        <w:rPr>
          <w:rFonts w:ascii="Times" w:hAnsi="Times" w:eastAsia="Times"/>
          <w:b w:val="0"/>
          <w:i w:val="0"/>
          <w:color w:val="000000"/>
          <w:sz w:val="22"/>
        </w:rPr>
        <w:t>days as a rule.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now?</w:t>
      </w:r>
    </w:p>
    <w:p>
      <w:pPr>
        <w:autoSpaceDN w:val="0"/>
        <w:autoSpaceDE w:val="0"/>
        <w:widowControl/>
        <w:spacing w:line="280" w:lineRule="exact" w:before="40" w:after="0"/>
        <w:ind w:left="10" w:right="5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if you are now without funds, it will be your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entirely. If the money is not received, give me the dates and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money being handed. 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regards to you and Khurshed Begum.</w:t>
      </w:r>
    </w:p>
    <w:p>
      <w:pPr>
        <w:autoSpaceDN w:val="0"/>
        <w:autoSpaceDE w:val="0"/>
        <w:widowControl/>
        <w:spacing w:line="220" w:lineRule="exact" w:before="26" w:after="10"/>
        <w:ind w:left="0" w:right="4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</w:tblGrid>
      <w:tr>
        <w:trPr>
          <w:trHeight w:hRule="exact" w:val="58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that Mr. Birla’s name is not published anywhere as </w:t>
      </w:r>
      <w:r>
        <w:rPr>
          <w:rFonts w:ascii="Times" w:hAnsi="Times" w:eastAsia="Times"/>
          <w:b w:val="0"/>
          <w:i w:val="0"/>
          <w:color w:val="000000"/>
          <w:sz w:val="22"/>
        </w:rPr>
        <w:t>donor.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 al: A. M. Khwaja  Papers . Courte sy: Nehru Memori 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 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89.  LETTER   TO  G. D.  BIRLA</w:t>
      </w:r>
    </w:p>
    <w:p>
      <w:pPr>
        <w:autoSpaceDN w:val="0"/>
        <w:autoSpaceDE w:val="0"/>
        <w:widowControl/>
        <w:spacing w:line="294" w:lineRule="exact" w:before="10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Chaitra Krishna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13, 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GHANSHYAMDASJI,</w:t>
      </w:r>
    </w:p>
    <w:p>
      <w:pPr>
        <w:autoSpaceDN w:val="0"/>
        <w:autoSpaceDE w:val="0"/>
        <w:widowControl/>
        <w:spacing w:line="280" w:lineRule="exact" w:before="3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to hand. You have discontinued giving dates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letters. Please do give the dates, for if you don’t, I cannot know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tour which letter was written  when.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Hakimji has gone to Europe. I have enquired of Khwaja Saheb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has been inferred from the contents of the letter;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</w:t>
      </w:r>
      <w:r>
        <w:rPr>
          <w:rFonts w:ascii="Times" w:hAnsi="Times" w:eastAsia="Times"/>
          <w:b w:val="0"/>
          <w:i w:val="0"/>
          <w:color w:val="000000"/>
          <w:sz w:val="18"/>
        </w:rPr>
        <w:t>D. Birla”, April 13, 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 the circumstances mentioned,  it is evident  that the letter 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>in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16" w:right="137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money has been received. Please let me know when you get any </w:t>
      </w:r>
      <w:r>
        <w:rPr>
          <w:rFonts w:ascii="Times" w:hAnsi="Times" w:eastAsia="Times"/>
          <w:b w:val="0"/>
          <w:i w:val="0"/>
          <w:color w:val="000000"/>
          <w:sz w:val="22"/>
        </w:rPr>
        <w:t>news.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making enquiries from Jamnalalji’s firm I learnt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far received Rs. 30,000. The accountant acknowledged receipt </w:t>
      </w:r>
      <w:r>
        <w:rPr>
          <w:rFonts w:ascii="Times" w:hAnsi="Times" w:eastAsia="Times"/>
          <w:b w:val="0"/>
          <w:i w:val="0"/>
          <w:color w:val="000000"/>
          <w:sz w:val="22"/>
        </w:rPr>
        <w:t>for Rs. 10,000 on 1-11-24 and for Rs. 20,000  on 5-1-25.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doctors are hopeful, why do you have any apprehensions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wife dying? I know from experience that it is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control  our passions; but then that is our duty.  In this age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most invaluable thing. I know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attained great peace by repeating </w:t>
      </w:r>
      <w:r>
        <w:rPr>
          <w:rFonts w:ascii="Times" w:hAnsi="Times" w:eastAsia="Times"/>
          <w:b w:val="0"/>
          <w:i/>
          <w:color w:val="000000"/>
          <w:sz w:val="22"/>
        </w:rPr>
        <w:t>Ramanama.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only God’s  name. The [</w:t>
      </w:r>
      <w:r>
        <w:rPr>
          <w:rFonts w:ascii="Times" w:hAnsi="Times" w:eastAsia="Times"/>
          <w:b w:val="0"/>
          <w:i/>
          <w:color w:val="000000"/>
          <w:sz w:val="22"/>
        </w:rPr>
        <w:t>dwa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dashamantra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gives the same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 to chant a name to which one is accustomed. One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confronted with the question: How can the mind be controlled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passion-ridden world? I am very sad to read journals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nowadays propagating birth-control. I find many writers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view that sex-enjoyment is our duty. In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my upholding the doctrine  of self-restraint must 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queer. But how could I disregard my own experience?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one can become completely free from passion.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everyone to try to do so. Of all the means for this,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 is the chanting of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Chanting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 the morning and praying  to Him to make one passionless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certainly make people passionless—some today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provided the paryer is sincere, from the depth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heart. The main thing is that God’s formless image should be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stantly present in our mind, before our eyes. This can easily be done </w:t>
      </w:r>
      <w:r>
        <w:rPr>
          <w:rFonts w:ascii="Times" w:hAnsi="Times" w:eastAsia="Times"/>
          <w:b w:val="0"/>
          <w:i w:val="0"/>
          <w:color w:val="000000"/>
          <w:sz w:val="22"/>
        </w:rPr>
        <w:t>with practice.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Bengal on the 1st and  will leave Calcutta for </w:t>
      </w:r>
      <w:r>
        <w:rPr>
          <w:rFonts w:ascii="Times" w:hAnsi="Times" w:eastAsia="Times"/>
          <w:b w:val="0"/>
          <w:i w:val="0"/>
          <w:color w:val="000000"/>
          <w:sz w:val="22"/>
        </w:rPr>
        <w:t>Faridpur the same day.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6111. Courtesy: G. D. Birla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Darkness; strife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 SPEECH  AT   PUBLIC  MEETING, 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1925</w:t>
      </w:r>
    </w:p>
    <w:p>
      <w:pPr>
        <w:autoSpaceDN w:val="0"/>
        <w:autoSpaceDE w:val="0"/>
        <w:widowControl/>
        <w:spacing w:line="280" w:lineRule="exact" w:before="5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 said they had heard three speeches that day and Mr. Patel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him to place such  a programme before the country  as would enthuse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 or that they should find out for themselves  such a programme.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the people had  anything to seek beyond charkha to enthuse them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pitch, as well as to make them fit for a fight with the bureaucracy.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 because they were not really earnest in their aims. The charkha taught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immense  patience,  and it also taught  them to be brave.  It taught  them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work bravely and with faith. Yet the people  were unable to spin  for even half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 a day. He was firmly of the opinion  that if they would merely spin,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all they wanted. Since 1919 he had been telling them about these things, and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could he tell  them now? If they really sought  enthusiasm let them take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spinning, as without spinning they could not get swaraj. They would go on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 between Hindus  and Muslims, between Brahmins, and non-Brahmins,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avarnas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—he had  learnt these terms in Travancore—and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other communities to fight  with. The country  had to make sacrifices  for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satyagraha. He was the originator of the term  satyagraha and he knew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about it.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satyagraha, Mahatmaji continued, they would never get swaraj.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satisfied even if they practised satyagraha between Hindus and Muslims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on, but the  people  were not ready even for that small  thing.  The people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ready, however, 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duragraha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they were ready to break each other’s heads,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doing it, they wanted to run away. Those were not the ways of winning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satyagraha, they must have a peaceful  atmosphere  and that was not there.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ashamed to own    up that their meeting was held in the Congress House grounds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did not  expect to get a large number of people if they had their meeting </w:t>
      </w:r>
      <w:r>
        <w:rPr>
          <w:rFonts w:ascii="Times" w:hAnsi="Times" w:eastAsia="Times"/>
          <w:b w:val="0"/>
          <w:i w:val="0"/>
          <w:color w:val="000000"/>
          <w:sz w:val="18"/>
        </w:rPr>
        <w:t>on the Chowpatty.  He himself had never lost hope despite the present position, for</w:t>
      </w:r>
    </w:p>
    <w:p>
      <w:pPr>
        <w:autoSpaceDN w:val="0"/>
        <w:autoSpaceDE w:val="0"/>
        <w:widowControl/>
        <w:spacing w:line="220" w:lineRule="exact" w:before="3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auspices of the Bombay Provincial Congress Committee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House, Girgaum to observe the Jallianwala Bagh Day. Sarojini Naidu </w:t>
      </w:r>
      <w:r>
        <w:rPr>
          <w:rFonts w:ascii="Times" w:hAnsi="Times" w:eastAsia="Times"/>
          <w:b w:val="0"/>
          <w:i w:val="0"/>
          <w:color w:val="000000"/>
          <w:sz w:val="18"/>
        </w:rPr>
        <w:t>presided.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Patel had referred to the reduction in the number of Congress members from </w:t>
      </w:r>
      <w:r>
        <w:rPr>
          <w:rFonts w:ascii="Times" w:hAnsi="Times" w:eastAsia="Times"/>
          <w:b w:val="0"/>
          <w:i w:val="0"/>
          <w:color w:val="000000"/>
          <w:sz w:val="18"/>
        </w:rPr>
        <w:t>25 lakhs to 11 thousand as a result of the spinning franchise.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Those outside the four castes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Improper and wilful insistence; the opposite of satyagraha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86" w:right="139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long as there was satyagraha in the country they were sure of winning swaraj. 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thing was that the necessary peaceful atmosphere was not there. In spite of all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 disappointments, he was of opinion that they had not lost anything during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five years; on the other hand, they had gained something. It would never do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lose heart  or do nothing.  They must go on with redoubled efforts and that was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essential  if they were bent upon  winning the fight. Even if there were ten true men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Congress, he would be  quite satisfied; on the other hand, it was no use  having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lakhs of men who did not mean business. Formerly, they had a four-anna franchise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they had  lakhs of members and yet  they had not got swaraj. Because he was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convinced that they  would not  get swaraj by these means, he had got the franchise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altered,  for he knew that as long as there were not even a few men  who were ready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sacrifice  for the country, they would  never hope to win in the end.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must, proceeded Mahatmaji, be resolved to win  in spite of all obstacles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way. They knew that the Government  were determined that Indians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with each other. But how many people were there in this country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determined not to fight whatever happened? Only the charkha could give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enthusiasm for satyagraha, and they had to prepare themselves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spinning.  If  they wanted to offer satyagraha, they might do so on their own account,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 would be no party to it. He knew something about satyagraha, for he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 of it. If he did not resort to satyagraha, it was not because he did not want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because he knew that the country was not ready for it. As  long as  they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 the three things that  they were required to do, they could not be said to be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satyagraha. Although it was always possible to offer individual satyagraha, 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 think that the country was ripe for a mass  satyagraha. Between the 6th and 13th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a whole cycle’s history was written, and when he found that they were 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satyagraha,  he would be the first man to tell them so, but he did not believe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bluffing the  Government as this Government was not to be bluffed by such  threats.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difficult thing to fool the Government. Speaking  for himself, he would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never give up the struggle as long as his object was not won.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call  themselves satyagrahis, he would ask them to unite with  each other, </w:t>
      </w:r>
      <w:r>
        <w:rPr>
          <w:rFonts w:ascii="Times" w:hAnsi="Times" w:eastAsia="Times"/>
          <w:b w:val="0"/>
          <w:i w:val="0"/>
          <w:color w:val="000000"/>
          <w:sz w:val="18"/>
        </w:rPr>
        <w:t>take to charkha, and remove untouchability. If they did that, they were sure  to win.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Summarizing his speech in a couple of sentences in English, the 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for him there was no swaraj without Hindu-Muslim unity, the charkha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of untouchability. Without those three things there could   never   be  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  meant   the  strictest  adherence  to  truth  and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ahimsa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these there could not be satyagraha. There could be a satyagraha without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things, but in the satyagraha which he wanted these three were  the </w:t>
      </w:r>
      <w:r>
        <w:rPr>
          <w:rFonts w:ascii="Times" w:hAnsi="Times" w:eastAsia="Times"/>
          <w:b w:val="0"/>
          <w:i w:val="0"/>
          <w:color w:val="000000"/>
          <w:sz w:val="18"/>
        </w:rPr>
        <w:t>indispensable things.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14-4-1925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Peace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 TELEGRAM  TO HARIHAR SHARMA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15,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PRESENTLY      GOING      BENGAL.       AM     WRITING       BAJPAI      AGAIN.</w:t>
      </w:r>
    </w:p>
    <w:p>
      <w:pPr>
        <w:autoSpaceDN w:val="0"/>
        <w:autoSpaceDE w:val="0"/>
        <w:widowControl/>
        <w:spacing w:line="266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microfilm: S.N. 11293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92.  SPEECH   AT  KARADI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15,  1925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as well as happy  to see the quiet in the meeting. I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 my  voice and hence am unable to talk audibly. I feel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happy that just now you are all sitting quietly. I liked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cymbals while chanting the name of God.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attended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parties know the charm of cymbals;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>it very well.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 are wearing white caps and I like that very much.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don't know if you have only put these on for  today’s  meeting.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caps are of khadi, I assume that your other clothes too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If they are not, I would advise you to have these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You must realize that much time has been wasted;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thinking of these  things now. We should have no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and mill-made cloth and we should not be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khadi. We should not find it heavy. How can the cloth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poor spinners and weavers be heavy? It is our fault if we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 [yarn]. Good cotton from which thin yarn can be drawn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then why should we wear coarse clothes?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>women here wearing khadi. Women should not need foreign or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cloth. It is not nice to come here wearing mill-made cloth.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 do that, it is much better for me to sit at Sabarmati.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yielded to temptation in coming here. My co-workers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similarly tempted by the same desire and said,“Invite him, </w:t>
      </w:r>
      <w:r>
        <w:rPr>
          <w:rFonts w:ascii="Times" w:hAnsi="Times" w:eastAsia="Times"/>
          <w:b w:val="0"/>
          <w:i w:val="0"/>
          <w:color w:val="000000"/>
          <w:sz w:val="22"/>
        </w:rPr>
        <w:t>perhaps good may result from his coming” I want swaraj and so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Formerly  of the Ganganath Vidyalaya, Baroda; also called “Anna” (brother)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addressee's telegram dated April 15, 1925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which read: “Sammelan insists depositing money  its own name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differs other matters also making position awkward definite settlement indispensable </w:t>
      </w:r>
      <w:r>
        <w:rPr>
          <w:rFonts w:ascii="Times" w:hAnsi="Times" w:eastAsia="Times"/>
          <w:b w:val="0"/>
          <w:i w:val="0"/>
          <w:color w:val="000000"/>
          <w:sz w:val="18"/>
        </w:rPr>
        <w:t>wire here when shall I meet you postponement harmful.”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How it would come, no one knows. Take it that swaraj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would be useless. Without khadi, the purity and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 life cannot come. I know that those who wear khadi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fraudulent and unclean. But we should know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when we wear it. As long as we do not put it on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>neither our religious nor our secular task.</w:t>
      </w:r>
    </w:p>
    <w:p>
      <w:pPr>
        <w:autoSpaceDN w:val="0"/>
        <w:autoSpaceDE w:val="0"/>
        <w:widowControl/>
        <w:spacing w:line="28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we keep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arm’s length,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would do the same to us. Untouchability has no place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In the matter of toilet let there be untouchability.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is born untouchable is dishonest, immoral and monstrous. A </w:t>
      </w:r>
      <w:r>
        <w:rPr>
          <w:rFonts w:ascii="Times" w:hAnsi="Times" w:eastAsia="Times"/>
          <w:b w:val="0"/>
          <w:i w:val="0"/>
          <w:color w:val="000000"/>
          <w:sz w:val="22"/>
        </w:rPr>
        <w:t>man who says that man is untouchable by birth is wrong.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there is alcohol. </w:t>
      </w:r>
      <w:r>
        <w:rPr>
          <w:rFonts w:ascii="Times" w:hAnsi="Times" w:eastAsia="Times"/>
          <w:b w:val="0"/>
          <w:i/>
          <w:color w:val="000000"/>
          <w:sz w:val="22"/>
        </w:rPr>
        <w:t>Kolis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Dublas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Imagine what a deadly enemy alcohol must be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let go of you. It must be given up. The best recourse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up is to take the name of Rama early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>Weep before God and ask to be delivered from foreign goods, meat-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and loose-living. It was God who rescued Prahlad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pray to Him by another name, do so. But let me tell you that pray </w:t>
      </w:r>
      <w:r>
        <w:rPr>
          <w:rFonts w:ascii="Times" w:hAnsi="Times" w:eastAsia="Times"/>
          <w:b w:val="0"/>
          <w:i w:val="0"/>
          <w:color w:val="000000"/>
          <w:sz w:val="22"/>
        </w:rPr>
        <w:t>you must.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Hindu-Muslim unity has received a setback.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been defeated. The whole of yesterday Shaukat Ali and Shuaib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 me. I could not bring them here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penance in order to dispel the fears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have about Khilafat. I have washed my hands of it.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my advice won't  be of any help. My advice is for mainly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for cowards. If someone swears at me, not to swear in return,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hits me, not to hit him back; that is my dharma. I can't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expound this to other people, so I have given it up. The Muslims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mad and so too the Hindus. They enrae each other. If I sit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sum up [the  position]  in  India,  Muslims  are  more  to be blamed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Hindus. Should I give up their friendship for that reason?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knows the defects of his son but can he give him up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reason? The father does not curse him. I shall tell him that he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ill fame and drinks, and that he should reform himself. </w:t>
      </w:r>
      <w:r>
        <w:rPr>
          <w:rFonts w:ascii="Times" w:hAnsi="Times" w:eastAsia="Times"/>
          <w:b w:val="0"/>
          <w:i w:val="0"/>
          <w:color w:val="000000"/>
          <w:sz w:val="22"/>
        </w:rPr>
        <w:t>Surely I won’t tell him to go and drowm himself in the sea. Similarly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devotee of God cruelly persecuted by his unbelieving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Hiranyakashipu, a demon-king. Hiranyakashipu was eventually killed by Narasinha, </w:t>
      </w:r>
      <w:r>
        <w:rPr>
          <w:rFonts w:ascii="Times" w:hAnsi="Times" w:eastAsia="Times"/>
          <w:b w:val="0"/>
          <w:i w:val="0"/>
          <w:color w:val="000000"/>
          <w:sz w:val="18"/>
        </w:rPr>
        <w:t>an incarnation of Vishnu, who emerged from a pillar of his palace to rescue Prahlad.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disown Muslims even if they harass Hindus for no fault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I shall try to please them. I shall go on telling them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doing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Islam. I will keep on saying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facing their kicks. There is none today to listen to this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 affirm that there is no way out for the two communities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 some say. Were I to die tomorrow, you would still go to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same thing. One must, of course, give up fear.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overcoming fear. That is all I had to say. It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touch an </w:t>
      </w:r>
      <w:r>
        <w:rPr>
          <w:rFonts w:ascii="Times" w:hAnsi="Times" w:eastAsia="Times"/>
          <w:b w:val="0"/>
          <w:i/>
          <w:color w:val="000000"/>
          <w:sz w:val="22"/>
        </w:rPr>
        <w:t>Antyaya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always. It is also enough if you cleanse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about Hindu-Muslim unity. It is easy to unite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also not difficult to see that it is your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>wear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Vol.VII, pp. 347-49</w:t>
      </w:r>
    </w:p>
    <w:p>
      <w:pPr>
        <w:autoSpaceDN w:val="0"/>
        <w:tabs>
          <w:tab w:pos="2690" w:val="left"/>
        </w:tabs>
        <w:autoSpaceDE w:val="0"/>
        <w:widowControl/>
        <w:spacing w:line="304" w:lineRule="exact" w:before="210" w:after="0"/>
        <w:ind w:left="2290" w:right="216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93.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ORRESPONDENTS</w:t>
      </w:r>
    </w:p>
    <w:p>
      <w:pPr>
        <w:autoSpaceDN w:val="0"/>
        <w:autoSpaceDE w:val="0"/>
        <w:widowControl/>
        <w:spacing w:line="26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pile of correspondence from all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which demands my personal attention. That part of it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disposed of by my assistants receives prompt enough attention.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daily growing accumulation which demands personal peru-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 and replies. My travelling this year has become far more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during any other period. The correspondence can only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during  the odd moments I can spare after writing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result is that the correspondence has grown </w:t>
      </w:r>
      <w:r>
        <w:rPr>
          <w:rFonts w:ascii="Times" w:hAnsi="Times" w:eastAsia="Times"/>
          <w:b w:val="0"/>
          <w:i w:val="0"/>
          <w:color w:val="000000"/>
          <w:sz w:val="22"/>
        </w:rPr>
        <w:t>beyond my capacity for response. I have still four to six months’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travelling cut out for me, unless I become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capacitated. My correspondents will therefore please forgive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answer them in time or at all.  They will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delay or the omission is not due to want of will or courtesy.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remarks apply, too, to the correspondence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like to give it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than I do. But I am helpless. I know that I have often to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communications. This rush is the evil of modern life.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reoils with double effect upon an ambitious man like me.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friends have often advised me to throw overboard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and rest and be thankful. But I daily realize to my cost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the saying that man is a creature of circumstances. The saying </w:t>
      </w:r>
      <w:r>
        <w:rPr>
          <w:rFonts w:ascii="Times" w:hAnsi="Times" w:eastAsia="Times"/>
          <w:b w:val="0"/>
          <w:i w:val="0"/>
          <w:color w:val="000000"/>
          <w:sz w:val="22"/>
        </w:rPr>
        <w:t>connotes only half the truth. But the half that is true is  potent enough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compel this apology to my correspondents. But I may tell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trying to reform myself and insist on taking time for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pondence. I must try to re-impose on myself more days of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 per week. I must plead with the Bengal friends to lead the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320" w:lineRule="exact" w:before="66" w:after="0"/>
        <w:ind w:left="0" w:right="2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</w:p>
    <w:p>
      <w:pPr>
        <w:autoSpaceDN w:val="0"/>
        <w:autoSpaceDE w:val="0"/>
        <w:widowControl/>
        <w:spacing w:line="26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lame apology brings me to the Bengal tour.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tell me that the programme extends to five weeks.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organizers have taken the Mondays into account.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obligatory silence and freedom from movement as a rule.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organizers, if possible, to leave Wednesdays too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so as to enable me to cope with all the writing I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week to week. It was my wont to carry a spinning-wheel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altered the arrangement and ask those who feed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me with a wheel too in working order. I find that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enables me to examine the local wheels and as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host tries to provide me with the best working wheel, it enables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gauge the capacity of the place visited for yarn production.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find the best available wheel to be an indifferent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furniture, I know that the production is poor. I hope therefore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place the host will kindly provide me with the best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it, and find me time or spinning. Thirdly,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will be issued to the crowds of people gathering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 or make noise and to keep a clear passage to the platform.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there is a frightful waste of time in passing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crowds. When volunteers have to form themselves into chains,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people have not yet been disciplined to obey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crowds. I know that it is possible to discipline the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leaflets giving detailed instructions are distributed beforehand and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are given repeatedly by word of mouth from the plat-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before the commencement of meetings. Crowds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not to touch my feet. I have no desire for such homage.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homage I do desire is, for people who wish to honour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what they profess to like of my preaching. It is enough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erect with chests forward and salaam, or bow, if they wish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folded hands. If I could have my way, I would discard that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difficulty in reading affection in the eyes.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 is necessary. But what I would love to see is that the crowds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see in Bengal will be all clad in khaddar. Not that a single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not so clad should be turned out.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 khaddar may come in their foreign or mill-spun and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cloth by all means. But the vast majority who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khaddar should at least practise what they believe.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their belief in their own persons. Lastly, I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parties will attend these meetings. I would love to see people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to all the different schools and different races not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English-men. May I also add that it will be better if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will arrange more for personal and private (not secret)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chats than for huge gatherings for speech-making? That spectacular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may be necessary, but it should occupy the least time.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meet the students.  Ladies’ meetings are a feature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and I would now like a meeting of untouchables too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And if, as  in these parts of India, there are separate quarters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Bengal, I should like to visit them. In a word, let the tour be a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tour and the mission one of peace and goodwill.</w:t>
      </w:r>
    </w:p>
    <w:p>
      <w:pPr>
        <w:autoSpaceDN w:val="0"/>
        <w:autoSpaceDE w:val="0"/>
        <w:widowControl/>
        <w:spacing w:line="320" w:lineRule="exact" w:before="66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ROTECTION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 for founding a permanent All-India Cow-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Organization has advanced a step further. The  readers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if they have not done so already, an advertisement convening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Bombay of the general public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and, if found desirable after consideration, of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consitution. The reader has a rough but accurate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which is drawn up in Hindi. The meeting is to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Madhv Bagh justly famous for initiating such movements,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 8 p.m. on the 28th instant. I trust that everyone who appreciates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and the methods recommended therein for ensuring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as far as it is humanly possible and along the lines of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will attend. The protection is to be ensured not by energetic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wild appeals to non-Hindus but by ridding Hinduism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blemishes and corruption that have crept   into it.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upon and emphasizes its economic character and if successful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provide cities within a measurable distance of time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cleanest and perfectly sterilized milk that  they have hitherto had.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annex tanneries to the institu-tions that might be 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affiliated by this organization. I invite all, big and small, Rajas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Maharajas, whoever may see these lines to study the constitution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find that it is generally acceptable to them, to attend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and bless it by their presence. And those who cannot for some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 reason attend the meeting will oblige the organizers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letters of sympathy or even their contributions,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>kind or in cash.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16-4-1925</w:t>
      </w:r>
    </w:p>
    <w:p>
      <w:pPr>
        <w:autoSpaceDN w:val="0"/>
        <w:tabs>
          <w:tab w:pos="2690" w:val="left"/>
        </w:tabs>
        <w:autoSpaceDE w:val="0"/>
        <w:widowControl/>
        <w:spacing w:line="292" w:lineRule="exact" w:before="250" w:after="0"/>
        <w:ind w:left="2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94.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MY   POSITION</w:t>
      </w:r>
    </w:p>
    <w:p>
      <w:pPr>
        <w:autoSpaceDN w:val="0"/>
        <w:autoSpaceDE w:val="0"/>
        <w:widowControl/>
        <w:spacing w:line="280" w:lineRule="exact" w:before="5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for the first time and in Bombay that I heard,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some complaint about my not having called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A press reporter came to me and tackled me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seemed to attach the highest importance.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his agitation for some minutes for I was innocent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controversy on the subject. My incessant travelling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cut me off from the newspaper world. It was only when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in Madras, some days after the event, that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Abdur Rahim was superseded. I do not regret this gross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on current events. I know that I am apparently useless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impression on such events. I can show no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such ills as the supersession of Sir Abdur Rahim.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current events, therefore, does not matter much.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myself to preparing efficient non-violent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>workers with a living faith in hand- spinning and khaddar,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and, if they are Hindus, in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For the current year at any rate, this is the national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and no other.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worry about the purely“Political”pro-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which the Congress has entrusted to the Swarajists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 integral part of it. As a time economist I would be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bothered my head about things which with my eyes open and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 have handed over to a body of men who are at  least capable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if not much more, in the domain which  they   have  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selected  for  themselves. It  is  enough  for me to watch from a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with admiration the valiant effort of Pandit Motilal Nehru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the brilliance of Deshbandhu who at the cost of his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pitted himself against an all-powerful Government and came out </w:t>
      </w:r>
      <w:r>
        <w:rPr>
          <w:rFonts w:ascii="Times" w:hAnsi="Times" w:eastAsia="Times"/>
          <w:b w:val="0"/>
          <w:i w:val="0"/>
          <w:color w:val="000000"/>
          <w:sz w:val="22"/>
        </w:rPr>
        <w:t>victorious each time the Government gave him battle, 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 (1869-1946); scholar and statesman;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>Servants of India Society, 1916-27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cohesion of the Swarajists in the Central Provinces,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and almost unperceived encroachments of Mr. Jayakar.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insult these great workers by my officious and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help them by my prayers for their success and by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prepare the nation from within in the only manner I know.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no division in the Congress ranks. I shall be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division. The Working Committee has a majority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share my views. It is there to keep me straight. I shall never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thing during the year which my precious colleagues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endorse. I am  in correspondence with them as to the advisability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a meeting of the Working Committee. I am anxious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time unnecessarily. Similar considerations guide me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the A.I.C.C. It is a body which has to be summoned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new directions or framing new programmes. There are no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 or framing new programmes. There are no new directions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given, no new programme to be settled. It is no light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from long distances nearly four hundred men,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are poor and all of whom are or should be busy.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purposely refrained from convening the A.I.C.C.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large body of members who wish to have a meeting called,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would name the purpose, I would have it summoned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avoidable delay.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most necessary, however, is for Provinces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Their Committees may meet frequently. We have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in the Congress. Let each Province honestly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industriously work the franchise. There seems to be a disposition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regard its failure as a foregone conclusion. Let me inform the pess-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imists and alarmists that the spinning movement is gaining, not losing,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ground.There are workers all over India who are working at it silently,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and effectively. The production and quality of khaddar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improved. Many interesting experiments are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khaddar cheaper and more durable. Tirupur perhaps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list. But Tirupur is only a sample of what is going on.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has only just begun. It has in it immense potentialities.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attempt to reduce the price of khaddar from nine annas to three </w:t>
      </w:r>
      <w:r>
        <w:rPr>
          <w:rFonts w:ascii="Times" w:hAnsi="Times" w:eastAsia="Times"/>
          <w:b w:val="0"/>
          <w:i w:val="0"/>
          <w:color w:val="000000"/>
          <w:sz w:val="22"/>
        </w:rPr>
        <w:t>annas per yard and at the same time to improve its quality. The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effect of the franchise has been already great. The direct effect </w:t>
      </w:r>
      <w:r>
        <w:rPr>
          <w:rFonts w:ascii="Times" w:hAnsi="Times" w:eastAsia="Times"/>
          <w:b w:val="0"/>
          <w:i w:val="0"/>
          <w:color w:val="000000"/>
          <w:sz w:val="22"/>
        </w:rPr>
        <w:t>depends upon  the capacity and integrity of those who are working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advice to  them is: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Canvass only for those who would spin themselves, but take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all who would bring their own yarn.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 detached even regarding self-spinners.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pamper them. The franchise is a privilege. Those only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>valued who will value the privilege and work to retain it.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disappointed if you have only a few members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they are true members.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money for yarn for you to convert it into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 burden of supplying the yarn on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members. You may open yarn depots for the sake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want yarn. Let the Provincial Khaddar Boards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>supply of yarn.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make my position clear. I am wedded to the threefold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cannot tease Hindu-Muslim unity into life. It,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no outward activity from me. As a Hindu I shall serve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Mussalmans as will let me serve them. I shall advise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my advice. For the rest, I cease to worry about what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mend. But I have a living faith in unity coming. It must come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do so after a few pitched battles. If there are men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fight, nobody on earth can prevent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us doomed. It may take time. But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is truly marvellous. It is more still in the thought world.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too one notices the effect everywhere. It was a glorious sight,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day, to see in Mangrol not one of the ladies raising 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untouchables sitting side by side with them. And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actually brought in, none of these brave women moved.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solitary instance. But I know that there is a dark side to the picture.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must unremittingly toil away at the reform. The larger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workers the more substantial the result.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encouraging results are to be seen in spinning.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>spreading to the villages. I make bold to say that it is the most effec-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method of village reconstruction. There are thousands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hungering to spin, because they want a few coppers to find them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doubt villages where the villagers do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income. I would not touch them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would not pamper self-spinners for the franchise, so would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pamper spinners for money. They must spin if they need,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The greatest difficulty in the way of workers is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to spin or to do any other work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need some work. They either live on charity or are content to starve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There are millions in India who have lost all interest in life. We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touch them by ourselves spinning. I am interested in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ducing the spinning atmosphere. When many people do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it produces a subtle unperceivable effect which pervades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and which proves infectious. I want that atmosphere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idle hands I have described will be irresistibly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They will be so drawn when they see people spinning who do </w:t>
      </w:r>
      <w:r>
        <w:rPr>
          <w:rFonts w:ascii="Times" w:hAnsi="Times" w:eastAsia="Times"/>
          <w:b w:val="0"/>
          <w:i w:val="0"/>
          <w:color w:val="000000"/>
          <w:sz w:val="22"/>
        </w:rPr>
        <w:t>not need to. Hence the franchise.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Congress workers do not wish to take part in the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revise the programme next year. I shall resolutely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fight next year either. I shall swear by the franchise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spin to become members. But I have no desire to retain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the Congress by mechanical means. I simply state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 cannot work at the reforms without any power behind.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power can only come by organizing the people 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or non-violence. I can only try to organize them for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fail. There is no indication of failure yet.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success. Organization for non-violence means giving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remunerative work to do and inducing them to give up some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habits and to bring into being consciousness of one  nationality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untouchables proud of their Hinduism and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Mussalmans and others to believe in and to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with a full heart. I have no apptitude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along political lines till the three things are done. I am as keen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tallest among us to establish swaraj at the earliest moment. I 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of wrong as the most ardent patriot. But I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limitations. I must work according to my lights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limitations. It may be a long and dreary route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found to be the shortest. But all need not think alike,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alike. If there is an overwhelming body of opinion in the coun-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that requires a change of methods and change of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during the current year, they can have it if they can ensure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 of the A.I.C.C., and secure an overwhelming majority.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straining of the Congress constitution I will not stand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a vast majority of the members of the A.I.C.C. altering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constituion.The A.I.C.C. can take such a drastic step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urgency can be demonstrated and an overwhelming majority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if there is nothing to warrant such a change, then it behoves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 to rivet our attention to the franchise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interfering with the Swarajist part of  the Congress activity in 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shape or form. Half an hour to be honestly given by every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gressman and Congresswoman to the wheel and whole time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by those who have an aptitute for it, is not an exorbitant </w:t>
      </w:r>
      <w:r>
        <w:rPr>
          <w:rFonts w:ascii="Times" w:hAnsi="Times" w:eastAsia="Times"/>
          <w:b w:val="0"/>
          <w:i w:val="0"/>
          <w:color w:val="000000"/>
          <w:sz w:val="22"/>
        </w:rPr>
        <w:t>demand for the national  cause.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16-4-1925</w:t>
      </w:r>
    </w:p>
    <w:p>
      <w:pPr>
        <w:autoSpaceDN w:val="0"/>
        <w:autoSpaceDE w:val="0"/>
        <w:widowControl/>
        <w:spacing w:line="292" w:lineRule="exact" w:before="27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95.  OUR  UNFORTUNATE  SISTERS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addresses I received in the South the most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on behalf of the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euphemism for prostitutes.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prepared and brought by people  who belong to the clan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these unfortunate sisters are drawn. I understood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brought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reform  from within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 on but that the rate of progress was still slow. The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led the deputation told me that the public in general was apathetic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reform.  The first shock I received was at Cocanada. And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mince matters when I spoke to the men of that place.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Barisal where I met a large number of these unfortunate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be known as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by any other name,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the same. It is a matter of bitter shame and sorrow, of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humiliation, that a number of women  have to  sell their  chastity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lust. Man the law giver will have  to pay a dreadful  penalty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degradation he had imposed upon the so-called weaker sex.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freed from man’s snares, rises to the full height and rebels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man’s legislation and institutions designed by him,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rebellion, no doubt non-violent, will be none the less effective.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man ponder over the fate of the thousands of sisters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destined to a life of shame for his unlawful and immoral 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pity of it is that the vast majority of the men who visit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pestilential haunts are married men and, therefore, commit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They sin  against their wives to whom they have sworn allegiance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they sin against the sisters whose purity they are bound  to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 much jealousy as  that of their  own blood-sisters. It is an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last for a single day, if we men of India realize our own </w:t>
      </w:r>
      <w:r>
        <w:rPr>
          <w:rFonts w:ascii="Times" w:hAnsi="Times" w:eastAsia="Times"/>
          <w:b w:val="0"/>
          <w:i w:val="0"/>
          <w:color w:val="000000"/>
          <w:sz w:val="22"/>
        </w:rPr>
        <w:t>dignity.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many  of the most respectable among us were not steeped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 vice this kind of indulgence  would be regarded as  am greater </w:t>
      </w:r>
      <w:r>
        <w:rPr>
          <w:rFonts w:ascii="Times" w:hAnsi="Times" w:eastAsia="Times"/>
          <w:b w:val="0"/>
          <w:i w:val="0"/>
          <w:color w:val="000000"/>
          <w:sz w:val="22"/>
        </w:rPr>
        <w:t>crime  than  the  stealing  of  a  banana  by  a  hungry man or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“Speech at Ashram, Pudupalayam”, 21-3-1925.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picking of a pocket by a youngster who is in need of money.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of more hurtful to society—to steal property or to steal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a woman?  Let me not be told that the public woman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 sale of her honour, but not the millionaire on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racecourse whose pocket is picked  by a professional pickpocket.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worse— an urchin who picks a pocket or a scoundrel who drugs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and then makes him sign away the whole  of his property?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man by his subtle  and unscrupulous ways first job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noblest instinct and then make her partner in the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against her? Or are some women, like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born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life of degradation? I ask every young man, married or unmarried,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contemplate the implications of what I have written. I cannot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have learnt about this social disease, this moral leprosy. Let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imaginaiton fill in the  rest and then let him recoil with horror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from the sin if he has himself been guilty of it. And let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man,  wherever he is, do what he can to purify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neighbourhood. I know that the second part is easier written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practised. It is a delicate matter. But  for its very delicacy, it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all thoughtful men. Work among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must be left everywhere to experts. My suggestion has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work among the visitors to these houses of ill-fame.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16-4-1925</w:t>
      </w:r>
    </w:p>
    <w:p>
      <w:pPr>
        <w:autoSpaceDN w:val="0"/>
        <w:autoSpaceDE w:val="0"/>
        <w:widowControl/>
        <w:spacing w:line="320" w:lineRule="exact" w:before="4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 ON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STONING TO  DEATH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8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desire to open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dissertation on the </w:t>
      </w:r>
      <w:r>
        <w:rPr>
          <w:rFonts w:ascii="Times" w:hAnsi="Times" w:eastAsia="Times"/>
          <w:b w:val="0"/>
          <w:i/>
          <w:color w:val="000000"/>
          <w:sz w:val="22"/>
        </w:rPr>
        <w:t>Quran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any subject treated in that holy Book. </w:t>
      </w:r>
      <w:r>
        <w:rPr>
          <w:rFonts w:ascii="Times" w:hAnsi="Times" w:eastAsia="Times"/>
          <w:b w:val="0"/>
          <w:i w:val="0"/>
          <w:color w:val="000000"/>
          <w:sz w:val="22"/>
        </w:rPr>
        <w:t>But having ventured on a discussion myself on “stoning to death”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not very well refuse admission to Khwaja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order  that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authoritatively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 </w:t>
      </w:r>
      <w:r>
        <w:rPr>
          <w:rFonts w:ascii="Times" w:hAnsi="Times" w:eastAsia="Times"/>
          <w:b w:val="0"/>
          <w:i/>
          <w:color w:val="000000"/>
          <w:sz w:val="22"/>
        </w:rPr>
        <w:t>Quran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countenance stoning  to death in any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“Stoning to Death”, March 26, 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this article, Khwaja Kamaluddin wrote: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Mahatma has done a piece of service to Islam by entering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controversy on the penalty of apostasy in Islam. . .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</w:t>
      </w:r>
      <w:r>
        <w:rPr>
          <w:rFonts w:ascii="Times" w:hAnsi="Times" w:eastAsia="Times"/>
          <w:b w:val="0"/>
          <w:i/>
          <w:color w:val="000000"/>
          <w:sz w:val="18"/>
        </w:rPr>
        <w:t>Quran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admittedly allows freedom of conscience. It respects personal </w:t>
      </w:r>
      <w:r>
        <w:rPr>
          <w:rFonts w:ascii="Times" w:hAnsi="Times" w:eastAsia="Times"/>
          <w:b w:val="0"/>
          <w:i w:val="0"/>
          <w:color w:val="000000"/>
          <w:sz w:val="18"/>
        </w:rPr>
        <w:t>judgment  in  religion. ‘No  compulsion  in  religion’  is  the  golden  rule promulgated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whatsoever and does not punish apostasy during man’s life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But this shall  be the last  mention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</w:t>
      </w:r>
      <w:r>
        <w:rPr>
          <w:rFonts w:ascii="Times" w:hAnsi="Times" w:eastAsia="Times"/>
          <w:b w:val="0"/>
          <w:i w:val="0"/>
          <w:color w:val="000000"/>
          <w:sz w:val="22"/>
        </w:rPr>
        <w:t>“stoning to death” penalty.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16-4-1925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 IN DEFENCE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2" w:lineRule="exact" w:before="1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Young India,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28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an article on Travancore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your esteemed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paper, Mr. M. K. Gandhi refers to the drink evil and says, giving some facts </w:t>
      </w:r>
      <w:r>
        <w:rPr>
          <w:rFonts w:ascii="Times" w:hAnsi="Times" w:eastAsia="Times"/>
          <w:b w:val="0"/>
          <w:i w:val="0"/>
          <w:color w:val="000000"/>
          <w:sz w:val="18"/>
        </w:rPr>
        <w:t>and figures: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“From all one can  see the State is looking upon the increasing revenue </w:t>
      </w:r>
      <w:r>
        <w:rPr>
          <w:rFonts w:ascii="Times" w:hAnsi="Times" w:eastAsia="Times"/>
          <w:b w:val="0"/>
          <w:i w:val="0"/>
          <w:color w:val="000000"/>
          <w:sz w:val="18"/>
        </w:rPr>
        <w:t>wigh philosophic calmness, if not with pleasure.”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that the above statement is thoroughly unfounded. . . .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place some facts. . . . these are culled  from the report published last week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Committee  of officials  and non-officials  appointed by His Highness’s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submit their proposals to enable Government  ot attain success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declared  policy of prohibition by slow and easy stages. . . 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particulars about the measures taken to minimize the drink evil,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 you to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31st March, 1925.</w:t>
      </w:r>
    </w:p>
    <w:p>
      <w:pPr>
        <w:autoSpaceDN w:val="0"/>
        <w:tabs>
          <w:tab w:pos="550" w:val="left"/>
          <w:tab w:pos="2290" w:val="left"/>
          <w:tab w:pos="4950" w:val="left"/>
        </w:tabs>
        <w:autoSpaceDE w:val="0"/>
        <w:widowControl/>
        <w:spacing w:line="286" w:lineRule="exact" w:before="2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RAVANCOREAN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unprepared for some  such defence. But I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unrepentant. I have paid unstinted tribute to the Travancore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tration.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abkari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policy admits of  no such defence.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quoted read like pages from British Administration reports.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is not a  matter to trifle with.  No soft and easy-going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cope with the tremendous evil. Nothing short of total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>can save the people from the curse.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16-4-1925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46" w:lineRule="exact" w:before="3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xclusively  by the </w:t>
      </w:r>
      <w:r>
        <w:rPr>
          <w:rFonts w:ascii="Times" w:hAnsi="Times" w:eastAsia="Times"/>
          <w:b w:val="0"/>
          <w:i/>
          <w:color w:val="000000"/>
          <w:sz w:val="18"/>
        </w:rPr>
        <w:t>Quran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Apostasy, after all,  is a change of opinion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 If it is punished,  it  is compulsion in religion,  and therefore contrary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Quran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I agree with the Mahatma when he says that ‘everything has to submit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test of reason.’ The </w:t>
      </w:r>
      <w:r>
        <w:rPr>
          <w:rFonts w:ascii="Times" w:hAnsi="Times" w:eastAsia="Times"/>
          <w:b w:val="0"/>
          <w:i/>
          <w:color w:val="000000"/>
          <w:sz w:val="18"/>
        </w:rPr>
        <w:t>Quran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says the same thing when  preaching its truth. . 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“All about Travancore”, 26-3-1925.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Excise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 SPEECH AT  GURUKUL, SUPA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1925</w:t>
      </w:r>
    </w:p>
    <w:p>
      <w:pPr>
        <w:autoSpaceDN w:val="0"/>
        <w:autoSpaceDE w:val="0"/>
        <w:widowControl/>
        <w:spacing w:line="26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I had decided to come here but could not.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today; but it will be apparent from my voice that I cannot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loudly  and for any length  of time. I am unwell for the last four 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days and am therefore  unfit for travel. But I had given promises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 and wanted to fulfil as many engagements  as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would permit. As I am not well, I will have to leave the place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diately. Otherwise I would have passed some time here and left after </w:t>
      </w:r>
      <w:r>
        <w:rPr>
          <w:rFonts w:ascii="Times" w:hAnsi="Times" w:eastAsia="Times"/>
          <w:b w:val="0"/>
          <w:i w:val="0"/>
          <w:color w:val="000000"/>
          <w:sz w:val="22"/>
        </w:rPr>
        <w:t>cultivating closer acquaintance with you.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 to see  the boys. Here there should be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 me with an  address. My visit of this place is no unusual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event. There are hardly one or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gurukuls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which I have not visited.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Kangri Gurukul  is the parent of all such institutions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it several times. My relation with Swamiji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 of long 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dates back to the year 1908, the period  of the struggle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At that time I had not met Swamiji; but he had sent 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with  details, of the work done by his students. The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formed  then  has continued right up to the present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 be misled by any comments of mine about the Arya </w:t>
      </w:r>
      <w:r>
        <w:rPr>
          <w:rFonts w:ascii="Times" w:hAnsi="Times" w:eastAsia="Times"/>
          <w:b w:val="0"/>
          <w:i w:val="0"/>
          <w:color w:val="000000"/>
          <w:sz w:val="22"/>
        </w:rPr>
        <w:t>Samaj which you may have read, for, as my conscience bears testi-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mony,  my criticism  is always prompted  by love. My relation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Gurukul  is a spiritual bond and is  unbreakable. I shall 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that work  done by the students of the Kangri Gurukul was which </w:t>
      </w:r>
      <w:r>
        <w:rPr>
          <w:rFonts w:ascii="Times" w:hAnsi="Times" w:eastAsia="Times"/>
          <w:b w:val="0"/>
          <w:i w:val="0"/>
          <w:color w:val="000000"/>
          <w:sz w:val="22"/>
        </w:rPr>
        <w:t>created  the bond between us.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satyagrahis in South Africa were filling the prisons,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was pouring in from India. At that time satyagraha was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 Nobody  could believe that Indians, most of them illiterate,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fight against the Europeans and go to jail.  But  they did.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the heart of India and funds began to be collected.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or the Gurukul asked themselves what they could do. </w:t>
      </w:r>
      <w:r>
        <w:rPr>
          <w:rFonts w:ascii="Times" w:hAnsi="Times" w:eastAsia="Times"/>
          <w:b w:val="0"/>
          <w:i w:val="0"/>
          <w:color w:val="000000"/>
          <w:sz w:val="22"/>
        </w:rPr>
        <w:t>Obviously, they had no money. If they had, they would</w:t>
      </w:r>
      <w:r>
        <w:rPr>
          <w:rFonts w:ascii="Times" w:hAnsi="Times" w:eastAsia="Times"/>
          <w:b w:val="0"/>
          <w:i w:val="0"/>
          <w:color w:val="000000"/>
          <w:sz w:val="22"/>
        </w:rPr>
        <w:t>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the title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approached Swamiji. He </w:t>
      </w:r>
      <w:r>
        <w:rPr>
          <w:rFonts w:ascii="Times" w:hAnsi="Times" w:eastAsia="Times"/>
          <w:b w:val="0"/>
          <w:i w:val="0"/>
          <w:color w:val="000000"/>
          <w:sz w:val="22"/>
        </w:rPr>
        <w:t>advised them to do manual labour. A  dam was under construction at</w:t>
      </w:r>
    </w:p>
    <w:p>
      <w:pPr>
        <w:autoSpaceDN w:val="0"/>
        <w:autoSpaceDE w:val="0"/>
        <w:widowControl/>
        <w:spacing w:line="220" w:lineRule="exact" w:before="32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Bardoli taluk, in reply to an address of welcome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Forest abodes  which servcd as educational institutions in olden times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Swami Shraddhanand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place. Swamiji wrote a note requesting that his students might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employed on daily wages. The contractor was only too glad to do so.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offered the students better wages than  what  the labourers got.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 were happy.  They wanted to remit the money  to Africa.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jobber felt that it would be generous to him to pay a little more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students.  A few days passed. The students did more work than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labourers. Even their leaders feared that this might not last long.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 students  did not get tired  right till  the end. They worked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same energy up to the last day. I advise you to do what 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did. You should engage yourselves in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manual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  for the country. The work  done for  the good of others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perform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manual labour,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students, for your country. If elders cannot  do much physical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labour, they may simply work with  the pick-axe or clean latrines.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heard the story of the Kangri Gurukul? (If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heard it, your teacher  should be dismissed). Near it the Ganga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flows in torrents. Tigers and leopards infested the area and  the forest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 dense. Swamiji was tall like a rock. Little  boys like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reach Swamiji’s ears even by standing upon one another.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 such boys and got everything  done  by them. Even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leopards are there, but the boys were not afraid even of leopards.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 the Gurukul was established. There is certainly self-interest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 the Gurukul a beautiful place, but the work is also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uplifting. You should do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of mental work along wiht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labour. The mind should be trained,  not in order to amass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but to serve the country.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spiritual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 the service of the country. With  every gift we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perform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service  of the  country  and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dharma. We can thus engage ourselves in three types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should remain a celibate up to the age of 25. Unless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 gives  such training  that  up to that age  the student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by physical desire, it does not deserve the name of Gurukul.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sannyasis are alike. Children  drink in purity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self-control with their mother’s milk. If one cannot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celibacy throughout life, there is the stage of married  life.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rules of that stage and lead a life of self-control.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learn to lead a life of self-control, and bless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may.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VII, pp. 357-59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 REMARKS  IN  GURUKUL  VISITORS’ BOOK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16, 1925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 that my long felt desire to see this Gurukul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today. May the institution prosper and the students studying </w:t>
      </w:r>
      <w:r>
        <w:rPr>
          <w:rFonts w:ascii="Times" w:hAnsi="Times" w:eastAsia="Times"/>
          <w:b w:val="0"/>
          <w:i w:val="0"/>
          <w:color w:val="000000"/>
          <w:sz w:val="22"/>
        </w:rPr>
        <w:t>there turn our true workers for the religion  and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 SPEECH  IN “ANTYAJA”  ASHRAM, NAVSARI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1925</w:t>
      </w:r>
    </w:p>
    <w:p>
      <w:pPr>
        <w:autoSpaceDN w:val="0"/>
        <w:autoSpaceDE w:val="0"/>
        <w:widowControl/>
        <w:spacing w:line="26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is twofold. It is your duty as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serve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boys and generally  it is believed  that boys  do not 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responsibility. They are led by their teachers or those in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the institution. But this rule  does not apply to you.  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are boys, you are also grown-ups. There is a girl named </w:t>
      </w:r>
      <w:r>
        <w:rPr>
          <w:rFonts w:ascii="Times" w:hAnsi="Times" w:eastAsia="Times"/>
          <w:b w:val="0"/>
          <w:i w:val="0"/>
          <w:color w:val="000000"/>
          <w:sz w:val="22"/>
        </w:rPr>
        <w:t>Lakshmi accompanying me. I would tell  her that a great 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  lies on her, that other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judged through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show to the world, which at present holds down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there is no difference between  them and others.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 good and bad people among both. Hindu society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even this simple  thing. This Ashram is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it so that it may understand that. If it succeeds, 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may be solved  to some extent.  What is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duty? You should not  eat forbidden articles. Banish from 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thought of  doing so. A person who is accustomed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unwholesome  things will not like to eat good things,  if offered.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 to remain scrupulously clean. You should brush your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They should be as white as milk. Eyes and nose 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clean.  On rising  from bed, you should start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name.  The air where we live should be kept pure.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internal purity and always speak  the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VII, pp. 360-61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 SPEECH  AT PARSIS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’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MEETING, NAVSARI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2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1925</w:t>
      </w:r>
    </w:p>
    <w:p>
      <w:pPr>
        <w:autoSpaceDN w:val="0"/>
        <w:autoSpaceDE w:val="0"/>
        <w:widowControl/>
        <w:spacing w:line="280" w:lineRule="exact" w:before="5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interesting item during the visit to Navasari was the meeting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friends. Gandhiji delivered  himself of his whole soul before them. I dare say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stirred the Parsi friends through and through. His friendship with and debt to the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said Gandhiji, was an old story.  It was Parsi Rustomji who, at grave risk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life and property, gave him refuge whilst the Euorpeans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lynched him and wanted his head  on a charger. It was Dadabhai Naoroji a whose feet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sat when he first went to England.  Sir Pherozeshah Mehta guided his footsteps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 1896 he returned from South Africa. Even today amongst his closest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associates were grand daughters of Dadabhai Naoroji, and Mithubhai Petit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Bharucha who think of naught else but the propagation of khaddar.  How then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find any fault with that community?  If at all he could get into closer touch with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 feel himself blessed. It was  Ratan Tata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whom  Gokhale asked him to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when he wanted money for South  Africa, and he responded magnificently.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of  the Swaraj Fund  collections it was a Parsi who headed the list of donors.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Dodds had  placed Parsis at the top amongst the benefactors of mankind, for charity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quality of the soul and they excelled in it.  If they had given out of the largeness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charity so much in the past, would they not go a step further?  He wanted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money, but charity in the noblest sense of the term.  He wanted the Parsi sisters’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poor of the land.  He wanted them to give up their silk saris and take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 use of khaddar.  Mrs. Perin Captain, Mrs. Nargis Captain and Miss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Mithubai Petit were devoting themselves heart and soul to getting fine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embroidered by poor Parsi women, and to selling it to rich Parsi and Hindu sisters.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they not purchase khaddar from these sisters? But all were not rich.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were poor, and the thing that even the poorest could give was half an hour’s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on the spinning-wheel everyday.  That was the only way in which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>identify themselves with the poor.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other request to the community was to give up the use and sale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liquor. He knew it was a difficult thing to give up liquor. It was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great difficulty that he could persuade his friend Parsi Rustomji to 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 not to touch liquor. And even he, brave as he was, went back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vow, after a certain time. But the attempt must be made and seriously and </w:t>
      </w:r>
      <w:r>
        <w:rPr>
          <w:rFonts w:ascii="Times" w:hAnsi="Times" w:eastAsia="Times"/>
          <w:b w:val="0"/>
          <w:i w:val="0"/>
          <w:color w:val="000000"/>
          <w:sz w:val="18"/>
        </w:rPr>
        <w:t>once for all.  They must understand that the community could not have an exhuastless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article “With Gandhiji in Gujarat”.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1871-1918; Parsi philanthropist who sent large sums of  money 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in South Africa;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“Public Letter to Ratan J. Tata”, April 1, 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stream of Tatas and Readymoneys and once a vicious habit contaminated it,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spring was sure to dry up.  It would mean the ruin of a little community like theirs.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difficult for them to give up dealing in liquor.  Theirs was an enterprising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 They could find any amount of other business to do.  It was far easier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little community like theirs to carry out the reform than for an unwieldy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Hindu.  His heart wept to see Parsis in charge of liquor shops wherever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went.  He hoped they would lay his advice to heart, and put him at ease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>boycott of foreign cloth and liquor were concerned.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23-4-1925</w:t>
      </w:r>
    </w:p>
    <w:p>
      <w:pPr>
        <w:autoSpaceDN w:val="0"/>
        <w:autoSpaceDE w:val="0"/>
        <w:widowControl/>
        <w:spacing w:line="292" w:lineRule="exact" w:before="21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 LETTER  TO DAHYABHAI  M.  PATEL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7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 DAHYABHAI,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Chaitra Vad 10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18,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3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weak health I have to postpone this time my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Dholka. For this I feel ashamed and unhappy. But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By taking rest, I wish to conserve whatever strength I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tour in Bengal. Therefore I hope the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Dholka will excuse me. My resolve to visit Dholka still stands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there at the first  opportunity and satisfy the people. Please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behalf give them this assurance. Meanwhile I wish everyone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 the use of charkha and of khaddar, to contribute  cotton or </w:t>
      </w:r>
      <w:r>
        <w:rPr>
          <w:rFonts w:ascii="Times" w:hAnsi="Times" w:eastAsia="Times"/>
          <w:b w:val="0"/>
          <w:i w:val="0"/>
          <w:color w:val="000000"/>
          <w:sz w:val="22"/>
        </w:rPr>
        <w:t>its equivalent  in money  and bear love towards the untouchables.</w:t>
      </w:r>
    </w:p>
    <w:p>
      <w:pPr>
        <w:autoSpaceDN w:val="0"/>
        <w:autoSpaceDE w:val="0"/>
        <w:widowControl/>
        <w:spacing w:line="220" w:lineRule="exact" w:before="66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Gujarati original : C.W. 2689. Courtesy: D.M. Patel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must have been written before Gandhiji left on his Bengal tour </w:t>
      </w:r>
      <w:r>
        <w:rPr>
          <w:rFonts w:ascii="Times" w:hAnsi="Times" w:eastAsia="Times"/>
          <w:b w:val="0"/>
          <w:i w:val="0"/>
          <w:color w:val="000000"/>
          <w:sz w:val="18"/>
        </w:rPr>
        <w:t>towards the  end of April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public worker of Dholka taluk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 TELEGRAM  TO  MATHURADAS  TRIKUMJI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         ANAND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Saturday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18,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8"/>
        </w:trPr>
        <w:tc>
          <w:tcPr>
            <w:tcW w:type="dxa" w:w="2172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 HAVE        SERVICE         FROM        US        AS       LONG 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         SHE        PLEASES.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 . 80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JETHALAL G. SAMPAT</w:t>
      </w:r>
    </w:p>
    <w:p>
      <w:pPr>
        <w:autoSpaceDN w:val="0"/>
        <w:autoSpaceDE w:val="0"/>
        <w:widowControl/>
        <w:spacing w:line="246" w:lineRule="exact" w:before="106" w:after="0"/>
        <w:ind w:left="3450" w:right="0" w:firstLine="1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informed Lakshmidas of your decision.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agrees should you leave Ramesara. I am going to Bengal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so I cannot say when we shall meet. I do not even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long I shall be able to stay at the Ashram.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Frorn the Gujara ti origin al: C.W. 9840. Courte sy: Naraya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Jethal al Sampat 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105.  SPEECH   IN REPLY  TO MUNICIPAL  ADDRESS,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JAMBUSAR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 pained to observe that you have been guilty of neglecting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 Where this small but important section of society is neg-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lected,  the municipality does not deserve its name. No matter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bound we feel  with our brethren, we should not go 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inch if a principle is involved. You ignored this rule. You </w:t>
      </w:r>
      <w:r>
        <w:rPr>
          <w:rFonts w:ascii="Times" w:hAnsi="Times" w:eastAsia="Times"/>
          <w:b w:val="0"/>
          <w:i w:val="0"/>
          <w:color w:val="000000"/>
          <w:sz w:val="22"/>
        </w:rPr>
        <w:t>forgot it in your eagerness  to delude yourself into believing that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printed source has given the  date  as Saturday, 19-4-1925,  but Saturday </w:t>
      </w:r>
      <w:r>
        <w:rPr>
          <w:rFonts w:ascii="Times" w:hAnsi="Times" w:eastAsia="Times"/>
          <w:b w:val="0"/>
          <w:i w:val="0"/>
          <w:color w:val="000000"/>
          <w:sz w:val="18"/>
        </w:rPr>
        <w:t>was the 18th.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“April 19, 1925”.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Vad 10 </w:t>
      </w:r>
      <w:r>
        <w:rPr>
          <w:rFonts w:ascii="Times" w:hAnsi="Times" w:eastAsia="Times"/>
          <w:b w:val="0"/>
          <w:i w:val="0"/>
          <w:color w:val="000000"/>
          <w:sz w:val="18"/>
        </w:rPr>
        <w:t>in 1925</w:t>
      </w:r>
    </w:p>
    <w:p>
      <w:pPr>
        <w:autoSpaceDN w:val="0"/>
        <w:autoSpaceDE w:val="0"/>
        <w:widowControl/>
        <w:spacing w:line="220" w:lineRule="exact" w:before="20" w:after="0"/>
        <w:ind w:left="0" w:right="44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corresponded to April 18.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me an address. You cannot split  the life of a man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present an address, by taking into account one side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ignoring another. I have said, not once but many times, that I </w:t>
      </w:r>
      <w:r>
        <w:rPr>
          <w:rFonts w:ascii="Times" w:hAnsi="Times" w:eastAsia="Times"/>
          <w:b w:val="0"/>
          <w:i w:val="0"/>
          <w:color w:val="000000"/>
          <w:sz w:val="22"/>
        </w:rPr>
        <w:t>regard it my first  duty to eradicate untouchability. I would  not 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 myself a true Hindu if I did not  talk about this  subject 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 If  Hinduism  harbours untouchability,  the 22 crores if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perish, which means India will perish.  If, therefore,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>who arranged this address  were opposed or indifferent to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the removal  of untouchability, they had  no right 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 have done. An address should reflect the real sentiments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heart.  Perhaps there would have been some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showering flattery on me if I had been an officer or a chieftain.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neither; I am only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/>
          <w:color w:val="000000"/>
          <w:sz w:val="22"/>
        </w:rPr>
        <w:t>Chamar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farmer, and a servant.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of course, present an address even to a servant like 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approve of what is the most important aspect of my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It is quite  true that we cannot win swaraj without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But what would it matter if they continue to fight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other? Hinduism is not likely to perish in consequence. After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enough of fighting, one day we shall become united.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not likely to perish  even if khadi and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wholly forgotten,  though, of course,  we shall  pay for our folly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starve. But unless the practice of untouchability is rooted out,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perish, Hinduism will perish, we shall have to hang our head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 before the whole world. We shall have to face its challenge and </w:t>
      </w:r>
      <w:r>
        <w:rPr>
          <w:rFonts w:ascii="Times" w:hAnsi="Times" w:eastAsia="Times"/>
          <w:b w:val="0"/>
          <w:i w:val="0"/>
          <w:color w:val="000000"/>
          <w:sz w:val="22"/>
        </w:rPr>
        <w:t>people everywhere will laugh at our preaching a universal religion.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address you have presented is not an address, but a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signal. How can you accept a person like  me,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untouchability? You could have instead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agree with my views about untouchability and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that I came,  you would  welcome me. You have admitted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progress in regard  to khadi;  but, then, till you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can you expect  any other result than that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should be slow? How can you stop consumption  of liquor,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, sitting all the  time on the fifth or the sixth storey?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to the ground floor, you cannot know anything 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fire raging there.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26-4-1925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SPEECH IN  REPLY TO ADDRESS BY LOCAL BOARD,</w:t>
      </w:r>
    </w:p>
    <w:p>
      <w:pPr>
        <w:autoSpaceDN w:val="0"/>
        <w:autoSpaceDE w:val="0"/>
        <w:widowControl/>
        <w:spacing w:line="292" w:lineRule="exact" w:before="28" w:after="0"/>
        <w:ind w:left="0" w:right="28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BROACH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by your overwhelming love for me, you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epithets in your address. Whether I deserve them or not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matter. It is therefore difficult for me to make a fitting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duties include cleaning of roads and making provision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children, including the children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public duties, and of considerable importance though seem-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ingly trivial. But the epithets you have used will not help you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If, on the contrary, you had said,“Kindly join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interest in our work. We approve of your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reform. How good it would have been had you not,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unwillingly, entered politics!”, I would have been happy.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take it that it is implied in your address and will make a short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forced  by circumstances to  enter politics. My friends tell </w:t>
      </w:r>
      <w:r>
        <w:rPr>
          <w:rFonts w:ascii="Times" w:hAnsi="Times" w:eastAsia="Times"/>
          <w:b w:val="0"/>
          <w:i w:val="0"/>
          <w:color w:val="000000"/>
          <w:sz w:val="22"/>
        </w:rPr>
        <w:t>me that I am a misfit in that sphere  because I talk of khadi,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bition, etc., which are remotely connected  with politics. But is it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 know  that roads should be in good condition?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how many people must be abusing  the Local Board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 the roads in a bad condition. You do not have to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quantities  of dust as much as it is my lot to suffer. Today,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was taxed to the utmost by this  nuisance, and I thought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that I would say something about this matter. If,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anything, pat will come the  reply from you that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the treasury. It  would not be proper for you to reply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fight and get  your treasury filled. You should press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 hard on the subject.  If roads are  good, what comfort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for you, me and everyone else! I do not  know what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responsibility you display in regard to drainage. Besides,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is predominantly agricultural. Farmers’children should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such education as would be useful to them in their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avocation. Mere knowledge of letters will not help them.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once that the education imparted to farmers’children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 wasted. It is not the duty of the Minister for Education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this aspect of education. He cannot take the initiative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You should do your best to solve this problem.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basketful to epithets which you used for me in your address,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proper reply.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VII, pp. 370-71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107.  SPEECH  AT  PUBLIC   MEETING,  BROACH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18, 1925</w:t>
      </w:r>
    </w:p>
    <w:p>
      <w:pPr>
        <w:autoSpaceDN w:val="0"/>
        <w:autoSpaceDE w:val="0"/>
        <w:widowControl/>
        <w:spacing w:line="26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real reasons for the absence of high spirits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in the country, if people say the fault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>mine,  for I placed before them a programme which no one could im-</w:t>
      </w:r>
      <w:r>
        <w:rPr>
          <w:rFonts w:ascii="Times" w:hAnsi="Times" w:eastAsia="Times"/>
          <w:b w:val="0"/>
          <w:i w:val="0"/>
          <w:color w:val="000000"/>
          <w:sz w:val="22"/>
        </w:rPr>
        <w:t>plement, I shall have to plead guilty to the charge. But I had no alter-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native. If an ailing man  calls  in a doctor, and suggests  various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remedies, but the patient refuses to employ them, what else 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expect but that the doctor  will fail? I am being treated like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 to  whom the patient clings even after such  failure.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employ the means I suggest, you invite  me, want to hear 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carry out my programme—such is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which I am placed. Shri Chandulal  said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affectionate. Certainly  they are,  but what should I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love?  I wouldn’t mind if the people of Broach did not love 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only throw yarn at me, even in anger, thinking 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crazy man, who should, however, be kept  quiet and so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 fling  some yarn at me—I shall be satisfied with this.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talking about yarn because the money we shall earn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the walking skeletons in the country. It will not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shareholders in Manchester, Bombay and Ahmedabad. They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me, the skeletons do. . . . The spinning-wheel is the foundation,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of our  work  for our  uplift. We have at present lost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name and to regain it we should  serve the  people. This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touring from place to place, and do not feel ashamed 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spinning-wheel anywhere  and everywhere nor lose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 the contrary,  my faith becomes stronger day by day.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very aim that I suggested regular spinning as a condition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voting. If people who do not spin do not, therefore,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the ship will not sink. It will not matter if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just five or ten, join it. I shall be able to solve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problems  of the country thorugh them. I can,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hand, do nothing through people who have no appreciation 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 condition  of the country, even if there should be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They can  be of no use 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26-4-1925</w:t>
      </w:r>
    </w:p>
    <w:p>
      <w:pPr>
        <w:autoSpaceDN w:val="0"/>
        <w:autoSpaceDE w:val="0"/>
        <w:widowControl/>
        <w:spacing w:line="292" w:lineRule="exact" w:before="230" w:after="0"/>
        <w:ind w:left="0" w:right="24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108.  MY  NOTES</w:t>
      </w:r>
    </w:p>
    <w:p>
      <w:pPr>
        <w:autoSpaceDN w:val="0"/>
        <w:autoSpaceDE w:val="0"/>
        <w:widowControl/>
        <w:spacing w:line="320" w:lineRule="exact" w:before="84" w:after="0"/>
        <w:ind w:left="0" w:right="2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  C</w:t>
      </w:r>
      <w:r>
        <w:rPr>
          <w:rFonts w:ascii="Times" w:hAnsi="Times" w:eastAsia="Times"/>
          <w:b w:val="0"/>
          <w:i w:val="0"/>
          <w:color w:val="000000"/>
          <w:sz w:val="18"/>
        </w:rPr>
        <w:t>ORRECTION</w:t>
      </w:r>
    </w:p>
    <w:p>
      <w:pPr>
        <w:autoSpaceDN w:val="0"/>
        <w:autoSpaceDE w:val="0"/>
        <w:widowControl/>
        <w:spacing w:line="28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 about the wedding of Shri Devchandbhai Parekh’s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I said that Shri Trikamlal alone  had formed the bride-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groom’s party.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 he informs  me that  he had gone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the practice in his community, that is, accom-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panied by twenty-five for more persons. I felt unhappy when 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He also felt sorry to have to correct my error.  But 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feels sorry, an error is an error and must be corrected.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create  examples by imagining what never happened.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Trikamlal need not have  taken twenty-five  persons  with him. But, </w:t>
      </w:r>
      <w:r>
        <w:rPr>
          <w:rFonts w:ascii="Times" w:hAnsi="Times" w:eastAsia="Times"/>
          <w:b w:val="0"/>
          <w:i w:val="0"/>
          <w:color w:val="000000"/>
          <w:sz w:val="22"/>
        </w:rPr>
        <w:t>having already carried out many reforms,  he did not have the cour-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to  attempt one more and  so took with him such a large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he followed one rule very firmly, and that is, that no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 accepted even a pie by way of customary gift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bride’s father.</w:t>
      </w:r>
    </w:p>
    <w:p>
      <w:pPr>
        <w:autoSpaceDN w:val="0"/>
        <w:autoSpaceDE w:val="0"/>
        <w:widowControl/>
        <w:spacing w:line="320" w:lineRule="exact" w:before="66" w:after="0"/>
        <w:ind w:left="0" w:right="2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ARDSHIPS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4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>NTYAJAS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0" w:lineRule="exact" w:before="9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 the present tour of Kathiawar, I have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the hardships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cannot get water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in the villages. They are permitted to draw it only from troughs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cattle and other animals. They complained to me 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about this. This is, certainly, no  small hardship. It is well-nigh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of dig separate wells for them in every village. In the hard </w:t>
      </w:r>
      <w:r>
        <w:rPr>
          <w:rFonts w:ascii="Times" w:hAnsi="Times" w:eastAsia="Times"/>
          <w:b w:val="0"/>
          <w:i w:val="0"/>
          <w:color w:val="000000"/>
          <w:sz w:val="22"/>
        </w:rPr>
        <w:t>soil of Kathiawar, where water is struck  only at very great depth, digg-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 well may cost as much as three thousand rupees.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how many new wells can we afford to dig?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right to water. To exclude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from this  is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hatred. If people  are afraid of being polluted by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 separate hours for drawing water may be fixed for them.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see any trace of religion in such hard-heartedness.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29-3-1925.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VILS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MONG</w:t>
      </w:r>
      <w:r>
        <w:rPr>
          <w:rFonts w:ascii="Times" w:hAnsi="Times" w:eastAsia="Times"/>
          <w:b w:val="0"/>
          <w:i w:val="0"/>
          <w:color w:val="000000"/>
          <w:sz w:val="24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>NTYAJAS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saw more of the cruelty towards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this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I had also some bitter  experience of the evils prevalent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While talking with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Dhasa, Hadala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Mangrol, I came to know that they eat carrion. They call it ‘dust’.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I pressed   them to give us this unclean habit, they replied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old practice  and was difficult to give up. I tried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them, but to no effect. They admitted  that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up, but pleaded that they did not have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said no    more. However  earnestly  one may plead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it will be extremely difficult to remove the general  aversion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eat rottent meat. Perhaps people may tolerate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habit of 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they will never  mix with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love. Whatever  the difficulty in the way,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determined effort to get rid of  this habit. They and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 should start a vigorous movement and must end this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disgusting practice. One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while admitting his weakness,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 enough to tell me that if they were never asked to remove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cattle, they would give up eating their flesh. I asked him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agree to the Durbar  Saheb passing a law  forbidding 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chamar from removing  dead cattle, and he immediately answered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‘‘But, then, how would you live ?’’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‘‘We shall manage somehow, perhaps take up weaving,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to you with our difficulties.’’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it was necessary to study the chamar’s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remove the drawbacks in it, but I realized this all the more clearly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above conversation.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evil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>, who are wea-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vers, avoid touching chamars and the latter avoid touching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the practice of untouchability has spread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logical meaning of this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separate wells, schools, etc., for chamars,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difficult to satisfy all sections among six crores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out of this is that we should mix freely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regarded as the lowest among them and, whatever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should be for the benefit of these communities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places where their needs are likely to be served. Then all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distinctions will disappear automatically.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evils, it is the so-called high-caste Hindus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They kept away from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completely,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for want of opportunities of advance, fell very low.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helping hand, we shall be raising ourselves. Unless one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one cannot raise others. In raising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 will be raising themselves.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ODEL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V</w:t>
      </w:r>
      <w:r>
        <w:rPr>
          <w:rFonts w:ascii="Times" w:hAnsi="Times" w:eastAsia="Times"/>
          <w:b w:val="0"/>
          <w:i w:val="0"/>
          <w:color w:val="000000"/>
          <w:sz w:val="18"/>
        </w:rPr>
        <w:t>ILLAGES</w:t>
      </w:r>
    </w:p>
    <w:p>
      <w:pPr>
        <w:autoSpaceDN w:val="0"/>
        <w:autoSpaceDE w:val="0"/>
        <w:widowControl/>
        <w:spacing w:line="28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Chalala, a village at a little distance from Amreli, is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 model village. A meeting was held there in the early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quiet prevailed and the arrangements made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finest. The people of the village have, with their own unaided efforts,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reared trees  on the road and so we saw there beautiful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are rare in those parts. The village has a school which  runs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freely admitted to it. They attended the meeting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 mixed indistinguishably  with the rest of the audience.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for khadi work in  Chalala, in which people spin, some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less.Very few people were dressed in khadi, but when I appealed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to take a pledge quite a few hands were raised.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owed these reforms to four or five persons, and chiefly, as others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 to the ceaseless efforts of Shri Hargovind, a school teacher,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Manibehn, his sister. A visitor to Chalala will discover what the sincere </w:t>
      </w:r>
      <w:r>
        <w:rPr>
          <w:rFonts w:ascii="Times" w:hAnsi="Times" w:eastAsia="Times"/>
          <w:b w:val="0"/>
          <w:i w:val="0"/>
          <w:color w:val="000000"/>
          <w:sz w:val="22"/>
        </w:rPr>
        <w:t>and persevering efforts of one or two persons can achieve.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8"/>
        </w:rPr>
        <w:t>OTTON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</w:p>
    <w:p>
      <w:pPr>
        <w:autoSpaceDN w:val="0"/>
        <w:autoSpaceDE w:val="0"/>
        <w:widowControl/>
        <w:spacing w:line="28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 real start at Mangrol for contributions to the fund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Rs.19,200 which I have undertaken to collect.  The collections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be satisfactory. I do not remember the names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contributors; the total collection, however, came very near to 2,000.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hope that the collection at Manavdar will not be less.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collecting contributions had not been completed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our leaving Manavdar, I hope to give the authentic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at the two places next week. The following are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 who sent in their contributions after reading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M. Parpiya Rs. 100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Jerajani Rs.111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note while on tour. I have, therefore,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only the sums I have received in the course of my visits to places.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ELICATE</w:t>
      </w:r>
    </w:p>
    <w:p>
      <w:pPr>
        <w:autoSpaceDN w:val="0"/>
        <w:autoSpaceDE w:val="0"/>
        <w:widowControl/>
        <w:spacing w:line="26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young men among us who are much too soft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soft in body and soft in mind. Some of these delicate friends </w:t>
      </w:r>
      <w:r>
        <w:rPr>
          <w:rFonts w:ascii="Times" w:hAnsi="Times" w:eastAsia="Times"/>
          <w:b w:val="0"/>
          <w:i w:val="0"/>
          <w:color w:val="000000"/>
          <w:sz w:val="22"/>
        </w:rPr>
        <w:t>have addressed letters to me after reading my article. “Is this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substance of their letters is that I have not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tried to understand the non-co-operators, side of the 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them injustice. The correspondents believe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was aimed at them. I do not know against whom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aimed. I did not have any particular person in mind when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 merely used letters of criticism from other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>and tried to remove some misconceptions. There is not a single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tence in my criticism which can be interpreted to mean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the statements of those correspondents. When I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a person, and doubts arise in my mind, I generally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doubts. before him and only then do I make any statement.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case, I do not even remember the names, except one.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how these friends who have written to me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in my altogether objective article fitted them.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criticism, they have no reason to feel  hurt.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deserve it, they should see that it is not meant for them.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correspondents should not think that this explanation,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aimed at them. It is aimed at the softness common among us,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sensitiveness. Public workers should know that they are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criticized. It is one of the qualities necessary in such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be able to bear criticism. People who criticize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 pure motives. There are exceptions, of course;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through spite. One should bear even their criticism.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was, and is, about a certain state of mind which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common.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   PLAGUE</w:t>
      </w:r>
    </w:p>
    <w:p>
      <w:pPr>
        <w:autoSpaceDN w:val="0"/>
        <w:autoSpaceDE w:val="0"/>
        <w:widowControl/>
        <w:spacing w:line="280" w:lineRule="exact" w:before="46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return through Rajkot at the end of my recent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From friends who met me at the station I heard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had been completely deserted because of the plague.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at the moment whether it is  right for people thus to leave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out of fear or to remain there and observe the rules of cleanlines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other suitable measures. This, however, I can say, that it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April 5, 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quite easy to protect a city like Rajkot against the plague.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report which pained me most was that some persons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afraid of performing the funeral rites of plague victims,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rites, therefore, have to be attended to by the Seva Samiti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However much one may fear death, one is bound to nurse one's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people. It is one’s sacred duty to perform funeral rites.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do not attend even so their ordinary duties, social bonds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>their force and society will perish altogether.</w:t>
      </w:r>
    </w:p>
    <w:p>
      <w:pPr>
        <w:autoSpaceDN w:val="0"/>
        <w:autoSpaceDE w:val="0"/>
        <w:widowControl/>
        <w:spacing w:line="320" w:lineRule="exact" w:before="66" w:after="0"/>
        <w:ind w:left="0" w:right="1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ART</w:t>
      </w:r>
      <w:r>
        <w:rPr>
          <w:rFonts w:ascii="Times" w:hAnsi="Times" w:eastAsia="Times"/>
          <w:b w:val="0"/>
          <w:i w:val="0"/>
          <w:color w:val="000000"/>
          <w:sz w:val="18"/>
        </w:rPr>
        <w:t>FOR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ARRYING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EAD</w:t>
      </w:r>
    </w:p>
    <w:p>
      <w:pPr>
        <w:autoSpaceDN w:val="0"/>
        <w:autoSpaceDE w:val="0"/>
        <w:widowControl/>
        <w:spacing w:line="26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I recall Bhai Chhotalal Tejpal’s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cart to carry the dead. He has, in fact, gone crazy over his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see a panacea in the spinning-wheel, so he sees one in such a cart.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however, pay attention to his habit of exaggeration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craziness. We should only consider the valid elements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He argues that carrying the body of a dead person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in a hardship, that it requires the attendance of many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funeral and that it is an almost impossible task for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in society. He suggests, therefore, that the right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 cart for carrying a dead body. With this idea, he has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a cart for use in Rajkot and lends it free of charge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people. We may leave aside for the moment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 every occasion of death we should carry the body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cart. But in situations like an epidemic of the plague, when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available in sufficient number and those who carry the bodies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risk, it is wisdom to use a cart whenever necessary.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 down that the body of a dead person should always be carried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on their shoulders. It is only a matter of custom. In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cremation ground is at a distance or there is extreme heat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persons to carry the body is very small, the cart can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help. The cart designed by Shri Chhotalal can be drawn by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require a horse or any other animal. Just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can draw it all the way without getting fatigued.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advise everyone  to use this cart wherever necessary.</w:t>
      </w:r>
    </w:p>
    <w:p>
      <w:pPr>
        <w:autoSpaceDN w:val="0"/>
        <w:autoSpaceDE w:val="0"/>
        <w:widowControl/>
        <w:spacing w:line="320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HOSE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HO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EAVE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60" w:lineRule="exact" w:before="9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khadi produced in Gujarat has been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four years. But there is room for  further improvement. </w:t>
      </w:r>
      <w:r>
        <w:rPr>
          <w:rFonts w:ascii="Times" w:hAnsi="Times" w:eastAsia="Times"/>
          <w:b w:val="0"/>
          <w:i w:val="0"/>
          <w:color w:val="000000"/>
          <w:sz w:val="22"/>
        </w:rPr>
        <w:t>Its width is much too narrow. As the quality of yarn improves,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broader.  Our ultimate aim is, and ought to be, that  every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should meet its own needs of every variety of khadi.</w:t>
      </w:r>
    </w:p>
    <w:p>
      <w:pPr>
        <w:autoSpaceDN w:val="0"/>
        <w:autoSpaceDE w:val="0"/>
        <w:widowControl/>
        <w:spacing w:line="320" w:lineRule="exact" w:before="6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4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WHEEL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LOOD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VICTIMS</w:t>
      </w:r>
    </w:p>
    <w:p>
      <w:pPr>
        <w:autoSpaceDN w:val="0"/>
        <w:autoSpaceDE w:val="0"/>
        <w:widowControl/>
        <w:spacing w:line="26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 is aid of those who lost their all in the floods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is still going on. Some part of the money sent through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purpose is being spent for providing help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 wheel. Since the women there are not familiar with it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trained in every process. The situation in the Punjab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the opposite. There, too, some areas had suffered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The spinning-wheel has proved a boon to the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At first, they were given doles of flour. Then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making the people ply the spinning-wheel.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every house, and the women knew spinning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It was decided to pay them wages at more than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The work is now proceeding well. Had the control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a spinning-wheel  expert it seems the work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suffer the losses which it does at present. If the use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universal, it would be very easy to provide relief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320" w:lineRule="exact" w:before="66" w:after="0"/>
        <w:ind w:left="1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6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meeting will be held in Bombay, at Madhav Bagh,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8 p.m. on the 28th, for starting this society.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Nava- </w:t>
      </w:r>
      <w:r>
        <w:rPr>
          <w:rFonts w:ascii="Times" w:hAnsi="Times" w:eastAsia="Times"/>
          <w:b w:val="0"/>
          <w:i/>
          <w:color w:val="000000"/>
          <w:sz w:val="22"/>
        </w:rPr>
        <w:t>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the genesis of the idea. I earnestly hope that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 whom   the   cause   of   cow-protection  is  dear,  who  regard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asa sacred duty, will attend. The aims of this movement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only if a large number of voluntary workers take up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 protection. One universal feature of Hinduism is its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cow- protection. But cow-protection cannot be ensured merely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it; it can be ensured only by applying our mind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and taking suitable measures. There should be,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body which will give thought to the problem and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measures. This meeting is being held with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such a body into existence. I hope it will be attended by a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 of voluntary workers in the cause of cow-protection.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 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19-4-1925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MATHURADAS TRIKUMJI</w:t>
      </w:r>
    </w:p>
    <w:p>
      <w:pPr>
        <w:autoSpaceDN w:val="0"/>
        <w:autoSpaceDE w:val="0"/>
        <w:widowControl/>
        <w:spacing w:line="294" w:lineRule="exact" w:before="1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1 am returning the papers about C.P.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about the educational institution is correct. Please </w:t>
      </w:r>
      <w:r>
        <w:rPr>
          <w:rFonts w:ascii="Times" w:hAnsi="Times" w:eastAsia="Times"/>
          <w:b w:val="0"/>
          <w:i w:val="0"/>
          <w:color w:val="000000"/>
          <w:sz w:val="22"/>
        </w:rPr>
        <w:t>settle the matter.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Anand can take service as long as she wishes.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all right. I did not get fever again.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 al: Pyarel al Papers . Nehru Memori al Museum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TELEGRAM TO KANTIPRASAD C. ANTANI</w:t>
      </w:r>
    </w:p>
    <w:p>
      <w:pPr>
        <w:autoSpaceDN w:val="0"/>
        <w:autoSpaceDE w:val="0"/>
        <w:widowControl/>
        <w:spacing w:line="244" w:lineRule="exact" w:before="108" w:after="0"/>
        <w:ind w:left="51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ANTIPRASAD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NTANI</w:t>
      </w:r>
    </w:p>
    <w:p>
      <w:pPr>
        <w:autoSpaceDN w:val="0"/>
        <w:autoSpaceDE w:val="0"/>
        <w:widowControl/>
        <w:spacing w:line="266" w:lineRule="exact" w:before="34" w:after="1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NJAR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TWENTY-SEVEN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ASHRAM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JUNE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BENGAL.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Purush arthi Kantip rasad</w:t>
      </w:r>
      <w:r>
        <w:rPr>
          <w:rFonts w:ascii="Times" w:hAnsi="Times" w:eastAsia="Times"/>
          <w:b w:val="0"/>
          <w:i w:val="0"/>
          <w:color w:val="000000"/>
          <w:sz w:val="18"/>
        </w:rPr>
        <w:t>, pp. 72-3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111.  LETTER  TO  KALYANJI  MEHTA</w:t>
      </w:r>
    </w:p>
    <w:p>
      <w:pPr>
        <w:autoSpaceDN w:val="0"/>
        <w:autoSpaceDE w:val="0"/>
        <w:widowControl/>
        <w:spacing w:line="294" w:lineRule="exact" w:before="10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Vad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KALYANJI,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Pragji’s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letter addressed to Parvati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to me.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Parvati’s relpy to me and return my letter, too, so that I can send an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acknowledgement to Pragji. If there is anything else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the letter on April 20, 1925. The Sunday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 fell on April 19.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Pragji Khandubhai Desai referred to in the letter was in  jail  at this time.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colleague since South African days.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Pragji’s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to Pragji, let me have that a lso. Are you going to see </w:t>
      </w:r>
      <w:r>
        <w:rPr>
          <w:rFonts w:ascii="Times" w:hAnsi="Times" w:eastAsia="Times"/>
          <w:b w:val="0"/>
          <w:i w:val="0"/>
          <w:color w:val="000000"/>
          <w:sz w:val="22"/>
        </w:rPr>
        <w:t>him?</w:t>
      </w:r>
    </w:p>
    <w:p>
      <w:pPr>
        <w:autoSpaceDN w:val="0"/>
        <w:autoSpaceDE w:val="0"/>
        <w:widowControl/>
        <w:spacing w:line="220" w:lineRule="exact" w:before="8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Gujarati: G.N. 2675</w:t>
      </w:r>
    </w:p>
    <w:p>
      <w:pPr>
        <w:autoSpaceDN w:val="0"/>
        <w:autoSpaceDE w:val="0"/>
        <w:widowControl/>
        <w:spacing w:line="292" w:lineRule="exact" w:before="24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 LETTER  TO  BRIJKRISHNA  CHANDIWALA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87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 BRIJKRISHNA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Chaitra  Krishna 12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 20,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5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liked  it very much. I shall write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Delhi on the strength of the letter. I hope your mind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calm.</w:t>
      </w:r>
    </w:p>
    <w:p>
      <w:pPr>
        <w:autoSpaceDN w:val="0"/>
        <w:autoSpaceDE w:val="0"/>
        <w:widowControl/>
        <w:spacing w:line="220" w:lineRule="exact" w:before="6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Hindi: G.N. 2349</w:t>
      </w:r>
    </w:p>
    <w:p>
      <w:pPr>
        <w:autoSpaceDN w:val="0"/>
        <w:autoSpaceDE w:val="0"/>
        <w:widowControl/>
        <w:spacing w:line="292" w:lineRule="exact" w:before="242" w:after="0"/>
        <w:ind w:left="0" w:right="2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113.  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 21, 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HAD          MALARIAL         FEVER,         BUT          I          AM         BETTER       NOW. </w:t>
      </w:r>
    </w:p>
    <w:p>
      <w:pPr>
        <w:autoSpaceDN w:val="0"/>
        <w:autoSpaceDE w:val="0"/>
        <w:widowControl/>
        <w:spacing w:line="24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HOPE         TO         REACH        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ON       THE        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         MAY 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BY       THE       NAGPUR       MAIL.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 Hindu</w:t>
      </w:r>
      <w:r>
        <w:rPr>
          <w:rFonts w:ascii="Times" w:hAnsi="Times" w:eastAsia="Times"/>
          <w:b w:val="0"/>
          <w:i w:val="0"/>
          <w:color w:val="000000"/>
          <w:sz w:val="22"/>
        </w:rPr>
        <w:t>,  21-4-1925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 NOTES</w:t>
      </w:r>
    </w:p>
    <w:p>
      <w:pPr>
        <w:autoSpaceDN w:val="0"/>
        <w:autoSpaceDE w:val="0"/>
        <w:widowControl/>
        <w:spacing w:line="320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YKOM</w:t>
      </w:r>
    </w:p>
    <w:p>
      <w:pPr>
        <w:autoSpaceDN w:val="0"/>
        <w:autoSpaceDE w:val="0"/>
        <w:widowControl/>
        <w:spacing w:line="30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learn that the Travancore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released Sjt. Karur Nambudripad and withdrawn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>order against Sjt. Ramaswamy Naicker. I understand too that the Tra-</w:t>
      </w:r>
      <w:r>
        <w:rPr>
          <w:rFonts w:ascii="Times" w:hAnsi="Times" w:eastAsia="Times"/>
          <w:b w:val="0"/>
          <w:i w:val="0"/>
          <w:color w:val="000000"/>
          <w:sz w:val="22"/>
        </w:rPr>
        <w:t>vancore Government is giving full effect to the agreement arrived at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“Work in Delhi”, 23-4-1925.</w:t>
      </w:r>
    </w:p>
    <w:p>
      <w:pPr>
        <w:autoSpaceDN w:val="0"/>
        <w:autoSpaceDE w:val="0"/>
        <w:widowControl/>
        <w:spacing w:line="230" w:lineRule="exact" w:before="1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Co-worker of Gandhiji;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 the Feet of Bapu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Sent to Calcutta from Sabarmati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connection with the Bengal Provincial Conference at Faridpur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between the Commissioner of Police and myself. I tender my congra-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tulations to the Travancore Government on the admirable spirit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acting in the matter of the long delayed reform.Let me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before long the prohibition against the use by‘untouch-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ables’ of  public roads surrounding temples will be a thing of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point out to the satyagrahis the absolute necessity of a </w:t>
      </w:r>
      <w:r>
        <w:rPr>
          <w:rFonts w:ascii="Times" w:hAnsi="Times" w:eastAsia="Times"/>
          <w:b w:val="0"/>
          <w:i w:val="0"/>
          <w:color w:val="000000"/>
          <w:sz w:val="22"/>
        </w:rPr>
        <w:t>scrupulous observance of their part of the compact.</w:t>
      </w:r>
    </w:p>
    <w:p>
      <w:pPr>
        <w:autoSpaceDN w:val="0"/>
        <w:autoSpaceDE w:val="0"/>
        <w:widowControl/>
        <w:spacing w:line="320" w:lineRule="exact" w:before="86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8"/>
        </w:rPr>
        <w:t>GAIN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looking forward to the Bengal tour in great hope.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finest imagination. The Bengali  youth are keenwitted.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self-sacrificing. Letters received from all over Bengal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enticing. I wish I had the health to stand the strain that the tour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involve. My Kathiawar tour has given me malarial fever which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under subjection has left me very weak. I hope to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during the nine days that  still remain  at my disposal.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organizers to make my daily labour as light as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once more that I would like the whole tour to be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business-like. Bengal is said to lack business  capacity. Let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falsified. When business-like  habits are added  to a keen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imaginative intellect the combination carries everything before it.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show the combination. I expect, in every place, full statistical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If every address, instead of reminding or informing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many virtues, were to give a faithful record of the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or town presenting it, what an education it would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For instance, every address can give me accurate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number of self-spinning and other members,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working, the average capacity of each wheel,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spun, the monthly output of yarn and khaddar,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looms working with hand-spun and other yarn, the number of kha-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ddar depots and the sales in each, etc. The address may also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national schools and colleges with the number of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attending them. It may add all the information about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untouchables and their condition before and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organized work among them. It should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condition and finish off with a description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 and opium traffic. Even if it be too late to embody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information in the addresses, it  would be well to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on a separate piece of paper. May I also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to give me costly caskets or frames for the addresses?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satisfied with hand-written addresses on handmade 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on  a piece of khaddar. I need not tell Bengal that it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address artistic without making if costly or unportable. In Travan-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core, in several places, the addresses were traced on delicate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palmyra leaves. I want to reach the heart of Bengal as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heart is to speak to heart, costly things and even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phrases are a hindrance rather than a help. I am hungering for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words. Solid khaddar work is dearer to me than heavy gold or </w:t>
      </w:r>
      <w:r>
        <w:rPr>
          <w:rFonts w:ascii="Times" w:hAnsi="Times" w:eastAsia="Times"/>
          <w:b w:val="0"/>
          <w:i w:val="0"/>
          <w:color w:val="000000"/>
          <w:sz w:val="22"/>
        </w:rPr>
        <w:t>silver plate.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cup of sorrow  is evidently  not  yet full. Here is a wire </w:t>
      </w:r>
      <w:r>
        <w:rPr>
          <w:rFonts w:ascii="Times" w:hAnsi="Times" w:eastAsia="Times"/>
          <w:b w:val="0"/>
          <w:i w:val="0"/>
          <w:color w:val="000000"/>
          <w:sz w:val="22"/>
        </w:rPr>
        <w:t>from Amritsar: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Shiromani Gurudwara Prabandhak Committee  has received harrowing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of beating  not excluding pulling of bears and </w:t>
      </w:r>
      <w:r>
        <w:rPr>
          <w:rFonts w:ascii="Times" w:hAnsi="Times" w:eastAsia="Times"/>
          <w:b w:val="0"/>
          <w:i/>
          <w:color w:val="000000"/>
          <w:sz w:val="18"/>
        </w:rPr>
        <w:t>keshas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members 2nd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Shahidi Jatha in Camp Jails Nabha on 16th April. Beating inflicted to exact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apologies. Committee has also received some hair and beards pulled out.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now in Nabha one hundred and fourteen cases of sufferers of this beating.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Composition  as under: serious  seven, contusion of head two, face eight, arm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ten, thigh seven,  shin eight, private parts eight, back five, minor hurts fifty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one. Kindly  arrange immediate visit Nabha Camp Jail.</w:t>
      </w:r>
    </w:p>
    <w:p>
      <w:pPr>
        <w:autoSpaceDN w:val="0"/>
        <w:autoSpaceDE w:val="0"/>
        <w:widowControl/>
        <w:spacing w:line="260" w:lineRule="exact" w:before="5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statement is true or it is untrue. If it is true, it calls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open and impartial inquiry. The Government of India cannot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neutrality. Their own officer is administering the State. To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 can only say every  wrong has a remedy. And this wrong,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can be sustained, will not long remain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As a journalist  as well as President of the Congress, I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present helplessness to render aid beyond giving publicity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tendering my sympathy, but God willing I shall not remain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Every wound inflicted on innocence is a wound cut deep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and every journalist. And these wounds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winged  messengers who carry their own tale to the four  corners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earth, pierce  through the heavens and reach the great white </w:t>
      </w:r>
      <w:r>
        <w:rPr>
          <w:rFonts w:ascii="Times" w:hAnsi="Times" w:eastAsia="Times"/>
          <w:b w:val="0"/>
          <w:i w:val="0"/>
          <w:color w:val="000000"/>
          <w:sz w:val="22"/>
        </w:rPr>
        <w:t>Throne of Justice.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NO   SIGN   YET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 of the numerous addresses presented to me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the following remarkable sentence: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you have cried halt at Bardoli, we still cherish the hope that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will, in the near future,  lead us to the battlefield, wherein we shall all subdue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differences in our fight for swaraj, with the pure and unsullied weapon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 mass civil  disobedience, wihout which, it is well-nigh im-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to attain swaraj from  the  hands of an unwilling and greedy nation,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whose imperialism  is nothing but ruthless exploitation.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is  here a slight  disappoinment over the Bardoli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thought at the time, and still think, that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was a political blunder of the first magnitude  and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utter unfitness for political leadership. In my opinion,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 decision was a great service I rendered to the country.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on my part, not lack of political judgment, but abundance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foresight. The lessons that we have learnt since were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learning. If we had then earned a cheap victory, 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us dear, and British Imperialism would  have consolidated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fresh vigour. Not that it is not consolidated enough now.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consolidation then would have been far more effective.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may say this is all argument based on probability.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it is. But for me the probability borders on certainty. Anyway,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decision enables me to hope for a day, not far distant, when a </w:t>
      </w:r>
      <w:r>
        <w:rPr>
          <w:rFonts w:ascii="Times" w:hAnsi="Times" w:eastAsia="Times"/>
          <w:b w:val="0"/>
          <w:i w:val="0"/>
          <w:color w:val="000000"/>
          <w:sz w:val="22"/>
        </w:rPr>
        <w:t>fight will become a great probability. Any fight now to  be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 must be a fight to the finish. But I must freely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today on the Indian horizon to warrant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mass civil disobedience. For one thing, there are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for organizing such a struggle. It requires closer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than we have yet shown ourselves capable of. It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greater, warmer and continuous service of, and identification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 than we have yet  felt desirous of. We must feel and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masses before we can expect successfully to lead them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victory.  Indeed when we have arrived at that stage,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will hardly be necessary. But we must have that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fidence in ourselves. Today I, at any rate, have none. Any attempt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moment at mass civil disobedience must result in undis-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ciplined sporadic violence which will be put down the instant it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forth. But civil disobedience does not admit of any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>countenancing of violence directly or indirectly. The spinning-wheel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designed to bring about that peaceful and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solemn determination. It is the symbol of social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highest order. It is the cement to bind the masses to us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It is a precursor of conscious co-operation on a scale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the world. If the wheel fails, it means blank despair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for the masses. Nothing can so quickly put the masses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legs as the spinning-wheel and all it means. It is resistless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It is innocence personified. It adds dignity to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because if relieves it of its worst features. The 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marking progress but not rapid enough for our purpose—not even </w:t>
      </w:r>
      <w:r>
        <w:rPr>
          <w:rFonts w:ascii="Times" w:hAnsi="Times" w:eastAsia="Times"/>
          <w:b w:val="0"/>
          <w:i w:val="0"/>
          <w:color w:val="000000"/>
          <w:sz w:val="22"/>
        </w:rPr>
        <w:t>for bringing about exclusion of foreign cloth from the country.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cuase for despair. The wheel will weather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 and will come through them all scatheless. And as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 but truth and non-violence  for fighting  India's battle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I must swear by it.Though, therefore, mass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practically an impossibility, individual civil disobedience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possibility, at any time. But even that time is not yet. There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dark and threatening  clouds  on the horizon that threaten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 us from within. The faith of the out-and-out believers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removal of untouchability and Hindu-Muslim unity has still </w:t>
      </w:r>
      <w:r>
        <w:rPr>
          <w:rFonts w:ascii="Times" w:hAnsi="Times" w:eastAsia="Times"/>
          <w:b w:val="0"/>
          <w:i w:val="0"/>
          <w:color w:val="000000"/>
          <w:sz w:val="22"/>
        </w:rPr>
        <w:t>to be tested to warrant a positive knowledge of who is who.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116.  VARNASHRAM  AGAIN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 writes: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your recent  Madras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you have re-stated your faith in the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But should the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strictly hereditary? Some people think that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favour rigid adherence to the hereditary principle; others that you do not.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perusal of your writings I am inclined to agree with the former.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instance, what else does your dictum, that the ‘untouchables  should be classed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Shudras’ and that they should enjoy all the rights of non-Brahmins,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indicate? Why this constant reiteration of the old arbitrary distinction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Brahmin and non-Brahmin as if the two belonged to biologically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spcies? If an untouchables can become a non-Brahmin,  can he not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become a Brahmin in this very life? Again, if it is possible for an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to become a Shudras, how  is it impossible for a Shudra to 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Madras”, 22-3-1925.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34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Vaisya, for a Vaisya to become a Kshatriya or for a Kshatriya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Brahmin in this very life? Why do you hurl the Law of  Karma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of  those who believe it to be possible? Is there  a better Brahmin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Sree Narayana Guru Swami, the </w:t>
      </w:r>
      <w:r>
        <w:rPr>
          <w:rFonts w:ascii="Times" w:hAnsi="Times" w:eastAsia="Times"/>
          <w:b w:val="0"/>
          <w:i/>
          <w:color w:val="000000"/>
          <w:sz w:val="18"/>
        </w:rPr>
        <w:t>Ezhava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I have no better Brahmin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the Bania. I know also of hundreds of other ‘non-Brahmins’  who </w:t>
      </w:r>
      <w:r>
        <w:rPr>
          <w:rFonts w:ascii="Times" w:hAnsi="Times" w:eastAsia="Times"/>
          <w:b w:val="0"/>
          <w:i w:val="0"/>
          <w:color w:val="000000"/>
          <w:sz w:val="18"/>
        </w:rPr>
        <w:t>are better Brahmins (in the best sense of that term) than most birth-Brahmins.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did not favour strict application of the principle of heredity,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seek to prohibit intermarriages between people of the same 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professing  the same religion and following the same customs as  are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Dwija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castes. Nor would  you so  strenuously oppose </w:t>
      </w:r>
      <w:r>
        <w:rPr>
          <w:rFonts w:ascii="Times" w:hAnsi="Times" w:eastAsia="Times"/>
          <w:b w:val="0"/>
          <w:i w:val="0"/>
          <w:color w:val="000000"/>
          <w:sz w:val="18"/>
        </w:rPr>
        <w:t>inter-dining between, say, vegetarian Brahmins and vegetarian non-</w:t>
      </w:r>
      <w:r>
        <w:rPr>
          <w:rFonts w:ascii="Times" w:hAnsi="Times" w:eastAsia="Times"/>
          <w:b w:val="0"/>
          <w:i w:val="0"/>
          <w:color w:val="000000"/>
          <w:sz w:val="18"/>
        </w:rPr>
        <w:t>Brahmins.</w:t>
      </w:r>
    </w:p>
    <w:p>
      <w:pPr>
        <w:autoSpaceDN w:val="0"/>
        <w:autoSpaceDE w:val="0"/>
        <w:widowControl/>
        <w:spacing w:line="260" w:lineRule="exact" w:before="40" w:after="0"/>
        <w:ind w:left="550" w:right="9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heredity is a great law of life, but  there are even greater laws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controlling its mysterious processes. One of them is the law of variation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phraseology of Evolutionary Biology. Heredity is the </w:t>
      </w:r>
      <w:r>
        <w:rPr>
          <w:rFonts w:ascii="Times" w:hAnsi="Times" w:eastAsia="Times"/>
          <w:b w:val="0"/>
          <w:i/>
          <w:color w:val="000000"/>
          <w:sz w:val="18"/>
        </w:rPr>
        <w:t>static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variation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</w:t>
      </w:r>
      <w:r>
        <w:rPr>
          <w:rFonts w:ascii="Times" w:hAnsi="Times" w:eastAsia="Times"/>
          <w:b w:val="0"/>
          <w:i/>
          <w:color w:val="000000"/>
          <w:sz w:val="18"/>
        </w:rPr>
        <w:t>dynamic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principle of the universe. The latter it is that holds the key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we call 'Progress' for want of  a better name. No social system can ignore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 of heredity with impuntity; neither can a social system ignore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variation except at is peril. The history of the caste system in India affords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proof of this. It proves above all that the worst form in which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heredity can be applied in any social organization is of create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hereditary </w:t>
      </w:r>
      <w:r>
        <w:rPr>
          <w:rFonts w:ascii="Times" w:hAnsi="Times" w:eastAsia="Times"/>
          <w:b w:val="0"/>
          <w:i/>
          <w:color w:val="000000"/>
          <w:sz w:val="18"/>
        </w:rPr>
        <w:t>clergy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be the sole custodians of its  intellectual and spiritual affairs and </w:t>
      </w:r>
      <w:r>
        <w:rPr>
          <w:rFonts w:ascii="Times" w:hAnsi="Times" w:eastAsia="Times"/>
          <w:b w:val="0"/>
          <w:i w:val="0"/>
          <w:color w:val="000000"/>
          <w:sz w:val="18"/>
        </w:rPr>
        <w:t>trustees in perpetuity of its religion.</w:t>
      </w:r>
    </w:p>
    <w:p>
      <w:pPr>
        <w:autoSpaceDN w:val="0"/>
        <w:autoSpaceDE w:val="0"/>
        <w:widowControl/>
        <w:spacing w:line="280" w:lineRule="exact" w:before="40" w:after="0"/>
        <w:ind w:left="550" w:right="9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Babu Bhagwan Das, than whom  there is no more orhodox Brahmin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has done some hard thinking on the subject of social reconstruction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India, conceded some years ago that the herditary principle in Varnashrama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must be considerably relaxed. It would be indeed, strange if you 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championed rigid adherence to it. As a great many people do not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exactly you think  of it all, I hope it will be possible for you to publish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with your reply in your esteemed journal.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fancy that I have  answered all  the arguments advanced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agains </w:t>
      </w:r>
      <w:r>
        <w:rPr>
          <w:rFonts w:ascii="Times" w:hAnsi="Times" w:eastAsia="Times"/>
          <w:b w:val="0"/>
          <w:i/>
          <w:color w:val="000000"/>
          <w:sz w:val="22"/>
        </w:rPr>
        <w:t>Varnashram.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evidently readers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memories or only those who are concerned for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is written  for them. Thus, for instance, I have often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>and untouchability. I have</w:t>
      </w:r>
    </w:p>
    <w:p>
      <w:pPr>
        <w:autoSpaceDN w:val="0"/>
        <w:autoSpaceDE w:val="0"/>
        <w:widowControl/>
        <w:spacing w:line="220" w:lineRule="exact" w:before="34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twice-born—the term refers to the ceremony of investiture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Upanayma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 sacred thread) which was denied to the Sudras but considered obligatory </w:t>
      </w:r>
      <w:r>
        <w:rPr>
          <w:rFonts w:ascii="Times" w:hAnsi="Times" w:eastAsia="Times"/>
          <w:b w:val="0"/>
          <w:i w:val="0"/>
          <w:color w:val="000000"/>
          <w:sz w:val="18"/>
        </w:rPr>
        <w:t>for the Brahmins, Vaisyas and Kshatriyas.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the one as a rational scientific fact and condemned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excrescence, an unmitigated evil. I may be that my denseness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a distinction where none exists. It may be, too,  that I see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 there is ignorance or superstition. But  I do regard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healthy division of work  based on birth. The present ideas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are a perversion of the original. There  is no  question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superiority or inferiority. It is purely a question of duty.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stated that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based on birth. But I have also said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 Shudra, for instance, to become a Vaisya. But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perform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Vaisya he does not need the label  of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Vaisya. Swami  Narayan Guru does not need to be called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enable him to be, what  he reported to be, a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scholar. He who performs the duty of a Brahmin will easily 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 the  next incarnation. But a translation  from one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the present incarnation must result in a great deal of fraud.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consequence must be the obliteration [of]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no reason to justfiy its destruction. It may be a hindrance to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 ambition. I must be excused from applying material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derations to an institution that is based on religious considerations.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 correspondent happy in his analogy. I have asked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regarded as a Shudra because I hold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warrant for belief in a fifth case. A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Shudra and he is, therefore naturally classfied as such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regar-ded as a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believe that this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between untouchability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 attack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in the same breath as the former retards the progress of reform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 now clear that the law of variation is left untouched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Nay it is provided for. Only, types do not vary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or even in a few generations. There is no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a Brahmin and  a Pariah, but he who runs may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class considered, there is a marked and noticeable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 Brahmins and Pariahs or for that matter all the four castes.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like my correspondent  to join  me in  is a 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arrogant assumption of superiority whether  it is assumed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or others. It is the abuse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combated, not  the  thing itself.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 WORK  IN  DELHI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Delhi correspondent writes saying that during 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some workers decided to hawk khaddar. They approached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in fear and trembling, for they were not sure of response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Delhi. To their agreeable surprise, however, the hawking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accompanied it, took effect. All the common folk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khaddar with pleasure and the volunteer  hawkers  had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disposing of their stock from day to day. This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lesson of its own.  The  general body of people are still sound, if </w:t>
      </w:r>
      <w:r>
        <w:rPr>
          <w:rFonts w:ascii="Times" w:hAnsi="Times" w:eastAsia="Times"/>
          <w:b w:val="0"/>
          <w:i w:val="0"/>
          <w:color w:val="000000"/>
          <w:sz w:val="22"/>
        </w:rPr>
        <w:t>the facts given by my correspondent are facts. I have no reason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soever to doubt their accuracy. Will the Congress workers try to enlist </w:t>
      </w:r>
      <w:r>
        <w:rPr>
          <w:rFonts w:ascii="Times" w:hAnsi="Times" w:eastAsia="Times"/>
          <w:b w:val="0"/>
          <w:i w:val="0"/>
          <w:color w:val="000000"/>
          <w:sz w:val="22"/>
        </w:rPr>
        <w:t>members more systematically and with more confidence than hith-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erto? Nothing can be a greater tribute  to Hakim Saheb than that in his </w:t>
      </w:r>
      <w:r>
        <w:rPr>
          <w:rFonts w:ascii="Times" w:hAnsi="Times" w:eastAsia="Times"/>
          <w:b w:val="0"/>
          <w:i w:val="0"/>
          <w:color w:val="000000"/>
          <w:sz w:val="22"/>
        </w:rPr>
        <w:t>absence Delhi has come up to her  former level.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23-4-1925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118.  PRIZES  FOR  SPINNERS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make room  for the following from Meerut: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23-4-1925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 KHADDAR   IN  ANDHRA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in my previous writings that the khaddar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slowly but surely penetrating the villages. I take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 the Nellore District Khadi Board Report: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should note the care  the Nellore women are bestowing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slivers. Good carding  and good  slivers are half the battle.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from Ongole makes equally interesting reading: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merely an extract from a detailed 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five villages selected by the Company.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output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under review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was 18,522 yards and the sales, Rs. 13,452-</w:t>
      </w:r>
      <w:r>
        <w:rPr>
          <w:rFonts w:ascii="Times" w:hAnsi="Times" w:eastAsia="Times"/>
          <w:b w:val="0"/>
          <w:i w:val="0"/>
          <w:color w:val="000000"/>
          <w:sz w:val="22"/>
        </w:rPr>
        <w:t>12-1.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23-4-1925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National Week which was observed from April 6 to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 The report mentioned the names of prize-winners at a </w:t>
      </w:r>
      <w:r>
        <w:rPr>
          <w:rFonts w:ascii="Times" w:hAnsi="Times" w:eastAsia="Times"/>
          <w:b w:val="0"/>
          <w:i w:val="0"/>
          <w:color w:val="000000"/>
          <w:sz w:val="18"/>
        </w:rPr>
        <w:t>spinning competition held at the Navchandi Fair.</w:t>
      </w:r>
    </w:p>
    <w:p>
      <w:pPr>
        <w:autoSpaceDN w:val="0"/>
        <w:autoSpaceDE w:val="0"/>
        <w:widowControl/>
        <w:spacing w:line="198" w:lineRule="exact" w:before="42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 reproduced 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20" w:lineRule="exact" w:before="2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khaddar production and sale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July to December 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120.  LETTER  TO  ABBAS   TYABJI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23,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 BHUR-R-R,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had five days'  go at  fever but I am all right now. I am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weak yet. I came to Tithal this morning to have five days' cool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28th  I reach Bombay which I  leave on 29th for Bengal for 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weeks' tour. Yes I heard about the incident from Vallabhbhai.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will happen in life. It is an eternal duel between Hyde and </w:t>
      </w:r>
      <w:r>
        <w:rPr>
          <w:rFonts w:ascii="Times" w:hAnsi="Times" w:eastAsia="Times"/>
          <w:b w:val="0"/>
          <w:i w:val="0"/>
          <w:color w:val="000000"/>
          <w:sz w:val="22"/>
        </w:rPr>
        <w:t>Jekyll.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photostat: S.N.  9552</w:t>
      </w:r>
    </w:p>
    <w:p>
      <w:pPr>
        <w:autoSpaceDN w:val="0"/>
        <w:autoSpaceDE w:val="0"/>
        <w:widowControl/>
        <w:spacing w:line="292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  LETTER   TO  VASUMATI  PANDIT</w:t>
      </w:r>
    </w:p>
    <w:p>
      <w:pPr>
        <w:autoSpaceDN w:val="0"/>
        <w:autoSpaceDE w:val="0"/>
        <w:widowControl/>
        <w:spacing w:line="266" w:lineRule="exact" w:before="146" w:after="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6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VASUMATI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9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Vaishakh  Sud 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 23,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 The weather here is of course fine.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nice it would be if you were here. If I had to stay  here longer,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have sent for you. But my stay is for four days only. 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so, I would advise you to come and stay here, in case you do not go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Hajira. The weather is pretty cool  and the water  is considered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20" w:lineRule="exact" w:before="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Bombay on the 28th and  leave for Calcutta on the </w:t>
      </w:r>
      <w:r>
        <w:rPr>
          <w:rFonts w:ascii="Times" w:hAnsi="Times" w:eastAsia="Times"/>
          <w:b w:val="0"/>
          <w:i w:val="0"/>
          <w:color w:val="000000"/>
          <w:sz w:val="22"/>
        </w:rPr>
        <w:t>29th. My address there is: 148 Russa Road, Calcutta.</w:t>
      </w:r>
    </w:p>
    <w:p>
      <w:pPr>
        <w:autoSpaceDN w:val="0"/>
        <w:autoSpaceDE w:val="0"/>
        <w:widowControl/>
        <w:spacing w:line="260" w:lineRule="exact" w:before="8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ASUMATI 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461.  Courtesy: Vasumati Pandit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bears the date “24 April 25”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An inmate of the Sabarmati Ashram; daughter-in-law of Navalram Pandya, 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well-known literature of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122.  LETTER  TO MATHURADAS TRIKUMJI</w:t>
      </w:r>
    </w:p>
    <w:p>
      <w:pPr>
        <w:autoSpaceDN w:val="0"/>
        <w:autoSpaceDE w:val="0"/>
        <w:widowControl/>
        <w:spacing w:line="266" w:lineRule="exact" w:before="1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Anand is calm. If  she has any fear of death, let her rid </w:t>
      </w:r>
      <w:r>
        <w:rPr>
          <w:rFonts w:ascii="Times" w:hAnsi="Times" w:eastAsia="Times"/>
          <w:b w:val="0"/>
          <w:i w:val="0"/>
          <w:color w:val="000000"/>
          <w:sz w:val="22"/>
        </w:rPr>
        <w:t>herself of it.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80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 LETTER  TO  MAGANLAL  GANDHI</w:t>
      </w:r>
    </w:p>
    <w:p>
      <w:pPr>
        <w:autoSpaceDN w:val="0"/>
        <w:autoSpaceDE w:val="0"/>
        <w:widowControl/>
        <w:spacing w:line="294" w:lineRule="exact" w:before="10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MAGANLAL,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 Chhotelal is not likely to have peace here. He 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return  to the Ashram. He says he is ready to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But he wants  to have some work all the time. I feel that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should be put either on carding or on weaving.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or spin the whole day. We do need such workers also.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Chi. Chhotelal will not have to come frequently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others  and will be able to remain at peace.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think of any other work more suitable for him, 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give him that.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 the Gujarati Original : C.W. 6093. Courtesy: 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printed source, except that the date has been corrected  to tally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tithi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has on it the words “Ashram file” with the date 27-4-1925, </w:t>
      </w:r>
      <w:r>
        <w:rPr>
          <w:rFonts w:ascii="Times" w:hAnsi="Times" w:eastAsia="Times"/>
          <w:b w:val="0"/>
          <w:i w:val="0"/>
          <w:color w:val="000000"/>
          <w:sz w:val="18"/>
        </w:rPr>
        <w:t>evidently the date of receipt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MATHURADAS TRIKUMJI</w:t>
      </w:r>
    </w:p>
    <w:p>
      <w:pPr>
        <w:sectPr>
          <w:pgSz w:w="9360" w:h="12960"/>
          <w:pgMar w:top="5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16" w:right="1410" w:bottom="508" w:left="1440" w:header="720" w:footer="720" w:gutter="0"/>
          <w:cols w:num="2" w:equalWidth="0">
            <w:col w:w="2482" w:space="0"/>
            <w:col w:w="4028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266"/>
        <w:ind w:left="948" w:right="0" w:firstLine="2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 Sud 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16" w:right="1410" w:bottom="508" w:left="1440" w:header="720" w:footer="720" w:gutter="0"/>
          <w:cols w:num="2" w:equalWidth="0">
            <w:col w:w="2482" w:space="0"/>
            <w:col w:w="402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have the enclosed letter passed on to Maulana 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of the playwright is not indicative of the tolerant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Hinduism; it is indicative of his cowardice. I find the attack 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unbearable. I have read only two articles. Who knows how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have been published and where.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enjoying the change of air at Tithal. I came here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morning. I shall reach there on the 28th.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must be calm. If she is having even the slightest fear of </w:t>
      </w:r>
      <w:r>
        <w:rPr>
          <w:rFonts w:ascii="Times" w:hAnsi="Times" w:eastAsia="Times"/>
          <w:b w:val="0"/>
          <w:i w:val="0"/>
          <w:color w:val="000000"/>
          <w:sz w:val="22"/>
        </w:rPr>
        <w:t>death, it should be removed.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 LETTER  TO  C.  F.   ANDREWS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25,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DEAREST  CHARLIE,</w:t>
      </w:r>
    </w:p>
    <w:p>
      <w:pPr>
        <w:autoSpaceDN w:val="0"/>
        <w:autoSpaceDE w:val="0"/>
        <w:widowControl/>
        <w:spacing w:line="28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horribly neglected my correspondents including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precious letters have remained unanswered. But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helpless. I have been moving from place to place at break-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 speed. And I am recuperating for four days at Tithal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 the Bengal ordeal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That enables me to overtake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a part of the heap of correspondence lying in my bundle.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Salutation of the national flag is in my opinion unobjectionable.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inherently  wrong about it. A national spirit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national existence. A flag is a material aid to the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 spirit.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the letter on April 25, 1925. The date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inferred from the reference to Gandhiji’s reaching Tithal the previous day. He arrived </w:t>
      </w:r>
      <w:r>
        <w:rPr>
          <w:rFonts w:ascii="Times" w:hAnsi="Times" w:eastAsia="Times"/>
          <w:b w:val="0"/>
          <w:i w:val="0"/>
          <w:color w:val="000000"/>
          <w:sz w:val="18"/>
        </w:rPr>
        <w:t>at Tithal on April 23.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forthcoming tour of Bengal in connection with the Bengal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at Faridpur.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type w:val="continuous"/>
          <w:pgSz w:w="9360" w:h="12960"/>
          <w:pgMar w:top="5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training in universities is, I think, inevitable.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India will tolerate compulsion. I do not anticipate, at least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generation, a complete cessation of the warlike spirit, i.e.,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banishing punishment of robbers and raiders. All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aiming at is non-violence  in regaining national freedom and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cessation of war as between nations as a natural or necessary corollary.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that I have not the confidence to preach.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birth-control, I  should like to study the Holland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conditions. But even supposing that  they are all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to be, the posers I have suggested remain unanswered.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result of admitting that indulgence is a virtue or a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loosening of the marriage bond is a matter of course or the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marriage must be so revised as to banish chastity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And I have heard  protagonists of birth-control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against regarding chastity as a virtue. And personally,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admit that indulgence is a virtue, I do not see how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 natural deduction that free love is also a virtue. That is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 never knew that birth-control by artificial means had so </w:t>
      </w:r>
      <w:r>
        <w:rPr>
          <w:rFonts w:ascii="Times" w:hAnsi="Times" w:eastAsia="Times"/>
          <w:b w:val="0"/>
          <w:i w:val="0"/>
          <w:color w:val="000000"/>
          <w:sz w:val="22"/>
        </w:rPr>
        <w:t>seized the imagination of the Indian youths.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 hope to meet you  at  Faridpur.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 did have a mild attack of  malaria.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 had thirty grains of quinine after the attack.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 for anxiety. I have replied by wire. Love.</w:t>
      </w:r>
    </w:p>
    <w:p>
      <w:pPr>
        <w:autoSpaceDN w:val="0"/>
        <w:autoSpaceDE w:val="0"/>
        <w:widowControl/>
        <w:spacing w:line="266" w:lineRule="exact" w:before="28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964</w:t>
      </w:r>
    </w:p>
    <w:p>
      <w:pPr>
        <w:autoSpaceDN w:val="0"/>
        <w:autoSpaceDE w:val="0"/>
        <w:widowControl/>
        <w:spacing w:line="292" w:lineRule="exact" w:before="22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126.  LETTER  TO  JAWAHARLAL  NEHRU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25,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JAWAHARLAL,</w:t>
      </w:r>
    </w:p>
    <w:p>
      <w:pPr>
        <w:autoSpaceDN w:val="0"/>
        <w:autoSpaceDE w:val="0"/>
        <w:widowControl/>
        <w:spacing w:line="260" w:lineRule="exact" w:before="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Tithal, a place somewhat like Juhu, resting for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fit myself for the Bengal ordeal. I am trying here to overtake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in which I find your letter referring to the article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“God  and Congress”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sympathize with you in your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religion being the greatest thing in life and in the world,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exploited the most. And those who have  seen the exploiters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exploitation and missed the reality naturally get disgusted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 itself. But religion is, after all, a matter for each individual,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too a matter of the heart, call it then by whatever name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gives one  the greatest solace in the midst of the severest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is God. Anyway, you are on the  right track. I do not mind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sole test even though it  often bewilders one and lands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errors that border on superstition. Cow-protection to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more than mere protection of the cow. The cow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for all that lives. Cow-protection means protection of the weak,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helpless, the dumb and the deaf. Man becomes then not the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master of all creation  but he is its servant. The cow to me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 on pity. As yet we are merely playing at cow-protection . But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soon have to grapple with the reality.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all my previous letters.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doleful letter from Mr.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you could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even if it is only for a few days. Your visit will hearten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Father  would have two months in a quiet  and cool place.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will you not go to Almora for a week or so and combine work </w:t>
      </w:r>
      <w:r>
        <w:rPr>
          <w:rFonts w:ascii="Times" w:hAnsi="Times" w:eastAsia="Times"/>
          <w:b w:val="0"/>
          <w:i w:val="0"/>
          <w:color w:val="000000"/>
          <w:sz w:val="22"/>
        </w:rPr>
        <w:t>with a breath of cool air?</w:t>
      </w:r>
    </w:p>
    <w:p>
      <w:pPr>
        <w:autoSpaceDN w:val="0"/>
        <w:autoSpaceDE w:val="0"/>
        <w:widowControl/>
        <w:spacing w:line="220" w:lineRule="exact" w:before="4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42</w:t>
      </w:r>
    </w:p>
    <w:p>
      <w:pPr>
        <w:autoSpaceDN w:val="0"/>
        <w:autoSpaceDE w:val="0"/>
        <w:widowControl/>
        <w:spacing w:line="220" w:lineRule="exact" w:before="324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March 3,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medical practitioner and Congress leader of the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3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leave by the fast train on Monday night.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Grant Road at 5 a.m. Inform Maulana Saheb and Shuaib.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neither you nor they should come to the station,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alight at Gamdevi.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RIKUMJI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 ROADS  IN  GUJARAT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control  of Local Boards in gradually passing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Congressmen. People should get  the benefit  of this.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it in two ways, through improvement of roads and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can claim to have travelled a great deal on Gujarat's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roads. I have travelled on  almost all the roads  in the districts of Kaira,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Broach, Surat, the Panch Mahals and Ahmedabad. All of them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more or less unsatis-factory. They are dusty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Villages have practically no roads. This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both to human beings and cattle. I have heard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Local Boards lack funds, and there may even be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the complaint. I have not studied the problem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funds. But those whose duty it is to make and maintain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resign if they are without the necessary resources or cannot </w:t>
      </w:r>
      <w:r>
        <w:rPr>
          <w:rFonts w:ascii="Times" w:hAnsi="Times" w:eastAsia="Times"/>
          <w:b w:val="0"/>
          <w:i w:val="0"/>
          <w:color w:val="000000"/>
          <w:sz w:val="22"/>
        </w:rPr>
        <w:t>raise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 true about education. We must strike out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in education. Farmers’ children should generally attend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villages. They are no going to become, should not become, clerks. </w:t>
      </w:r>
      <w:r>
        <w:rPr>
          <w:rFonts w:ascii="Times" w:hAnsi="Times" w:eastAsia="Times"/>
          <w:b w:val="0"/>
          <w:i w:val="0"/>
          <w:color w:val="000000"/>
          <w:sz w:val="22"/>
        </w:rPr>
        <w:t>Their education, therefore, should centre round  their agricultural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bears the date “April 26, 1925”, 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 Sud 2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April 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work.So long as children’s education is not related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surroundings, it will not have full or beneficial  results on society.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without a sea coast can derive no benefit from naval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which means that such education would be a waste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effort; much the same is true about the present education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If, however, city children’s education is wasted,  it is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cities whose interests will suffer, but the education of 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crores of farmers wasted will mean total ruin for the whole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children cannot become clerks; if they are also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for agriculture, who will attend to it? This, therefore, is a problem </w:t>
      </w:r>
      <w:r>
        <w:rPr>
          <w:rFonts w:ascii="Times" w:hAnsi="Times" w:eastAsia="Times"/>
          <w:b w:val="0"/>
          <w:i w:val="0"/>
          <w:color w:val="000000"/>
          <w:sz w:val="22"/>
        </w:rPr>
        <w:t>of great importance for the Local Boards.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MY  NOTES</w:t>
      </w:r>
    </w:p>
    <w:p>
      <w:pPr>
        <w:autoSpaceDN w:val="0"/>
        <w:autoSpaceDE w:val="0"/>
        <w:widowControl/>
        <w:spacing w:line="320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URDEN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Kathiawari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but delusion behind this suggestion. I don't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many people will, if I give away yarn spun by me, take to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or do it with greater devotion. All  the same,  if this friend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he thinks, I am ready to spin more for the sake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It is quite easy for me to spare a few bundles of yarn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gifts. But only those who spin regularly will get them. My own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 people should spin for the sake of spinning.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advantage in their spinning provided they get yarn spun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 thing is that  people  should realize the duty 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and do it.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“W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ITH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UFFERING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EART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Kathiawar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believe that a person who gives money cheerfully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a  smile  on his face and persuades others to give it,  does so with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 is not translated here. The correspondent had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should present yarn spun by himself to khadi-workers with  whose  work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satisfied. This, he had argued, would inspire greater devotion in them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>help in popularizing khadi.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said that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contributed  to the fund which he was collecting did so very unwillingly.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heart? How did the correspondent come to read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 person? How is the merchant-class  being deceived? Is it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deceived? If no from this class, from which  other 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get or collect money? If we cannot improve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country with the help of traders, through whose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hope to improve it? Upright traders  admit that conditions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deteriorated because of their class, and that is why some of them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money as some sort of  atonement. The experiment,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distributing  khadi among the poor is still to be carried out. 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can anyone argue that the money collected does not pass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? I am convinced that the persons who are in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 are unselfish  men, and I believe that the fund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by them, or under their supervision, with care and honesty.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do nothing wrong, at  any rate deliberately. The 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letter, “If that is  the aim, can those who claim  to serve draw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 a month?” is  irrelevant to the other question whether or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being distributed among the poor.  Is it not surprising,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salaried men should administer funds to the tune of lakhs?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moreover, whether, those who claim to serve get Rs. 75 a month,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sum, though I know that some workers get this amount.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grudge them that ? All workers are not rich. Persons  who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whole time to public service are entitled to accept  payment.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questions which can be asked are; Whether the payment a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represents his needs; whether the needs of an ordinary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what the worker gets;  how much he would earn elsewhere;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, finally, whether he is honest and whether the public needs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If the answers to these questions are satisfactory,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commits  no crime  in taking Rs. 75 a month. The people  will </w:t>
      </w:r>
      <w:r>
        <w:rPr>
          <w:rFonts w:ascii="Times" w:hAnsi="Times" w:eastAsia="Times"/>
          <w:b w:val="0"/>
          <w:i w:val="0"/>
          <w:color w:val="000000"/>
          <w:sz w:val="22"/>
        </w:rPr>
        <w:t>require thousands of workers, and all of them cannot be honorary.</w:t>
      </w:r>
    </w:p>
    <w:p>
      <w:pPr>
        <w:autoSpaceDN w:val="0"/>
        <w:autoSpaceDE w:val="0"/>
        <w:widowControl/>
        <w:spacing w:line="320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“I</w:t>
      </w:r>
      <w:r>
        <w:rPr>
          <w:rFonts w:ascii="Times" w:hAnsi="Times" w:eastAsia="Times"/>
          <w:b w:val="0"/>
          <w:i w:val="0"/>
          <w:color w:val="000000"/>
          <w:sz w:val="18"/>
        </w:rPr>
        <w:t>NDUCEMENT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friend further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first place,  the word “inducement” was used with inn-</w:t>
      </w:r>
    </w:p>
    <w:p>
      <w:pPr>
        <w:autoSpaceDN w:val="0"/>
        <w:autoSpaceDE w:val="0"/>
        <w:widowControl/>
        <w:spacing w:line="220" w:lineRule="exact" w:before="3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remarks  are not translated here. The correspondent had asked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he was right in suggesting in his speech that people should be offered </w:t>
      </w:r>
      <w:r>
        <w:rPr>
          <w:rFonts w:ascii="Times" w:hAnsi="Times" w:eastAsia="Times"/>
          <w:b w:val="0"/>
          <w:i w:val="0"/>
          <w:color w:val="000000"/>
          <w:sz w:val="18"/>
        </w:rPr>
        <w:t>inducement to wear khadi.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ocent intention. I see nothing wrong in inducing the poor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by supplying them  slivers at low cost. I am a salesman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am a devotee of khadi. It is  my duty to induce people,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honest means, to wear khadi. This, according  to me, will help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securing swaraj. Have the authorities done wrong in countries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given “bounties”for promoting the sale of certain articles?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offered large bounties to help the consumption of her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countries, and  she derived  nothing but profit from the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industries in our country should be helped either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by the people. I do not believe that the help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giving to khadi is anything very big. What is being done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beginning. The results  are bound to be beneficial.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 selling khadi at less than the cost  price. 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a large stock  of it now. We need to produce khadi worth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but crores. The question,“What about the interests of traders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khadi” is certainly pertinent. But we do not have even as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 as  can be counted on the fingers  of a hand. Finally,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the Conference itself will organize the sale of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this can happen has not yet come. Under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Conference, only those who spin will benefit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therefore, about the interests of traders does not arise.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4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WHEEL</w:t>
      </w:r>
    </w:p>
    <w:p>
      <w:pPr>
        <w:autoSpaceDN w:val="0"/>
        <w:autoSpaceDE w:val="0"/>
        <w:widowControl/>
        <w:spacing w:line="294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writes further: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 that work in  the khadi centres is being done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mercenary spirit. The Manager of the Amreli Centre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 for himself but, on the contrary, invests his own and his friends'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it. In Wadhwan, the organizers have  been working purely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 of selfless service. There are allegations about Madhada.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has been asked to go there and examine the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thoroughly. Shri Shivji has agreed to a complete scrutiny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I will certainly  publish the results of the examination.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are, of course, people who refuse to accept a spinning-wheel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remarks  are not translated here. He had alleged that people had  no </w:t>
      </w:r>
      <w:r>
        <w:rPr>
          <w:rFonts w:ascii="Times" w:hAnsi="Times" w:eastAsia="Times"/>
          <w:b w:val="0"/>
          <w:i w:val="0"/>
          <w:color w:val="000000"/>
          <w:sz w:val="18"/>
        </w:rPr>
        <w:t>genuine interest  in the spinning-wheel.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4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offered at half the cost price. The only remedy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suscepticism is for the faithful to strengthen their faith. If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unshaken, scepticism will disappear. Faith is like the sun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it like the night. When the sun  rises,  the night must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that well-to-do families do not agree to have a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 their homes is itself our real misfortune. It only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spinning-wheel is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sefless labour. What better form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service,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suggest  for young men and women? Many other forms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may be undertaken along with it,</w:t>
      </w:r>
      <w:r>
        <w:rPr>
          <w:rFonts w:ascii="Times" w:hAnsi="Times" w:eastAsia="Times"/>
          <w:b w:val="0"/>
          <w:i w:val="0"/>
          <w:color w:val="000000"/>
          <w:sz w:val="22"/>
        </w:rPr>
        <w:t>or in addition to it,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foundation.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AYAKAR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4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WHEEL</w:t>
      </w:r>
    </w:p>
    <w:p>
      <w:pPr>
        <w:autoSpaceDN w:val="0"/>
        <w:autoSpaceDE w:val="0"/>
        <w:widowControl/>
        <w:spacing w:line="280" w:lineRule="exact" w:before="1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the reader will be pleased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Jayakar has started spinning regularly. He has sent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instalment of yarn spun by him, and  has asked for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 one he has at present is altogether unsatisfactory,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on that he has been spinning regularly. I compliment Shri </w:t>
      </w:r>
      <w:r>
        <w:rPr>
          <w:rFonts w:ascii="Times" w:hAnsi="Times" w:eastAsia="Times"/>
          <w:b w:val="0"/>
          <w:i w:val="0"/>
          <w:color w:val="000000"/>
          <w:sz w:val="22"/>
        </w:rPr>
        <w:t>Jayakar. May he ever remain firm in  his resolution.</w:t>
      </w:r>
    </w:p>
    <w:p>
      <w:pPr>
        <w:autoSpaceDN w:val="0"/>
        <w:autoSpaceDE w:val="0"/>
        <w:widowControl/>
        <w:spacing w:line="320" w:lineRule="exact" w:before="346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ENT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PINDLE</w:t>
      </w:r>
    </w:p>
    <w:p>
      <w:pPr>
        <w:autoSpaceDN w:val="0"/>
        <w:autoSpaceDE w:val="0"/>
        <w:widowControl/>
        <w:spacing w:line="280" w:lineRule="exact" w:before="1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talking with the pupils of a school, I discovered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quite eager to ply the spinning-wheel, but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frequently got bent. I asked the teacher if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straighten it. His reply was frank;“I know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know how to set right defects in a spinning-wheel;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 do not know how to straighten a spindle.” Personally,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teacher in a national school should be an expert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the spinning-wheel. We cannot engage a special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school to look after the spinning-wheel. If,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 to see the spinning-wheel being plied in every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we should encourage the teachers to learn its technique.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learning to make and fix the belt, to examine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washers and make new ones of leather or some other material, to fix a </w:t>
      </w:r>
      <w:r>
        <w:rPr>
          <w:rFonts w:ascii="Times" w:hAnsi="Times" w:eastAsia="Times"/>
          <w:b w:val="0"/>
          <w:i w:val="0"/>
          <w:color w:val="000000"/>
          <w:sz w:val="22"/>
        </w:rPr>
        <w:t>tape on and straighten the spindle. He is no carpenter who does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keep his tools in good condition; likewise, he is no </w:t>
      </w:r>
      <w:r>
        <w:rPr>
          <w:rFonts w:ascii="Times" w:hAnsi="Times" w:eastAsia="Times"/>
          <w:b w:val="0"/>
          <w:i w:val="0"/>
          <w:color w:val="000000"/>
          <w:sz w:val="22"/>
        </w:rPr>
        <w:t>spinner who cannot discover and repair the defects in his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One who does not know the science of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 practical experience of it should no longer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to be a teacher. Anyone who cares to can learn this thing 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with very little effort.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NWASHED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LOTHES</w:t>
      </w:r>
    </w:p>
    <w:p>
      <w:pPr>
        <w:autoSpaceDN w:val="0"/>
        <w:autoSpaceDE w:val="0"/>
        <w:widowControl/>
        <w:spacing w:line="26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  my recent  tour of Gujarat, I observed 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pupils  in the national  schools. Many of them were untidy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in appearance. Some of them wore caps which were so soiled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perspiration and stank so badly that it was difficult to touch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garments which some of the children wore were also strange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at. Some had too many clothes on them for this time of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wore trousers, but had not taken care to button them properly.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wore clothes which were  torn. I think that, as children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contagious diseases are forbidden to attend school,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whose clothes or bodies  are dirty  or who are wearing torn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should be forbidden to attend. If it is asked when and 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 case, the children will learn to be tidy, the reply is simple.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 which comes to the school in such condition should first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 to the tap and  washed  there;  it should  be made to wash its </w:t>
      </w:r>
      <w:r>
        <w:rPr>
          <w:rFonts w:ascii="Times" w:hAnsi="Times" w:eastAsia="Times"/>
          <w:b w:val="0"/>
          <w:i w:val="0"/>
          <w:color w:val="000000"/>
          <w:sz w:val="22"/>
        </w:rPr>
        <w:t>clothes with its own hands and should be provided with other 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from the school while its own are drying. When they have dried,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change into them, then wash the garments provided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dry them and return them properly folded. If it is feared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mean increase in the school’s expenditure, the child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a note and sent home, and may be permitted to attend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returns in a clean condition. Physical cleanliness and tidiness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first lesson. Even if it is difficult to make a rule requiring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attend school in a uniform, it certainly cannot be tolerated </w:t>
      </w:r>
      <w:r>
        <w:rPr>
          <w:rFonts w:ascii="Times" w:hAnsi="Times" w:eastAsia="Times"/>
          <w:b w:val="0"/>
          <w:i w:val="0"/>
          <w:color w:val="000000"/>
          <w:sz w:val="22"/>
        </w:rPr>
        <w:t>if they attend  dressed  in any kind or condition of clothes.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said about clean clothes also holds good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drill. Children must know how to walk, sit down and stand up,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thousands together. One child sits stooping, and another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 jutting out; one is yawning and stretching its limbs in boredom,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another is crying. How, then, can we expect that they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march in step? Children should be taught how to do this right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early years. They will look smart, raise the prestige of the school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will feel a  new kind of energy in them.  Moreover, children who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have been taught drill can be taken from one place to another thou-</w:t>
      </w:r>
      <w:r>
        <w:rPr>
          <w:rFonts w:ascii="Times" w:hAnsi="Times" w:eastAsia="Times"/>
          <w:b w:val="0"/>
          <w:i w:val="0"/>
          <w:color w:val="000000"/>
          <w:sz w:val="22"/>
        </w:rPr>
        <w:t>sands at a time, without difficulty and without any kind of 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 can call to mind one or two schools in which 900 pupils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noiselessly, within three minutes of a whistle and,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was over, they returned to their classes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minutes, and were back at work as if they had never left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dress, according to me shorts or a dhoti, a shirt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cap, all of khadi, should suffice. When especially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washed, thou-sands of children in this dress are a beautiful sight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Many children wear, in addition, a jacket or a half-coat and attract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in the midst of the others. They should be saved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miserable condition.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cleanliness, tidiness, drill, etc., do not exhaust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education. The child should, in addition, develop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and have knowledge of the letters. But we cannot neglect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aspect of children’s education. We should attend to all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aspects—physical, mental and spiritual. Whichever of these three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will be a cause of suffering to the child when it grows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man and he will realize and regret the deficiency. Not only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neglect will have a very unhappy effect on society too.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are suffering the consequences of the deficiences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There is such lack of cleanliness among us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root out diseases like the plague. It has become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have clean surroundings in cities. We do not know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fundamentals of civic life, and those who know them do not </w:t>
      </w:r>
      <w:r>
        <w:rPr>
          <w:rFonts w:ascii="Times" w:hAnsi="Times" w:eastAsia="Times"/>
          <w:b w:val="0"/>
          <w:i w:val="0"/>
          <w:color w:val="000000"/>
          <w:sz w:val="22"/>
        </w:rPr>
        <w:t>observe them in practice.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ISHIKUL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Acharya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certain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Rishikul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believe in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bility, but he fears that if he does not observe the practice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the latter will close down for want of support and,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knows untouchability to be an evil, he harbours it.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view, it is better that </w:t>
      </w:r>
      <w:r>
        <w:rPr>
          <w:rFonts w:ascii="Times" w:hAnsi="Times" w:eastAsia="Times"/>
          <w:b w:val="0"/>
          <w:i/>
          <w:color w:val="000000"/>
          <w:sz w:val="22"/>
        </w:rPr>
        <w:t>Rishikuls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this is likely to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started at all or, if already established, should close </w:t>
      </w:r>
      <w:r>
        <w:rPr>
          <w:rFonts w:ascii="Times" w:hAnsi="Times" w:eastAsia="Times"/>
          <w:b w:val="0"/>
          <w:i w:val="0"/>
          <w:color w:val="000000"/>
          <w:sz w:val="22"/>
        </w:rPr>
        <w:t>down. How can anyone, knowing that untouchability is a sin, still cling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type of residential educational institution, generally run by Arya Samajists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head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in order to run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Rishikul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Where in an institution there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divergence between precept and practice of the </w:t>
      </w:r>
      <w:r>
        <w:rPr>
          <w:rFonts w:ascii="Times" w:hAnsi="Times" w:eastAsia="Times"/>
          <w:b w:val="0"/>
          <w:i/>
          <w:color w:val="000000"/>
          <w:sz w:val="22"/>
        </w:rPr>
        <w:t>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help having a bad effect on the pupils ? How good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teachers who are not ready to practise what they preach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profession and earn their living in some other way 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however, is that very often persons who are fit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become teachers.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26-4-1925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V. G. CHERTKOV</w:t>
      </w:r>
    </w:p>
    <w:p>
      <w:pPr>
        <w:autoSpaceDN w:val="0"/>
        <w:autoSpaceDE w:val="0"/>
        <w:widowControl/>
        <w:spacing w:line="244" w:lineRule="exact" w:before="108" w:after="0"/>
        <w:ind w:left="51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26,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greetings of 28th February, 1924.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unable to write to you. I hope you will keep me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>Tolstoyan activities in Russia and condition of things in general.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11077. Courtesy: Tolstoy State Museum, Moscow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131.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26, 1925</w:t>
      </w:r>
      <w:r>
        <w:rPr>
          <w:rFonts w:ascii="Times" w:hAnsi="Times" w:eastAsia="Times"/>
          <w:b w:val="0"/>
          <w:i w:val="0"/>
          <w:color w:val="000000"/>
          <w:sz w:val="22"/>
        </w:rPr>
        <w:t>]&gt;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Mahadev must have met you by the time.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told me nothing. But from your talk about your business,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something. Now, your letter makes everything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in the least perturbed, whatever happens to the business. As </w:t>
      </w:r>
      <w:r>
        <w:rPr>
          <w:rFonts w:ascii="Times" w:hAnsi="Times" w:eastAsia="Times"/>
          <w:b w:val="0"/>
          <w:i w:val="0"/>
          <w:color w:val="000000"/>
          <w:sz w:val="22"/>
        </w:rPr>
        <w:t>for money, you have some today and you may have nothing 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morrow. You have given away plenty of money; now if time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what you have, why worry ? He who has may give it and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lose it. Your place is always secure with me.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your character, you have become my daughter. Character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at Tithal from 23rd to 27th.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thing that another can neither confer nor take away.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be fearless and free from worry. Consult 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to. If you have to do so when I am away or Mahadev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do not hesitate to write to either of us. And you can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Devdas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sensible and can give correct advice.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hesitate to write anything to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good care of your health. You may come to Bombay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it necessary while I am there. This letter should reach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Monday. I am in Bombay on Tuesday and Wednesday.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go to Bombay by the passenger train.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546. Courtesy : Vasumati Pandit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132. LETTER TO MAGANLAL GANDHI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3, 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</w:t>
      </w:r>
    </w:p>
    <w:p>
      <w:pPr>
        <w:autoSpaceDN w:val="0"/>
        <w:tabs>
          <w:tab w:pos="730" w:val="left"/>
          <w:tab w:pos="469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I have preserved this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>discarded the other portion which was not meant for preservation.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find any violation of the principle in keeping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 you have referred to. We may keep them when we feel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necessary. But I feel that we do not have the capacity to keep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them at the present moment. When we do not have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the work we have in hand, why should we take up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activities? Therefore, my reply would be that for saving time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activities, we may make use of the tools which are not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means. Ask or write to me if you are not fully satisfied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Lala Vasanalal is enclosed. I am sending it to </w:t>
      </w:r>
      <w:r>
        <w:rPr>
          <w:rFonts w:ascii="Times" w:hAnsi="Times" w:eastAsia="Times"/>
          <w:b w:val="0"/>
          <w:i w:val="0"/>
          <w:color w:val="000000"/>
          <w:sz w:val="22"/>
        </w:rPr>
        <w:t>you as you wanted it back. I have sent him a postcard saying that</w:t>
      </w:r>
    </w:p>
    <w:p>
      <w:pPr>
        <w:autoSpaceDN w:val="0"/>
        <w:autoSpaceDE w:val="0"/>
        <w:widowControl/>
        <w:spacing w:line="200" w:lineRule="exact" w:before="3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Youngest son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Vaishakh Sud </w:t>
      </w:r>
      <w:r>
        <w:rPr>
          <w:rFonts w:ascii="Times" w:hAnsi="Times" w:eastAsia="Times"/>
          <w:b w:val="0"/>
          <w:i w:val="0"/>
          <w:color w:val="000000"/>
          <w:sz w:val="18"/>
        </w:rPr>
        <w:t>3 in Samvat 1981 corresponded to April 26, 1925.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the last page of the addressee’s 5-page letter on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writing his reply. The addressee therein had chiefly requested Gandhiji to put </w:t>
      </w:r>
      <w:r>
        <w:rPr>
          <w:rFonts w:ascii="Times" w:hAnsi="Times" w:eastAsia="Times"/>
          <w:b w:val="0"/>
          <w:i w:val="0"/>
          <w:color w:val="000000"/>
          <w:sz w:val="18"/>
        </w:rPr>
        <w:t>down in writing his views on agriculture and use of machine tools.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all his questions will be found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still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them, he can ask for them.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air is good but the water does not seem to be good.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a good thing in going to [Mt.] Abu even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a few days.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32928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TELEGRAM TO MATHURADAS TRIKUMJI</w:t>
      </w:r>
    </w:p>
    <w:p>
      <w:pPr>
        <w:autoSpaceDN w:val="0"/>
        <w:autoSpaceDE w:val="0"/>
        <w:widowControl/>
        <w:spacing w:line="294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MOTHER’S      PASSING      AWAY      GOOD.     MERITED       RELIEF.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80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134. LETTER TO FULCHAND SHAH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4,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in Amreli has complained that there are stones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sent out from there; and they are probably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weight.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cotton is quickly sold away; you will therefore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secured immediately and no mischief is done.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your mother is well.</w:t>
      </w:r>
    </w:p>
    <w:p>
      <w:pPr>
        <w:autoSpaceDN w:val="0"/>
        <w:autoSpaceDE w:val="0"/>
        <w:widowControl/>
        <w:spacing w:line="220" w:lineRule="exact" w:before="6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in Bombay on the 28th and 29th. After that Calcutta.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2827. Courtesy : Shardabehn Shah</w:t>
      </w:r>
    </w:p>
    <w:p>
      <w:pPr>
        <w:autoSpaceDN w:val="0"/>
        <w:autoSpaceDE w:val="0"/>
        <w:widowControl/>
        <w:spacing w:line="220" w:lineRule="exact" w:before="96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printed source. The original telegram in English is not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bears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INTERVIEW TO ASSOCIATED PRESS OF INDIA</w:t>
      </w:r>
    </w:p>
    <w:p>
      <w:pPr>
        <w:autoSpaceDN w:val="0"/>
        <w:autoSpaceDE w:val="0"/>
        <w:widowControl/>
        <w:spacing w:line="266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attention being drawn to the objection to the spinning franchise raised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certain quarters on the ground that it seriously interfered with the representative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character of the Congress which was slowly drifting into a body representing only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few hundreds of spinners, Mahatma Gandhi said:</w:t>
      </w:r>
    </w:p>
    <w:p>
      <w:pPr>
        <w:autoSpaceDN w:val="0"/>
        <w:autoSpaceDE w:val="0"/>
        <w:widowControl/>
        <w:spacing w:line="280" w:lineRule="exact" w:before="3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spinning franchise I retain the same opinion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held at Belgaum. While it is perfectly true that numerically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has suffered, the masses are still behind it. But as I have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members do not like the franchise, it </w:t>
      </w:r>
      <w:r>
        <w:rPr>
          <w:rFonts w:ascii="Times" w:hAnsi="Times" w:eastAsia="Times"/>
          <w:b w:val="0"/>
          <w:i w:val="0"/>
          <w:color w:val="000000"/>
          <w:sz w:val="22"/>
        </w:rPr>
        <w:t>is for them to alter it, however much I may deplore such an alteration.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thought Dr. Annie Besant’s scheme of Commonwealth of India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worthy of being discussed at a Round Table Conference of all parties including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Swarajists, Mahatma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promised to study the Bill and give Dr. Besant my opin-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upon it. Anything from her must command a respectful hear-ing.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today the people are in a mood to consider any swaraj </w:t>
      </w:r>
      <w:r>
        <w:rPr>
          <w:rFonts w:ascii="Times" w:hAnsi="Times" w:eastAsia="Times"/>
          <w:b w:val="0"/>
          <w:i w:val="0"/>
          <w:color w:val="000000"/>
          <w:sz w:val="22"/>
        </w:rPr>
        <w:t>scheme or not is a different question.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his health, Mahatmaji said that he was better than what he was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Ahmedabad. It was not true that he was not attending the Bengal Provincial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for reasons of health. “Well I am quite fit to go to Bengal,” said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with a smile.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29-4-1925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Position”, 16-4-1925.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Mrs. Besant’s Bill which was published early in January 1925, contained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proposals: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Classification of units of administration into a fivefold grade—from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 to the Central Government.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Definition of the qualifications of voters.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3.</w:t>
      </w:r>
      <w:r>
        <w:rPr>
          <w:rFonts w:ascii="Times" w:hAnsi="Times" w:eastAsia="Times"/>
          <w:b w:val="0"/>
          <w:i w:val="0"/>
          <w:color w:val="000000"/>
          <w:sz w:val="18"/>
        </w:rPr>
        <w:t>A declaration of Fundamental Rights.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Viceroy’s control as King’s representative over military forces and foreign </w:t>
      </w:r>
      <w:r>
        <w:rPr>
          <w:rFonts w:ascii="Times" w:hAnsi="Times" w:eastAsia="Times"/>
          <w:b w:val="0"/>
          <w:i w:val="0"/>
          <w:color w:val="000000"/>
          <w:sz w:val="18"/>
        </w:rPr>
        <w:t>relations until the Indian Parliament assumed control.</w:t>
      </w:r>
    </w:p>
    <w:p>
      <w:pPr>
        <w:autoSpaceDN w:val="0"/>
        <w:tabs>
          <w:tab w:pos="910" w:val="left"/>
        </w:tabs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Previous approval of the Viceroy before the Central Legislature took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step concerning the Indian States.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scheme was finally adopted at the Cawnpore Convention, early in April,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chairmanship of Sir T. B. Sapru;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India in 1924-25, </w:t>
      </w:r>
      <w:r>
        <w:rPr>
          <w:rFonts w:ascii="Times" w:hAnsi="Times" w:eastAsia="Times"/>
          <w:b w:val="0"/>
          <w:i w:val="0"/>
          <w:color w:val="000000"/>
          <w:sz w:val="18"/>
        </w:rPr>
        <w:t>p. 341.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SPEECH AT ALL-INDIA COW-PROTECTION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CONFERENCE, BOMBAY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presenting for approval the draft constitution of the All-India Cow-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public meeting held at Madhav Bag, Bombay,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28th April, Mr. Gandhi made a speech in Gujarati, of which the following is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summary 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think that I have in my life approached any under-</w:t>
      </w:r>
      <w:r>
        <w:rPr>
          <w:rFonts w:ascii="Times" w:hAnsi="Times" w:eastAsia="Times"/>
          <w:b w:val="0"/>
          <w:i w:val="0"/>
          <w:color w:val="000000"/>
          <w:sz w:val="22"/>
        </w:rPr>
        <w:t>taking with the fear and trembling that I experience today. I am regar-</w:t>
      </w:r>
      <w:r>
        <w:rPr>
          <w:rFonts w:ascii="Times" w:hAnsi="Times" w:eastAsia="Times"/>
          <w:b w:val="0"/>
          <w:i w:val="0"/>
          <w:color w:val="000000"/>
          <w:sz w:val="22"/>
        </w:rPr>
        <w:t>ded as a man who is generally not afraid of taking risks. I have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terested myself in cow-protection, almost ever since my childhood,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given a careful study to the subject during the past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 have also occasionally written and spoken about it.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felt myself equal to the present undertaking, nor do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Not that I do not know the ways to do it. I do know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carrying out takes more than an intellectual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ways and means. It requires deeper purification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fain added to my modest stock of it before I launched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undertaking. But Fates decide my undertakings for me.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seek them. They come to me almost in spite of me.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lot all my life long, in South Africa as well as ever since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India. I had not dreamt that the task of forming an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Association would fall to me, when I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over the Cow-Protection Conference at Belgaum. But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it had formulated big plans, and as President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them. We had a meeting of the committee appointed thereto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Delhi, where a draft constitution was prepared and approved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there, including men like Pandit Malaviyaji, Lala Lajpat Rai,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Shraddhanandji and Dr. Moonje. Even then I was marking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waited and watched, before I could decide on taking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But the ever active Chaunde Maharaj would not leave me in </w:t>
      </w:r>
      <w:r>
        <w:rPr>
          <w:rFonts w:ascii="Times" w:hAnsi="Times" w:eastAsia="Times"/>
          <w:b w:val="0"/>
          <w:i w:val="0"/>
          <w:color w:val="000000"/>
          <w:sz w:val="22"/>
        </w:rPr>
        <w:t>peace. I then proposed that we should get the whole constitution app-</w:t>
      </w:r>
      <w:r>
        <w:rPr>
          <w:rFonts w:ascii="Times" w:hAnsi="Times" w:eastAsia="Times"/>
          <w:b w:val="0"/>
          <w:i w:val="0"/>
          <w:color w:val="000000"/>
          <w:sz w:val="22"/>
        </w:rPr>
        <w:t>roved and accepted at a public meeting of all interested in cow-pro-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tection. This meeting then which should have been help in Delhi is </w:t>
      </w:r>
      <w:r>
        <w:rPr>
          <w:rFonts w:ascii="Times" w:hAnsi="Times" w:eastAsia="Times"/>
          <w:b w:val="0"/>
          <w:i w:val="0"/>
          <w:color w:val="000000"/>
          <w:sz w:val="22"/>
        </w:rPr>
        <w:t>held here tonight, more for my convenience than anything else.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for which I want your approval and in which I seek </w:t>
      </w:r>
      <w:r>
        <w:rPr>
          <w:rFonts w:ascii="Times" w:hAnsi="Times" w:eastAsia="Times"/>
          <w:b w:val="0"/>
          <w:i w:val="0"/>
          <w:color w:val="000000"/>
          <w:sz w:val="22"/>
        </w:rPr>
        <w:t>your help is immense. It is bigger than perhaps the struggle for swaraj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Constitution of All-India Cow-Protection Sabha”, 24-1-1925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it is of an entirely religious character. In my work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prominently political character, I have often erred and blundered,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penance and repaired those errors and blunders.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undertaking an error would be well-night irretrievable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the cow we propose to serve is a dumb creature,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complain, she has no voice to raise against what may be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interests. An untouchable may cry and raise a protest, a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may raise a protest and even break heads to settle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grievance. But the cow is entirely at our mercy. She consents to be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slaughter, and to be embarked for Australia and gives her progeny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whatever burden we want it to carry, in sun or rain. The task is </w:t>
      </w:r>
      <w:r>
        <w:rPr>
          <w:rFonts w:ascii="Times" w:hAnsi="Times" w:eastAsia="Times"/>
          <w:b w:val="0"/>
          <w:i w:val="0"/>
          <w:color w:val="000000"/>
          <w:sz w:val="22"/>
        </w:rPr>
        <w:t>thus immense and I have undertaken it out of a pure sense of duty.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warn that there are limits to my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undertakings. There are certain limits which are obvious. For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can collect funds for my purposes, and though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of my countrymen for me is deep enough to find me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good undertaking that I take up, I want you to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about from place to place asking for money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I have not the time nor the energy for it. Then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honest, careful and efficient disposal of the funds. I obviously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or supervise every detail, and the cow won’t impale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horns for mismanagement or similar blunders. We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work in fear of God and with the full consciousness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sacredness of the task.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at 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meaning of cow-protection. It includes,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explained, the protection and service of “both man and bird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beast”. It presupposes a through eschewal of violence. A Hindu,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true Hindu, may not raise his hand against a Mussalman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to protect the cow. I have, for our present purposes,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myself to considering the ways and means of protecting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merely. For I know that if we once succeed in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proper, we shall some day be able to serve the cow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And if we succeed in Bombay, we shall also thereafter </w:t>
      </w:r>
      <w:r>
        <w:rPr>
          <w:rFonts w:ascii="Times" w:hAnsi="Times" w:eastAsia="Times"/>
          <w:b w:val="0"/>
          <w:i w:val="0"/>
          <w:color w:val="000000"/>
          <w:sz w:val="22"/>
        </w:rPr>
        <w:t>succeed elsewhere.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do so we have to bring both our reason and our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on the task. We shall have to examine ourselves and realize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primarily a Hindu’s duty in the matter that this Association seeks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“Presidential Address at Cow-Protection Conference, Belgaum”,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28-12-1924.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fulfilled, we have to realize that we have not so much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from the butcher’s knife as from our own. And, for that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grasp the economics of the thing. Nowhere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the proportion of the bovine to the human population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as in India. Nowhere is the cow so feeble, and her yield so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India. Nowhere is she so badly treated as she is today in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I am saying this not to excite you. I am stating the barest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without the slightest exaggeration. It is the Hindus,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to fulfil their obligations in the matter. The Mussalmans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their duty after we have done what is obviously ours. I gave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that I could for the Khilafat, because I wanted to enlist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Mussalman’s sympathy in the matter of cow-protection.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our obligations first. We are doing nothing today.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is being done by Chaunde Maharaj and others is as a mere </w:t>
      </w:r>
      <w:r>
        <w:rPr>
          <w:rFonts w:ascii="Times" w:hAnsi="Times" w:eastAsia="Times"/>
          <w:b w:val="0"/>
          <w:i w:val="0"/>
          <w:color w:val="000000"/>
          <w:sz w:val="22"/>
        </w:rPr>
        <w:t>drop in the ocean.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I want to invite your attention to as important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viz., the establishment of tanneries and dairies. That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practical, too earthly you will say. But religion which takes no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practical affairs and does not help to solve them, is no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the life of the Ascetic King Janaka teaches us.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 am putting a religious matter before you in a practical form.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take control of the milk supply and also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dead cattle. You are perhaps shocked as I speak of hides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tanneries. But do you know that because we would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them the untouchable who does the work today excuses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eating carrion and remaining unclean ? Let us show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way of doing things and he will reform his ways.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all these things with the fullest consciousness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all that I say. I may tell you that it was I who vowed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take cow’s or buffalo’s milk when I learnt for the first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the cruel way in which the last drop of milk was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them. I know that there are beef-eaters amongst Vaishnavas,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there are Vaishnavas who do not hesitate to take Liebeg’s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“Extract of Beef”, on the pretext that it is prescribed by the doctor.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then hesitate to control tanneries in a religious spirit ?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 have come to this state because we would not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disabled and dead cattle and because we exported them to America.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therefore, establish tanneries and look to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>disposal of dead cattle. Let us establish dairies and ensure a cheaper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better supply of milk. I will not hesitate to seek co-opertation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this matter, for I know they have got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dairy experts. If we do these two things then alone is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the avoidable slaughter of thosuands of cattle annually.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in the constitution are of a non-controversial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>and explain themselves.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want a treasurer and a secretary for our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 should be such as everyone trusts, as can 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funds, and can find them himself when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forthcoming. The secretary’s first qualification is that he should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possible,—not a mere celebrate but a truly religious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control over all the senses. He should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knowledge to the vernaculars and a knowledge of English.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energetic and an active man, for, he would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from place to place and meet different people. Failing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even a </w:t>
      </w:r>
      <w:r>
        <w:rPr>
          <w:rFonts w:ascii="Times" w:hAnsi="Times" w:eastAsia="Times"/>
          <w:b w:val="0"/>
          <w:i/>
          <w:color w:val="000000"/>
          <w:sz w:val="22"/>
        </w:rPr>
        <w:t>grihastha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high character will do.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approach the task in the proper spirit and I pray that God may </w:t>
      </w:r>
      <w:r>
        <w:rPr>
          <w:rFonts w:ascii="Times" w:hAnsi="Times" w:eastAsia="Times"/>
          <w:b w:val="0"/>
          <w:i w:val="0"/>
          <w:color w:val="000000"/>
          <w:sz w:val="22"/>
        </w:rPr>
        <w:t>give us the strength and the sacrfice needed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INTERVIEW TO A PRESS REPRESENTATIVE</w:t>
      </w:r>
    </w:p>
    <w:p>
      <w:pPr>
        <w:autoSpaceDN w:val="0"/>
        <w:autoSpaceDE w:val="0"/>
        <w:widowControl/>
        <w:spacing w:line="266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‘‘I know nothing whatsoever about it’’, declared Mahatma Gandhi, when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a Press represnetative, before he left for Bengal, with regard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appearing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Madras Mail </w:t>
      </w:r>
      <w:r>
        <w:rPr>
          <w:rFonts w:ascii="Times" w:hAnsi="Times" w:eastAsia="Times"/>
          <w:b w:val="0"/>
          <w:i w:val="0"/>
          <w:color w:val="000000"/>
          <w:sz w:val="18"/>
        </w:rPr>
        <w:t>that, at the Bengal Provincial Conference,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and Mr. Das would finally abandon non-co-operation and state the terms on which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prepared to co-operate with the Government.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declared that there was no exchange of correspondence between Mr.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Das and himself on the subject, and that he was visiting Bengal with the sole purpose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fulfilling a long-standing promise.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30-4-1925</w:t>
      </w:r>
    </w:p>
    <w:p>
      <w:pPr>
        <w:autoSpaceDN w:val="0"/>
        <w:autoSpaceDE w:val="0"/>
        <w:widowControl/>
        <w:spacing w:line="240" w:lineRule="exact" w:before="1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Bombay for Bengal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NEW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1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1925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</w:t>
      </w:r>
      <w:r>
        <w:rPr>
          <w:rFonts w:ascii="Times" w:hAnsi="Times" w:eastAsia="Times"/>
          <w:b w:val="0"/>
          <w:i/>
          <w:color w:val="000000"/>
          <w:sz w:val="18"/>
        </w:rPr>
        <w:t>New India’s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special correspondent on the Commonwealth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Bill, Gandhiji said: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the time to study Dr. Besant’s Commonwealth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Bill with the care and attention that it demands. But such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been able to give it has led me to the following conclusion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recognition of the King-Emperor as Sovereign and Protector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Common-wealth seems to have been assumed as an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 I do not subscribe to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recognize that in any Bill passed by mutual consent,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is necessary, but I could not teach the people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is an inviolable thing. There should be some provision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for the immediate participation by Parliament in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Commonwealth. All the existing financial and other obligations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of India seem to have been taken over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I cannot be a party to such a transaction. The moral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commitment and contract of the existing Government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an impartial Commission, consisting say, of a nominee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President and a nominee of the British Crown, the two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umpire. The jurisdiction of the Privy Council should be abolished.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local one should be established and the principle of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in every civil suit should be laid down. The right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 to impose a protective tariff upon all goods,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British or other, should be clearly recognized, subject to most-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nation treatment to Great Britain. Hindi or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language of the State. The qualification of voters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legislative bodies is too complicated for me. I dislike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graded franchise. The franchise for the villages is too broad.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lunatic, for instance, may be a voter. There is no provision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labour. My formula is, no labour, no vote; hence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foregoing amendments and to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I should subscribe to the Bill. My own opinion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the requisite atmosphere for considering the measure.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7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undertake to convene an All-Parties’ Conference,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undergoes the changes submitted by me, but I should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any Conference convened for the purpose. The more I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situation, the more convinced I feel that my funciton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power from within. Mr. Jamnadas Dwarkadas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before me is not the final draft, and that another is in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preparation which will include most or at least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This final draft, I understand, is to be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arrived at recently at Cawnpore. I need hardly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Besant’s is one of the few schemes now before the public,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deserves careful study by every lover of India. That swaraj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national life goes without saying. Any step,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us nearer to it is a welcome effort. Lastly, I cannot help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record my opinion that the Bill is most comprehensive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drawn with extraordinary care. In some respects,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original.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(The final draft was discussed and passed at Cawnpore and is now in the press,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will be sent to Gandhiji. But I do not think that it can be said to embody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suggestions, as they are very unusual and were not before the Convention. —Annie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Besant).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29-4-1925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139. NOTES</w:t>
      </w:r>
    </w:p>
    <w:p>
      <w:pPr>
        <w:autoSpaceDN w:val="0"/>
        <w:autoSpaceDE w:val="0"/>
        <w:widowControl/>
        <w:spacing w:line="320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ORTHY OF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MULATION</w:t>
      </w:r>
    </w:p>
    <w:p>
      <w:pPr>
        <w:autoSpaceDN w:val="0"/>
        <w:autoSpaceDE w:val="0"/>
        <w:widowControl/>
        <w:spacing w:line="26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of a national school in Bardoli taluk writes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picked during the past four months seven maunds of cotton pods,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ginned them and carded the cotton thus ginned and spun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yarn in weight and 3 lakhs of yards in length. It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to have continued the quantity of yarn spun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and this in addition to the work of teaching. The teacher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is going not only to continue the quantity but to do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rest of the year. What this industry means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illustrated by a report that teachers me from an Amreli worker.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the following sentiments expressed by a sixty-year-old dame </w:t>
      </w:r>
      <w:r>
        <w:rPr>
          <w:rFonts w:ascii="Times" w:hAnsi="Times" w:eastAsia="Times"/>
          <w:b w:val="0"/>
          <w:i w:val="0"/>
          <w:color w:val="000000"/>
          <w:sz w:val="22"/>
        </w:rPr>
        <w:t>who had walked four miles to take her share of slivers for spinning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people have conferred a great boon upon us. We have had three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Home Rule leader and a member of the All-Party Conference Committee’s </w:t>
      </w:r>
      <w:r>
        <w:rPr>
          <w:rFonts w:ascii="Times" w:hAnsi="Times" w:eastAsia="Times"/>
          <w:b w:val="0"/>
          <w:i w:val="0"/>
          <w:color w:val="000000"/>
          <w:sz w:val="18"/>
        </w:rPr>
        <w:t>sub-committee on Hindu-Muslim unity.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successive lean years. We were without any work. And how could one live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work ? Now I have got work and I shall be happy.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 was not without work. He had no need to do the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he imposed upon himself. But his example will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infectious and others who are idling away their time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this wealth-producing and necessary national industry.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dame’s, however, is a typical instance. There are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and women who are famishing for want to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as in Orissa have passed the working stage and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idleness has become a habit. There is no other remedy save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dealing with calamity and introducing happiness into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homes in this country.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ROPERTY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many curious inquiries I received, 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>from a correspondent in Guntur District: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say Gandhiji does not do what he says. He preaches poverty but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possesses property. He wants others to become poor, but he is not poor. 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advocates simple and inexpensive life yet his is expensive. So answer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below. Do you take anything from the A.I.C.C. or Gujarat Congress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for your living and touring expenses? If so, what is the amount? If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not, how are you meeting the expenses for your long tours and your food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clothing, if you are, as people take you to be, a propertyless man?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more in the letter of the same kind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out the most salient points.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make the claim that I attempt to act as I preach.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am not as inexpensive in my wants, as I would like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since my illness costs more than it should. By no means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 it a poor man’s food. My travels too cost more than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illness. I am no longer able to travel long distances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Nor do I travel, as I did before, without a companion.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not simplicity and poverty, but the reverse of it. I draw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A.I.C.C. or the Gujarat Committee. But friends find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expenses including food and clothing. Often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tours, railway tickets are purchased by those who invite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>host everywhere covers me with kind attention which often 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barrasses me. People present me during my tours with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than I need. The balance goes to clothe those who need it or </w:t>
      </w:r>
      <w:r>
        <w:rPr>
          <w:rFonts w:ascii="Times" w:hAnsi="Times" w:eastAsia="Times"/>
          <w:b w:val="0"/>
          <w:i w:val="0"/>
          <w:color w:val="000000"/>
          <w:sz w:val="22"/>
        </w:rPr>
        <w:t>it is put in the general khaddar stock of Ashram which is conducted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interest. I own no property and yet I feel that I am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richest man in the world. For, I have never been in want 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or for my public concerns. God has always and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resonded in time. I can recall several occasions when almost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penny had been spent for my public activities. Monies the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most unexpected quarters. These responses have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and filled me with a faith in God and His goodness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strain of utter distress if it ever becomes my lot in life.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world, therefore, to laugh at my dispossessing myself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property. For me the dispossession has been a positive gain.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people to complete with me in my contentment.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richest treasure I own. Hence, it is perhaps right to say that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preach poverty, I am a rich man!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AND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NGLISH</w:t>
      </w:r>
    </w:p>
    <w:p>
      <w:pPr>
        <w:autoSpaceDN w:val="0"/>
        <w:autoSpaceDE w:val="0"/>
        <w:widowControl/>
        <w:spacing w:line="28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Tamil lawyer suggests that I should print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translation in parallel columns so as to enable the Tamilian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 without difficulty. I apreciate the motive but I am sorry.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adopt the suggestion.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definite 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its medium I seek to popularize the ideals I try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that large body of men and women who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Gujarati or Hindi, but who understand English.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extend the scope of the paper. But for Tamilians who would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Hindi, and it is high time they did, I recommend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office in Triplicane, Madras. This institution publishes, too,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which is printed in Hindi, Tamil, Telugu and English.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the institution is to spread a knowledge of Hindi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the South who are patriotic enough to wish to learn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enthusiast, if he likes, can also avail himself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translations of the main articles and notes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IHARIS</w:t>
      </w:r>
    </w:p>
    <w:p>
      <w:pPr>
        <w:autoSpaceDN w:val="0"/>
        <w:autoSpaceDE w:val="0"/>
        <w:widowControl/>
        <w:spacing w:line="26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forthcoming visit to Bengal has raised lively expectations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correspondents have already asked me to include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my Bihar tour. Instead of sending them individual replies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inform them hereby that no date for the Bihar tour has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fixed. If my health keeps after the Bengal tour (I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not yet regained my former vitality after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>attack of malaria), I shall endeavour to suit the Bihar friends. But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date can be fixed before the Bengal tour has well advanced.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my Bihar friends who want me to visit their places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He will be in charge of the programme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as to days of quiet, etc., that I have urged for Bengal.</w:t>
      </w:r>
    </w:p>
    <w:p>
      <w:pPr>
        <w:autoSpaceDN w:val="0"/>
        <w:autoSpaceDE w:val="0"/>
        <w:widowControl/>
        <w:spacing w:line="320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cable from the Secretary, British Indian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Collins, opposition member Ermelo, introduced in the Assembly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prohibiting the grant for renewal of trading or business licences within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six miles Transvaal municipal or township area to any Asiatic wherein he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owner of fixed property, also to any Asiatic company corporate 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otherwise. Bill if passed will grossly violate Smuts-Gandhi agreement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respecting vested rights and sell total annihilation and final extermination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Indians. Association emphatically protests against its passage and urges you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adopt means for its withdrawal. H.E. the Viceroy has been cabled.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 was received sometime ago but owing to my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it has remained unattended to till now. I offer my apologies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Association. The matter, however, is not stale nor beyond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measure is after the style of what General Hertzog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General Smuts so energetically opposed. In appealing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 Association has relied on a broken reed. I can but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to the grievance and hope that the appeal to the Viceroy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prove fruitless. His Excellency can at least vindicate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settlers overseas if he can do nothing else. The proposed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manifest breach of the Smuts Gandhi agreement of 1914.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 to mention Asiatic owners of fixed property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for it is known to everyone that they cannot become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fixed property except in Locations and that they are denied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owning fixed property even in Locations. Everyone knows,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that to confine Asiatic trade to Locations is to kill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If extermination of the Asiatic is the goal, the honest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bring in an expatriation bill and challenge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do its worst.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your issue of the 12th instant there is a Mussalman’s complaint about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mosque at ‘‘Lohani’’. This name does not occur at all in the Indian post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Directory for British India as well as the States. So it would be advisable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guidance of workers as well as for verification of complaints, if you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a point while publishing names of small places in such connections,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their P.O.s or at least the districts to which they belong. Does Lohani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exist at all?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the complainant about the location of Lohani. He refers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Delhi Khilafat Committee. I have written to it. But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seek information from all concerned. I must confess my own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of Lohani.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30-4-1925</w:t>
      </w:r>
    </w:p>
    <w:p>
      <w:pPr>
        <w:autoSpaceDN w:val="0"/>
        <w:autoSpaceDE w:val="0"/>
        <w:widowControl/>
        <w:spacing w:line="320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140.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QUALITY</w:t>
      </w:r>
    </w:p>
    <w:p>
      <w:pPr>
        <w:autoSpaceDN w:val="0"/>
        <w:autoSpaceDE w:val="0"/>
        <w:widowControl/>
        <w:spacing w:line="28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at the present moment a note of despondency in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number of Congress members. The complaint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have been never so few as today. The complaint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if the franchise being the same, the response was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It would also be reasonable if the influence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measured by the number of members. Opinions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differ as to the measure to be applied for gauging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influence. For me there is one measure. I attach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quality irrespective almost of quantity, the more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conditions. In the midst of suspicion, discord, antagonistic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interests, superstition, fear, distrust and the like, there is not only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in numbers but there may be even danger in them.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often numbers have embarrassed us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years? Numbers become irresistible when they act as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exact discipline. They are a self-destroying force when each </w:t>
      </w:r>
      <w:r>
        <w:rPr>
          <w:rFonts w:ascii="Times" w:hAnsi="Times" w:eastAsia="Times"/>
          <w:b w:val="0"/>
          <w:i w:val="0"/>
          <w:color w:val="000000"/>
          <w:sz w:val="22"/>
        </w:rPr>
        <w:t>pulls his own way or when no one knows which way to pull.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there is safety in fewness so long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evolved cohesion, exactness and intelligent 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responsiveness. One virtuous son is better than one hundred loafers.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Pandavas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more than a match for one hundred Kauravas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A</w:t>
      </w:r>
    </w:p>
    <w:p>
      <w:pPr>
        <w:autoSpaceDN w:val="0"/>
        <w:autoSpaceDE w:val="0"/>
        <w:widowControl/>
        <w:spacing w:line="240" w:lineRule="exact" w:before="2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Five brothers, heroes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Cousins of the Pandavas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army of a few hundred picked men has times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routed countless undisciplined hordes. A few members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the Congress test can give a good account of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one million members nominally on the Congress register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worth the register itself. I do not for one moment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we have now on the register are sound or even sounder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those whom we had before. That can only be verified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the year.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like to drive home is that we should know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Do we believe in the paramount value of the spinning-wheel?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must adopt it whether we are few or many. Do we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necessity, in terms of swaraj, of removing the curse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bility? Then we may not surrender, though we may be overwhelmed.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regard Hindu-Muslim unity as absolutely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swaraj? Then we must stake much to achieve it. We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be satisfied with a sham. We must have the real coin or none.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these are not politics. There is no giving battle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all this”, say some friends. My answer is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give effective battle to the Government till we achieve these things.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we shall never achieve any single one of these things 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swaraj”, say others. I answer that we must evolve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these things notwithstanding Government indifference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opposition, secret or open. Achievement of these things to me means </w:t>
      </w:r>
      <w:r>
        <w:rPr>
          <w:rFonts w:ascii="Times" w:hAnsi="Times" w:eastAsia="Times"/>
          <w:b w:val="0"/>
          <w:i w:val="0"/>
          <w:color w:val="000000"/>
          <w:sz w:val="22"/>
        </w:rPr>
        <w:t>half the battle, if not the whole of it.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then of the Swarajist programme?”, say they.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must go on side by side with the development of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 Swarajists are an integral part of the Congress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able, they are on the alert, they will shape their policy;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exigencies of the situation. Let those who have the aptitude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that programme as well, But let them not forget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twelve thousand men and women, nay, two thousand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women, can be induced vigo rously to work the constructive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gramme, things will immediately wear a different apsect.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wanderings, I have noticed a lamentable dearth of workers—brave, </w:t>
      </w:r>
      <w:r>
        <w:rPr>
          <w:rFonts w:ascii="Times" w:hAnsi="Times" w:eastAsia="Times"/>
          <w:b w:val="0"/>
          <w:i w:val="0"/>
          <w:color w:val="000000"/>
          <w:sz w:val="22"/>
        </w:rPr>
        <w:t>honest, self-sacrificing, self-reliant and with confindence in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and the mission. The harvest is indeed rich but the labourers are </w:t>
      </w:r>
      <w:r>
        <w:rPr>
          <w:rFonts w:ascii="Times" w:hAnsi="Times" w:eastAsia="Times"/>
          <w:b w:val="0"/>
          <w:i w:val="0"/>
          <w:color w:val="000000"/>
          <w:sz w:val="22"/>
        </w:rPr>
        <w:t>few.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Srinivasa Aiyengar and I were attending a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People were bubbling with enthusiasm. We were driving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time for another meeting. But my ‘admireres’ insisted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exhibiting me through a street which was not on the programme.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pleaded, I pleaded, want of time. Sjt. Aiyengar pleaded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It was all to no purpose. We were driven! —shall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compulsorily? Both of us realized that these men were no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they were a positive hindrance. Things were set right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the law in my hands, declined to be driven, actually got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 and defied the crowd to carry me bodily if they wished.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ocular demonstration of danger in numbers. I can cite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 of such experiences. The people are well-meaning but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thoughtless. How many well-meaning mothers drug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to death?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not excitement at the present moment but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It is a laborious task, it is stupendous.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beyond our capacity. It need not even take time. What hinders pro-</w:t>
      </w:r>
      <w:r>
        <w:rPr>
          <w:rFonts w:ascii="Times" w:hAnsi="Times" w:eastAsia="Times"/>
          <w:b w:val="0"/>
          <w:i w:val="0"/>
          <w:color w:val="000000"/>
          <w:sz w:val="22"/>
        </w:rPr>
        <w:t>gress is indefiniteness. The verbal assent without practical perfor-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mance embarrasses. I plead for quality and quality alone. I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refuse to trouble the All-India Congress Committee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requisition to summon it. The present programe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to arrive at the requisite quality. And so long as it remains,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but advise every Congress worker to put his or her whole soul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working so that we might have, at the end of the year,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 compact body of men and women possessing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>qualifications, be the number ever so small.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30-4-1925</w:t>
      </w:r>
    </w:p>
    <w:p>
      <w:pPr>
        <w:autoSpaceDN w:val="0"/>
        <w:autoSpaceDE w:val="0"/>
        <w:widowControl/>
        <w:spacing w:line="320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TO P. N. P. 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rPr>
          <w:rFonts w:ascii="Times" w:hAnsi="Times" w:eastAsia="Times"/>
          <w:b w:val="0"/>
          <w:i/>
          <w:color w:val="000000"/>
          <w:sz w:val="24"/>
        </w:rPr>
        <w:t>TRIVANDRUM</w:t>
      </w:r>
      <w:r>
        <w:rPr>
          <w:rFonts w:ascii="Times" w:hAnsi="Times" w:eastAsia="Times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6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wholly wrong. My remarks about Christian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based upon the information given by Christians and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If the information was not correct, I am glad. Your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sorrow are due to your separating yourself from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Why may you not think with me that if a Christian Indian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Indian or a Hindu Indian drinks or otherwise falls,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your shame as it is mine? All of us are members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body and if one member suffers the whole body suffers.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30-4-1925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142. TO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>REVOLUTIONARY IN THE MAKING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8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not reproducing your letter.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gladly published it, if it was a presentable letter—not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your letter is at all in bad taste or violent.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attempted to present your case fairly and calmly,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loosely and unconvincingly put. What you want to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revolutionary does no violence because when he takes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adversary, he does so to benefit him, </w:t>
      </w:r>
      <w:r>
        <w:rPr>
          <w:rFonts w:ascii="Times" w:hAnsi="Times" w:eastAsia="Times"/>
          <w:b w:val="0"/>
          <w:i/>
          <w:color w:val="000000"/>
          <w:sz w:val="22"/>
        </w:rPr>
        <w:t>i.e.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his soul,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 performs a painful operation on a patient for his (the latter’s)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You argue that the adversary has a vile body which vitiates the </w:t>
      </w:r>
      <w:r>
        <w:rPr>
          <w:rFonts w:ascii="Times" w:hAnsi="Times" w:eastAsia="Times"/>
          <w:b w:val="0"/>
          <w:i w:val="0"/>
          <w:color w:val="000000"/>
          <w:sz w:val="22"/>
        </w:rPr>
        <w:t>soul and that the sooner it is destroyed, the better for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analogy of the surgeon is wrong because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merely with the body. He operates on the body to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His science ignores the soul. Who can say how many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repaired by surgeons at the expense of the soul?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destroys the body for the supposed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adversary’s soul. In the first instance, I do not know a single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volutionary who has ever thought of the adversary’s soul. His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has been of benefit the country even though the adversary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perish, body and soul. In the second instance, since you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Karma, a compulsory destruction of a body merely paves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for the creation of a tougher body for the same soul. For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body is destroyed will weave for himself a body after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longing. That, to my mind, is the meaning of the persistence of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crimes we see about us. The more we punish,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crimes become. They may change colour, but the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same. The way to serve the adversary’s soul is to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It defies destruction, but it is amenable to appeals tuned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pitch. Souls must react upon souls. And since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 quality of the soul, the only effective appeal to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lie through non-violence. And do we not arrogate to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infallibility when we seek to punish our adversaries ? Let us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regard us to be as harmful to society as we regard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to drag in the name of Krishna. Either we believe him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God or we do not. If we do, we impute to him omniscience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omnipotence. Such a one can surely destroy. But we are puny mortals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erring and ever revising our views and opinions.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coming to grief ape Krishna, the inspirer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remember too that the so-called Christians of the Middle Ages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exactly as you believe revolutionaries think. They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heretics for the benefit of the latter’s souls. We of today laugh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atrocious folly of these ignorant so-called Christians of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Ages. We now know that the inquisitors were wrong, their victims were </w:t>
      </w:r>
      <w:r>
        <w:rPr>
          <w:rFonts w:ascii="Times" w:hAnsi="Times" w:eastAsia="Times"/>
          <w:b w:val="0"/>
          <w:i w:val="0"/>
          <w:color w:val="000000"/>
          <w:sz w:val="22"/>
        </w:rPr>
        <w:t>totally innocent.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turning the wheel. Its silent revolution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you peace and bring the freedom you love much nearer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imagine. Do not mind your fickle friends who have deserted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behind a legacy of “bug-ridden bed born” slivers.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would recard these slivers. You may not know carding.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not, you must go to the nearest man who knows it and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art of carding. He is an indifferent spinner who knows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card. You need not be afraid that the method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slow long-drawn-out process. It is the swiftest the world has seen,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the surest. You will see that it will overtake the revolutionaries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imagine I have misjudged. To point out errors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misjudge. I am devoting so much space to them because I want their </w:t>
      </w:r>
      <w:r>
        <w:rPr>
          <w:rFonts w:ascii="Times" w:hAnsi="Times" w:eastAsia="Times"/>
          <w:b w:val="0"/>
          <w:i w:val="0"/>
          <w:color w:val="000000"/>
          <w:sz w:val="22"/>
        </w:rPr>
        <w:t>exhaustless energy to be directed in the right channel.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30-4-1925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INTER-DINING AGAIN</w:t>
      </w:r>
    </w:p>
    <w:p>
      <w:pPr>
        <w:autoSpaceDN w:val="0"/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answered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length an Englishman’s ‘puzzle’ on the question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intermarriage. But what about inter-dining which is a much less vital affair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more frequent in life? Suppose some men of goodwill organize, as one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promoting goodwill amongst all classes, an inter-caste, inter-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communal and inter-national dinner on purely vegetarian and non-alcoholic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lines; would you from your own </w:t>
      </w:r>
      <w:r>
        <w:rPr>
          <w:rFonts w:ascii="Times" w:hAnsi="Times" w:eastAsia="Times"/>
          <w:b w:val="0"/>
          <w:i/>
          <w:color w:val="000000"/>
          <w:sz w:val="18"/>
        </w:rPr>
        <w:t>sanatan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point of view object, if any Hindus—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say, some  members of your caste or of your own family—wished to join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dinner of invitation (and not, of course, on compulsion!) and asked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on it? Similarly, may a Brahmin with </w:t>
      </w:r>
      <w:r>
        <w:rPr>
          <w:rFonts w:ascii="Times" w:hAnsi="Times" w:eastAsia="Times"/>
          <w:b w:val="0"/>
          <w:i/>
          <w:color w:val="000000"/>
          <w:sz w:val="18"/>
        </w:rPr>
        <w:t>your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view of the </w:t>
      </w:r>
      <w:r>
        <w:rPr>
          <w:rFonts w:ascii="Times" w:hAnsi="Times" w:eastAsia="Times"/>
          <w:b w:val="0"/>
          <w:i/>
          <w:color w:val="000000"/>
          <w:sz w:val="18"/>
        </w:rPr>
        <w:t>sanatan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maryada</w:t>
      </w:r>
      <w:r>
        <w:rPr>
          <w:rFonts w:ascii="Times" w:hAnsi="Times" w:eastAsia="Times"/>
          <w:b w:val="0"/>
          <w:i w:val="0"/>
          <w:color w:val="000000"/>
          <w:sz w:val="18"/>
        </w:rPr>
        <w:t>) dharma accept a clean dish of rice and a pure cup of water which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chandal </w:t>
      </w:r>
      <w:r>
        <w:rPr>
          <w:rFonts w:ascii="Times" w:hAnsi="Times" w:eastAsia="Times"/>
          <w:b w:val="0"/>
          <w:i w:val="0"/>
          <w:color w:val="000000"/>
          <w:sz w:val="18"/>
        </w:rPr>
        <w:t>or a Mussalman or a Christian has offered him (and not, of course,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forced on him), finding the Brahmin wayworn, hungry and thirsty (and almost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point of fainting, let us say) in a lone wild place? In fine, the question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is; Does such a demonstration of goodwill as the “cosmopolitan” dinner or the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12-3-1925, sub-title, “A Politician”.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offer of a dishby a supposed untouchable to a touchable Hindu and acceptance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 square with your idea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varnashram dharma </w:t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maryada 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does it not?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Brahmin is in distress he would take, if he wishes to hold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body, clean food by whomsoever offered. I would neither </w:t>
      </w:r>
      <w:r>
        <w:rPr>
          <w:rFonts w:ascii="Times" w:hAnsi="Times" w:eastAsia="Times"/>
          <w:b w:val="0"/>
          <w:i w:val="0"/>
          <w:color w:val="000000"/>
          <w:sz w:val="22"/>
        </w:rPr>
        <w:t>object to nor advocate participation in an international or cosmo-</w:t>
      </w:r>
      <w:r>
        <w:rPr>
          <w:rFonts w:ascii="Times" w:hAnsi="Times" w:eastAsia="Times"/>
          <w:b w:val="0"/>
          <w:i w:val="0"/>
          <w:color w:val="000000"/>
          <w:sz w:val="22"/>
        </w:rPr>
        <w:t>politan dinner, for the simple reason that such functions do not nec-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essarily promote friendship or goodwill. It is possible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a dinner party between Hindus and Mussalmans but I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such a dinner will no more bring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than the absence of it keeps them apart. I have known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dine and chat together heartily and yet remain enemies.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will the correspondent draw the line? Why does he stop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and non-alcoholic meals? A man who regards flesh-eating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virtue and wine bibbing a harmless and pleasurable refreshment,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but promotion of goodwill in dividing with the world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beefsteak and exchanging with it the sparkling cup! On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the correspondent’s query, there can be no dividing 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rule out inter-dining as the means of promoting goodwill.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do not myself observe these restrictions and take food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regard as forbidden at the hands of anyone so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cleanly dressed, I respect the scruples of those who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restrictions. Nor do I pat myself on the back for my “liberal”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as against the others’“narrowness”. I may be narrow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in spite of my apparently liberal practice and my friend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liberal and unselfish notwithstanding his apparently narrow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 Merit or demerit lies in the motive. Insistence upon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as part of the programme of promotion of fellowship,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retards the growth of goodwill by raising false issues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false hope. What I am trying to remove is the idea of pollution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superiority. These self-imposed restrictions have a sanitary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spiritual value. But non-observance no more dooms a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perdition than its observance raises him to the seventh heaven.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observes the dining restrictions in a most punctilious manner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veritable blackguard fit to be shunned by society,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cosmopolitan omnivorous man may be one ever walking in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>God whose society it would be a privilege to cultivate.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30-4-1925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Path of knowledge and conduct prescribed by the Shastras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IS THERE GOD?</w:t>
      </w:r>
    </w:p>
    <w:p>
      <w:pPr>
        <w:autoSpaceDN w:val="0"/>
        <w:autoSpaceDE w:val="0"/>
        <w:widowControl/>
        <w:spacing w:line="188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6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188" w:lineRule="exact" w:before="9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5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article “God and Congress” I beg to say that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Charvak school was materialistic out and out, Buddhism is silent 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Jainism doubts the existence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Ishvara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supernatural Entity that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to correspond to God, although both faiths believe in the transmigration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soul and the Law of Karma, in common with Hinduism. (Your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Dharmanand Kosambi whom I mentioned may be consulted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point.) Buddha with Karma, and Jina with Karma, respectively, may be said to </w:t>
      </w:r>
      <w:r>
        <w:rPr>
          <w:rFonts w:ascii="Times" w:hAnsi="Times" w:eastAsia="Times"/>
          <w:b w:val="0"/>
          <w:i w:val="0"/>
          <w:color w:val="000000"/>
          <w:sz w:val="18"/>
        </w:rPr>
        <w:t>take the place of God in the ritual practice of those two religions.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modern religious movements, the Deva Samaj of the Punjab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mostly a humanitarian and social-service body and lays great store by ahimsa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(I believe) frankly atheistic in its creed, but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materialistic. I have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believes neither in God nor gods. In the light of this, its name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Samaj appears rather paradoxical. </w:t>
      </w:r>
      <w:r>
        <w:rPr>
          <w:rFonts w:ascii="Times" w:hAnsi="Times" w:eastAsia="Times"/>
          <w:b w:val="0"/>
          <w:i/>
          <w:color w:val="000000"/>
          <w:sz w:val="18"/>
        </w:rPr>
        <w:t>Lucas a non-lucendo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Bardlaugh you say that his denial of God was a denial of Him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known to Bradlaugh to have been described. Was this denial inclusive,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exclusive, of that “certain unmistakable sameness” behind all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variety of definitions which there would be if we could all give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definitions of God, as you say? I presume, it cannot be the latter, for Bradlaugh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learned and observant enough. If the former is the case, what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Bradlaugh deny the existence of God even in the aspect of that “unmistakable </w:t>
      </w:r>
      <w:r>
        <w:rPr>
          <w:rFonts w:ascii="Times" w:hAnsi="Times" w:eastAsia="Times"/>
          <w:b w:val="0"/>
          <w:i w:val="0"/>
          <w:color w:val="000000"/>
          <w:sz w:val="18"/>
        </w:rPr>
        <w:t>sameness”?</w:t>
      </w:r>
    </w:p>
    <w:p>
      <w:pPr>
        <w:autoSpaceDN w:val="0"/>
        <w:tabs>
          <w:tab w:pos="1010" w:val="left"/>
        </w:tabs>
        <w:autoSpaceDE w:val="0"/>
        <w:widowControl/>
        <w:spacing w:line="244" w:lineRule="exact" w:before="3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doubt not but that the following excerpt will be of some interest to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idea of a god, as creating or in any way ruling the world,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utterly absent in the Buddhist system. God is not so much as denied;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not known. Contrary to the opinion once confidently and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held, that a nation of atheists never existed, it is no longer tobe disputed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numerous Buddhist nations are essentially atheist; for they know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beings with greater supernatural power than any man is supposed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attaining to by virtue, austerity, and science; and a remarkable indication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this startling fact is to be seen in the circumstance, that some at least of the</w:t>
      </w:r>
    </w:p>
    <w:p>
      <w:pPr>
        <w:autoSpaceDN w:val="0"/>
        <w:autoSpaceDE w:val="0"/>
        <w:widowControl/>
        <w:spacing w:line="200" w:lineRule="exact" w:before="3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grove (</w:t>
      </w:r>
      <w:r>
        <w:rPr>
          <w:rFonts w:ascii="Times" w:hAnsi="Times" w:eastAsia="Times"/>
          <w:b w:val="0"/>
          <w:i/>
          <w:color w:val="000000"/>
          <w:sz w:val="18"/>
        </w:rPr>
        <w:t>lucus</w:t>
      </w:r>
      <w:r>
        <w:rPr>
          <w:rFonts w:ascii="Times" w:hAnsi="Times" w:eastAsia="Times"/>
          <w:b w:val="0"/>
          <w:i w:val="0"/>
          <w:color w:val="000000"/>
          <w:sz w:val="18"/>
        </w:rPr>
        <w:t>) is so named from its not shining (</w:t>
      </w:r>
      <w:r>
        <w:rPr>
          <w:rFonts w:ascii="Times" w:hAnsi="Times" w:eastAsia="Times"/>
          <w:b w:val="0"/>
          <w:i/>
          <w:color w:val="000000"/>
          <w:sz w:val="18"/>
        </w:rPr>
        <w:t>lucendo</w:t>
      </w:r>
      <w:r>
        <w:rPr>
          <w:rFonts w:ascii="Times" w:hAnsi="Times" w:eastAsia="Times"/>
          <w:b w:val="0"/>
          <w:i w:val="0"/>
          <w:color w:val="000000"/>
          <w:sz w:val="18"/>
        </w:rPr>
        <w:t>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Buddhist nations—the Chinese, Mongols, and Tibetans—have no word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languages to express the notion of God. The future condition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Buddhist, then, is not assigned him by the Ruler of the universe; the “Karma”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actions determines it by a sort of virtue inherent in the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>things—by the blind and unconscious concatenation of cause and effect.”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Chamber’s Encyclopaedia, sub. </w:t>
      </w:r>
      <w:r>
        <w:rPr>
          <w:rFonts w:ascii="Times" w:hAnsi="Times" w:eastAsia="Times"/>
          <w:b w:val="0"/>
          <w:i w:val="0"/>
          <w:color w:val="000000"/>
          <w:sz w:val="18"/>
        </w:rPr>
        <w:t>Buddhism.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conclude with a </w:t>
      </w:r>
      <w:r>
        <w:rPr>
          <w:rFonts w:ascii="Times" w:hAnsi="Times" w:eastAsia="Times"/>
          <w:b w:val="0"/>
          <w:i/>
          <w:color w:val="000000"/>
          <w:sz w:val="18"/>
        </w:rPr>
        <w:t>shloka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auto" w:before="7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510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11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64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129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1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27200" cy="12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15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25500" cy="139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1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gods or angels we our homage pay;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to sorry Fate subject e'en them we find;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Then, is our worship due to Fate?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Sure </w:t>
      </w:r>
      <w:r>
        <w:rPr>
          <w:rFonts w:ascii="Times" w:hAnsi="Times" w:eastAsia="Times"/>
          <w:b w:val="0"/>
          <w:i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yields but the fruit our actions rate.</w:t>
      </w:r>
    </w:p>
    <w:p>
      <w:pPr>
        <w:autoSpaceDN w:val="0"/>
        <w:autoSpaceDE w:val="0"/>
        <w:widowControl/>
        <w:spacing w:line="240" w:lineRule="exact" w:before="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fruit on actions of our own depends;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—Hence small account of gods or angels or of Fate.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hail, our actions small or great!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whom not even Fate prevails!</w:t>
      </w:r>
    </w:p>
    <w:p>
      <w:pPr>
        <w:autoSpaceDN w:val="0"/>
        <w:autoSpaceDE w:val="0"/>
        <w:widowControl/>
        <w:spacing w:line="240" w:lineRule="exact" w:before="0" w:after="0"/>
        <w:ind w:left="10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—My own attempt at a free rendering of the above from Bhartrihari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Nitishataka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302"/>
        <w:ind w:left="0" w:right="3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Karwar (N. Kanara)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 w:num="2" w:equalWidth="0">
            <w:col w:w="3522" w:space="0"/>
            <w:col w:w="29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S. D. N</w:t>
      </w:r>
      <w:r>
        <w:rPr>
          <w:rFonts w:ascii="Times" w:hAnsi="Times" w:eastAsia="Times"/>
          <w:b w:val="0"/>
          <w:i w:val="0"/>
          <w:color w:val="000000"/>
          <w:sz w:val="18"/>
        </w:rPr>
        <w:t>ADKARNI</w:t>
      </w:r>
    </w:p>
    <w:p>
      <w:pPr>
        <w:sectPr>
          <w:type w:val="nextColumn"/>
          <w:pgSz w:w="9360" w:h="12960"/>
          <w:pgMar w:top="544" w:right="1404" w:bottom="468" w:left="1440" w:header="720" w:footer="720" w:gutter="0"/>
          <w:cols w:num="2" w:equalWidth="0">
            <w:col w:w="3522" w:space="0"/>
            <w:col w:w="29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10th March, 1925.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refuse space to Mr. Nadkarni's clever letter. I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adhere to my opinion that neither Jainism nor Buddhism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atheistic. I present Mr. Nadkarni with these definitions of God: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total of Karma is God. That which impels man to do the right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 sum total of all that lives is God. That which makes man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plaything of fate is God. That which sustained Bradlaugh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all his trials was God. He is the Denial of the atheist.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30-4-1925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66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145. “SEEKER AFTER TRUTH”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describes himself a seeker after truth sends me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reflections arising out of my discussion of revolutionary views.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at first he was a non-co-operator, then, he began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non-co-operation was merely a social movement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was the only true political movement. At Belgaum </w:t>
      </w:r>
      <w:r>
        <w:rPr>
          <w:rFonts w:ascii="Times" w:hAnsi="Times" w:eastAsia="Times"/>
          <w:b w:val="0"/>
          <w:i w:val="0"/>
          <w:color w:val="000000"/>
          <w:sz w:val="22"/>
        </w:rPr>
        <w:t>again, he began to think anew. I condense below his reflections with-</w:t>
      </w:r>
      <w:r>
        <w:rPr>
          <w:rFonts w:ascii="Times" w:hAnsi="Times" w:eastAsia="Times"/>
          <w:b w:val="0"/>
          <w:i w:val="0"/>
          <w:color w:val="000000"/>
          <w:sz w:val="22"/>
        </w:rPr>
        <w:t>out in any way whatsoever changing the sense or his language: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Revolutionary is certainly patriotic. He is a Hero. He is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>give up his life in the cause of Motherland. But his very aim is wrong.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it the Revolutionary wants? Freedom for the country.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right. Why is the freedom required? So that the people may be happy.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also is right. How can the people be happy? By changing the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here comes the real point.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us just consider our state. We Indians have ever so many virtues.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of our weaknesses? We have become cowards. We have taken to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vices. Amongst the Hindus we have the untouchables. We till the ground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grains, vegetables and such things which could very easily feed us all.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same, the fact remains that the major portion of us are half-starving.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all weave and work in mills. Still we are but half-clad. We have got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clay. We know how to make bricks and build beautiful houses. Still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>several of us who have no other place than beneath trees to live.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the foreigners are, to a very large extent, to blame for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difficulties. Wrong though it may be, that is our sincere opinion. But what of </w:t>
      </w:r>
      <w:r>
        <w:rPr>
          <w:rFonts w:ascii="Times" w:hAnsi="Times" w:eastAsia="Times"/>
          <w:b w:val="0"/>
          <w:i w:val="0"/>
          <w:color w:val="000000"/>
          <w:sz w:val="18"/>
        </w:rPr>
        <w:t>our own share of the responsibility? Are we not at all to blame?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suppose that we, with the help of the revolvers or such things,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drive away the enemies? Is it not possible for any other foreigner to occupy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the present foreigner? After all warfare is but a sort of </w:t>
      </w:r>
      <w:r>
        <w:rPr>
          <w:rFonts w:ascii="Times" w:hAnsi="Times" w:eastAsia="Times"/>
          <w:b w:val="0"/>
          <w:i w:val="0"/>
          <w:color w:val="000000"/>
          <w:sz w:val="18"/>
        </w:rPr>
        <w:t>gambling.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propose to deal with the utility or otherwise of non-violence,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maintaining armies and such things. I consider myself absolutely incompetent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discuss this subject. Suffice it to say that I am beginning to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views on this subject and his views appear to me to be right.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States of America, it is generally said, have a very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What of the several plots, the several murders, dacoities,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swindlings, etc., that take place there? The Bolshevik system is considered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good. Why then the daily increasing capital punishment, riots and such </w:t>
      </w:r>
      <w:r>
        <w:rPr>
          <w:rFonts w:ascii="Times" w:hAnsi="Times" w:eastAsia="Times"/>
          <w:b w:val="0"/>
          <w:i w:val="0"/>
          <w:color w:val="000000"/>
          <w:sz w:val="18"/>
        </w:rPr>
        <w:t>things? Any number of such examples can be given.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dispose of Gandhiji's ideas as merely idealistic and impracticable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wrong; much more so for a revolutionary to do so. For he has really the welfare </w:t>
      </w:r>
      <w:r>
        <w:rPr>
          <w:rFonts w:ascii="Times" w:hAnsi="Times" w:eastAsia="Times"/>
          <w:b w:val="0"/>
          <w:i w:val="0"/>
          <w:color w:val="000000"/>
          <w:sz w:val="18"/>
        </w:rPr>
        <w:t>of the people at heart.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impossible to bring about a situation where the world will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abode of happiness. The best thing, of course, is to do good to others. But at </w:t>
      </w:r>
      <w:r>
        <w:rPr>
          <w:rFonts w:ascii="Times" w:hAnsi="Times" w:eastAsia="Times"/>
          <w:b w:val="0"/>
          <w:i w:val="0"/>
          <w:color w:val="000000"/>
          <w:sz w:val="18"/>
        </w:rPr>
        <w:t>present you need not even go so far. Do good to your own self.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you waste a good portion of your time? Don’t you send out crores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rupees to other countries by purchasing their cotton goods? Spin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good use of your time. Weave your own cloth and use the same and save </w:t>
      </w:r>
      <w:r>
        <w:rPr>
          <w:rFonts w:ascii="Times" w:hAnsi="Times" w:eastAsia="Times"/>
          <w:b w:val="0"/>
          <w:i w:val="0"/>
          <w:color w:val="000000"/>
          <w:sz w:val="18"/>
        </w:rPr>
        <w:t>your crores.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spinning, I take it, does not merely mean spinning of cotton yarn.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take it to mean home industry. It is a solution as much for any other country </w:t>
      </w:r>
      <w:r>
        <w:rPr>
          <w:rFonts w:ascii="Times" w:hAnsi="Times" w:eastAsia="Times"/>
          <w:b w:val="0"/>
          <w:i w:val="0"/>
          <w:color w:val="000000"/>
          <w:sz w:val="18"/>
        </w:rPr>
        <w:t>as for India.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of untouchability, Hindu-Muslim unity and such things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internal. It is self-purification. Everyone has his own dirt to wash.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untouchability, the Indians, the Hindu-Muslim rupture. It is thus for </w:t>
      </w:r>
      <w:r>
        <w:rPr>
          <w:rFonts w:ascii="Times" w:hAnsi="Times" w:eastAsia="Times"/>
          <w:b w:val="0"/>
          <w:i w:val="0"/>
          <w:color w:val="000000"/>
          <w:sz w:val="18"/>
        </w:rPr>
        <w:t>every country to wash itself of its own curse.</w:t>
      </w:r>
    </w:p>
    <w:p>
      <w:pPr>
        <w:autoSpaceDN w:val="0"/>
        <w:autoSpaceDE w:val="0"/>
        <w:widowControl/>
        <w:spacing w:line="28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revolutionary will thus see that he has more useful work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spreading this wonderful cure of the world-illness. He serves not only himself </w:t>
      </w:r>
      <w:r>
        <w:rPr>
          <w:rFonts w:ascii="Times" w:hAnsi="Times" w:eastAsia="Times"/>
          <w:b w:val="0"/>
          <w:i w:val="0"/>
          <w:color w:val="000000"/>
          <w:sz w:val="18"/>
        </w:rPr>
        <w:t>and his countrymen, but he serves the whole world.</w:t>
      </w:r>
    </w:p>
    <w:p>
      <w:pPr>
        <w:autoSpaceDN w:val="0"/>
        <w:autoSpaceDE w:val="0"/>
        <w:widowControl/>
        <w:spacing w:line="28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When you have purified yourself, and when you have become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how on earth can anyone levy tax or collect by any other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from you without your co-operation? It is impossible to govern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co-operation of the governed. Now we, the governed, are not pure,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not self-sufficient. But we will soon become such. This is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of non-violent non-co-operation. Fear none but your conscience.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 you hide and throw bombs on the foreigner? Come out and tell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boldly that we hold him to a large extent responsible for our weaknesses, fear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if he sends you to jail. Tell him also that you propose as much to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as your own self. Thus you will be doing good both to your own self and </w:t>
      </w:r>
      <w:r>
        <w:rPr>
          <w:rFonts w:ascii="Times" w:hAnsi="Times" w:eastAsia="Times"/>
          <w:b w:val="0"/>
          <w:i w:val="0"/>
          <w:color w:val="000000"/>
          <w:sz w:val="18"/>
        </w:rPr>
        <w:t>to the person whom you now consider to be your enemy.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30-4-1925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SPEECH AT NAGPUR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Amidst the thundering cries of “</w:t>
      </w:r>
      <w:r>
        <w:rPr>
          <w:rFonts w:ascii="Times" w:hAnsi="Times" w:eastAsia="Times"/>
          <w:b w:val="0"/>
          <w:i/>
          <w:color w:val="000000"/>
          <w:sz w:val="18"/>
        </w:rPr>
        <w:t>Mahatma Gandhi ki Jai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the train conveying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en route </w:t>
      </w:r>
      <w:r>
        <w:rPr>
          <w:rFonts w:ascii="Times" w:hAnsi="Times" w:eastAsia="Times"/>
          <w:b w:val="0"/>
          <w:i w:val="0"/>
          <w:color w:val="000000"/>
          <w:sz w:val="18"/>
        </w:rPr>
        <w:t>to Calcutta arrived here at exactly 9.25 a.m. . . . Mahatmaji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led to the dais by Sikh volunteers with naked swords in hands. After requesting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audience to remain quiet Mahatmaji delivered a small speech. He said that though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very glad to see them there, his heart burned within himself to find very few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clad in pure khaddar. So long as they did not put on khaddar and all classes of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as Sikhs, Parsis, Hindus, Mahomedans and others were not firmly united, and 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long as the curse of untouchability was not removed, swaraj was impossible.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appealed to the people of Nagpur to bring about real Hindu-Muslim unity and take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spinning. After this speech Mahatmaji was presented by the Secretary, City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with the report of the work done in the city. Mahatmaji left Nagpur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10.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1-5-1925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ILLUMINATING DOCUMENTS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notes are being written during the trying journey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This being my first passage through the Central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discharge from prison, people are embarrassingly attentive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station and there is no rest for the wearied limbs. The discarding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khaddar is most noticeable. Instead of a forest of white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caps, I see everywhere the provoking black foreign caps on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head. A friend sadly remarked to me that there was hardly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thousand who wore khaddar habitually. I am witnessing all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route a striking demonstration of the fact. All honour then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 thousand who remain faithful to khaddar against heavy odds.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khaddar rises as I find this indifference to if not revolt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khaddar.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demonstration of the painful truth became complete at </w:t>
      </w:r>
      <w:r>
        <w:rPr>
          <w:rFonts w:ascii="Times" w:hAnsi="Times" w:eastAsia="Times"/>
          <w:b w:val="0"/>
          <w:i w:val="0"/>
          <w:color w:val="000000"/>
          <w:sz w:val="22"/>
        </w:rPr>
        <w:t>Nagpur—the centre that re-affirmed the Calcutta resolution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non-co-operation. There was a vast crowd at the station.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officials had even arranged a meeting just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station. The hot sun was beating overhead. The din was terrific.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“journey to Calcutta”, the article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on April 30 after the halt at Nagpur. Gandhiji reached Calcutta on the </w:t>
      </w:r>
      <w:r>
        <w:rPr>
          <w:rFonts w:ascii="Times" w:hAnsi="Times" w:eastAsia="Times"/>
          <w:b w:val="0"/>
          <w:i w:val="0"/>
          <w:color w:val="000000"/>
          <w:sz w:val="18"/>
        </w:rPr>
        <w:t>morning of May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heard anybody, much less listened to anybody.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but there was no discipline. No way was kept for me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I insisted on a way being made if I was to go to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during the half hour that the train was to stop at the station.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was made with difficulty. I waded through it in the best manner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took me over five minutes to reach the platform.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pressing from all sides, I could have reached it in half a minute.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no more than one minute to deliver my message. It took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to return to the train than it took to reach the platform,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had now lost its head completely. The intoxication of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now at its height. The shouts of “ </w:t>
      </w:r>
      <w:r>
        <w:rPr>
          <w:rFonts w:ascii="Times" w:hAnsi="Times" w:eastAsia="Times"/>
          <w:b w:val="0"/>
          <w:i/>
          <w:color w:val="000000"/>
          <w:sz w:val="22"/>
        </w:rPr>
        <w:t>ki 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rent the sky. I was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bear the din and the dust and the suffocation. “O God!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this affection” was the silent prayer that went up to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Throne. I reached the train in safety. It was provokingly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I stood in the doorway wishing and hoping to talk to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would keep still for a while. The Congress officials tried,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Akali tried, to silence the crowd. It was no use. It had come to have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it was having with delirious joy. Its joy was my pain.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 on the lips and black caps on the heads,—what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contrast! What a lie! I could not fight the battle of swaraj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crowd. And yet, I know that Maulana Shaukat Ali would say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so long as there was that affection, blind though it was.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so sure and therefore I was in agony.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last, I got a hearing. I demanded the black caps.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was instantaneous but not generous. From that vast crowd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more than one hundred caps were thrown, four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thrown not by the owners. They were claimed and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This sight had a double lesson for me. With proper </w:t>
      </w:r>
      <w:r>
        <w:rPr>
          <w:rFonts w:ascii="Times" w:hAnsi="Times" w:eastAsia="Times"/>
          <w:b w:val="0"/>
          <w:i w:val="0"/>
          <w:color w:val="000000"/>
          <w:sz w:val="22"/>
        </w:rPr>
        <w:t>organized work, people could be induced to discard foreign or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cloth. That was one lesson; but there was another. People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who were yet ready to remove the neighbour’s cap, just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to coercion. But there should be no coercion in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or in anything else. Those who wear it must do so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>or not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illuminating information was given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 that the business-like officials</w:t>
      </w:r>
      <w:r>
        <w:rPr>
          <w:rFonts w:ascii="Times" w:hAnsi="Times" w:eastAsia="Times"/>
          <w:b w:val="0"/>
          <w:i w:val="0"/>
          <w:color w:val="000000"/>
          <w:sz w:val="22"/>
        </w:rPr>
        <w:t>had prepared for 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to me. The documents tell me a truthful, simple, unvarnished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Congress work. One paper contains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activities. In March last, it had a </w:t>
      </w:r>
      <w:r>
        <w:rPr>
          <w:rFonts w:ascii="Times" w:hAnsi="Times" w:eastAsia="Times"/>
          <w:b w:val="0"/>
          <w:i w:val="0"/>
          <w:color w:val="000000"/>
          <w:sz w:val="22"/>
        </w:rPr>
        <w:t>membership of 204 of which 114 were self-spinners and 90 gave yarn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others. In April, the membership fell to 132, self-spinners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80 and the others 52. Thus there was a big drop among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classes in one month. What it will now be remains to be seen.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reports 4 national schools in the province and donation of </w:t>
      </w:r>
      <w:r>
        <w:rPr>
          <w:rFonts w:ascii="Times" w:hAnsi="Times" w:eastAsia="Times"/>
          <w:b w:val="0"/>
          <w:i w:val="0"/>
          <w:color w:val="000000"/>
          <w:sz w:val="22"/>
        </w:rPr>
        <w:t>Rs. 5,000 from the trustees of the late Harishanker Vyas for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chables. A sub-committee has been appointed to draft a scheme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uplift of the untouchables. The paper mentions that,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of Pandit Motilal Nehru and Maulana Abul Kalam Azad,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Muslims“have been maintaining very peaceful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>with one another”.</w:t>
      </w:r>
    </w:p>
    <w:p>
      <w:pPr>
        <w:autoSpaceDN w:val="0"/>
        <w:autoSpaceDE w:val="0"/>
        <w:widowControl/>
        <w:spacing w:line="260" w:lineRule="exact" w:before="40" w:after="1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paper is a summary report of Congress activities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of Nagpur. It states that in the August of 1924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1,133 members. In March 1925 the figures were: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2172"/>
        <w:gridCol w:w="2172"/>
        <w:gridCol w:w="2172"/>
      </w:tblGrid>
      <w:tr>
        <w:trPr>
          <w:trHeight w:hRule="exact" w:val="30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9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7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</w:tr>
      <w:tr>
        <w:trPr>
          <w:trHeight w:hRule="exact" w:val="30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9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7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107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April they were: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9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0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300" w:lineRule="exact" w:before="0" w:after="0"/>
              <w:ind w:left="3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59</w:t>
            </w:r>
          </w:p>
        </w:tc>
      </w:tr>
      <w:tr>
        <w:trPr>
          <w:trHeight w:hRule="exact" w:val="29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9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0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one month the defaulters were 48.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spinning-wheels working is“about”40.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of yarn is 60 to 70 thousand yards per month. Average counts </w:t>
      </w:r>
      <w:r>
        <w:rPr>
          <w:rFonts w:ascii="Times" w:hAnsi="Times" w:eastAsia="Times"/>
          <w:b w:val="0"/>
          <w:i w:val="0"/>
          <w:color w:val="000000"/>
          <w:sz w:val="22"/>
        </w:rPr>
        <w:t>are 10 to 14. No looms work with hand-spun yarn.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khaddar shop with an average sale of Rs. 500 per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says “no information can be given about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opium” and then, this extraordinarily brief and truthful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ends thus: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above-given figures in Congress membership fairly show the future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spinning franchise. The self-spinning members come mostly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No-change section of the Congress. The B class members are mainly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 Party. Not a single Swarajist is a self-spinner. Out of the five members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this Nagar who hold seats on the A.I.C.C., only one is a self-spinner;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has regularly paid his quota of purchased yarn; two are defaulters and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even failed to pay his quota for March and is no longer a member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Congress. Some of those who hold seats on the P.C.C. are also found to be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defaulters, list and some of them hold responsible positions in the P.C.C.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will show how far the franchise is workable. The No-change section,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has faith in spinning and khaddar, is gradually weakening and is,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present, limited to individuals. The Swarajists of Nagpur are anxious to throw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 the franchise and so is the Centrist or the Independent party which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holds the P.C.C.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ray of hope: Generally, people (common people) look with love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at those who spin regularly and who have sacrificed their careers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work.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the causes of the slack work: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Want of organization in the workers who have faith in the franchise.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Want of sympathy in big Congress leaders for the franchise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infirmness of the originator of the franchise to maintain it against all odds.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the workers in the No-change Party have come to believe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franchise is going to be repealed at the next session of the Congress and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taken away all the enthusiasm in them for any patient and effective work.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Anti-propaganda: Most of the Congress and public speakers lay greater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stress on other matters and point out the weak points about the franchise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scrupulously avoid saying anything in its favour. And this cannot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counteracted for fear of creating controversy which is sure to lead to un-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healthy atmosphere and in which no support can be expected from Mahatma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the gentle rebuke administered to me for my “infirmness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maintain it (the spinning franchise) against all odds”. But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authors of the report that I will maintain it against all odds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But, if I have a spark of the democratic spirit in me,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it for the Congress. That must be left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The responsibility must be joint and several.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the franchise, i.e., in hand-spinning,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not maintain it all the more when others are lukewarm?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the Congress next year alters the franchise,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believers do? Will they leave off spinning? Or are they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spin for themselves and vicariously for others also?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authors of the report are right when they say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 no support to controversy that is “sure to lead to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atmosphere”. But if anyone is lukewarm, the way to counteract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lukewarmness is not to talk about or against it but to go one’s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organize what one believes in.Who can prevent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 from organizing it? Let me inform the authors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that there have sprung up in the country silent workers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spreading the message of the wheel effectively and unostentatiously.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still two more documents for me to refer to among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batch that was handed to me at Nagpur. The third is the report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Vidyalaya. This institution started with 1,000 students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teachers in 1921. This grand number fell to 150 in 1923-24.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1924, it was reduced to 55. Now it is 45 with 8 teachers.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dropped. It has now been re-introduced. Carpentry, book-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binding, tailoring, etc. are taught in this institution. The total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are Rs. 355. The income is Rs. 180, including fees.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windfall in the shape of a legacy of Rs. 5,000 from the estate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late Hari Shanker Vyas of Betul.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Vidyalaya is said to give religious instruction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Rs. 1,000 as capital for their technical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>and Rs. 10,000 to enable them to run the school for six years.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the fate of this Vidyalaya is about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other national school in the country. Disheartening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may appear in the reading, there is no occasion to lose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teachers are determined, competent and self-sacrificing,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their small institutions effective and useful from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Numbers are valueless if they do not satisfy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test, whatever it may be. If the teachers of the Nagpur Tilak Vidyalaya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grit in them and can satisfy the Congress test, I do not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difficulty in finding financial support. I know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that has died for want of financial backing. I know many </w:t>
      </w:r>
      <w:r>
        <w:rPr>
          <w:rFonts w:ascii="Times" w:hAnsi="Times" w:eastAsia="Times"/>
          <w:b w:val="0"/>
          <w:i w:val="0"/>
          <w:color w:val="000000"/>
          <w:sz w:val="22"/>
        </w:rPr>
        <w:t>that have died for want of the requisite quality among the teachers.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reserved the most hopeful document to the last. It is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spun yarn for presentation to me apart from their quota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membership. The list has 41 names of which two are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there were more than 41 individual spinners. I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Maharashtrians and Marwaris. I find also four Parsis, one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four ladies. The list gives the yards and the weight and the 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against every name. The length spun is 753,974 yards.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range from 96 to 6. I have not yet examined the yarn.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it is weavable, it is a quantity to be proud of. And if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have an independent living faith in hand-spinning,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despair of success within a reasonable distance of time.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7-5-1925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MESSAGE TO THE PEOPLE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use of glorifying me. If you really wish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>me, follow my advice.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all people, ladies and gentlemen, to buy khaddar as much </w:t>
      </w:r>
      <w:r>
        <w:rPr>
          <w:rFonts w:ascii="Times" w:hAnsi="Times" w:eastAsia="Times"/>
          <w:b w:val="0"/>
          <w:i w:val="0"/>
          <w:color w:val="000000"/>
          <w:sz w:val="22"/>
        </w:rPr>
        <w:t>as your purse can permit.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coppers may not mean much to you, but they mean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those poor villagers.</w:t>
      </w:r>
    </w:p>
    <w:p>
      <w:pPr>
        <w:autoSpaceDN w:val="0"/>
        <w:autoSpaceDE w:val="0"/>
        <w:widowControl/>
        <w:spacing w:line="266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1-5-1925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INTERVIEW TO “THE STATESMAN”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1925</w:t>
      </w:r>
    </w:p>
    <w:p>
      <w:pPr>
        <w:autoSpaceDN w:val="0"/>
        <w:autoSpaceDE w:val="0"/>
        <w:widowControl/>
        <w:spacing w:line="280" w:lineRule="exact" w:before="1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room practically devoid of furniture, on the floor of which were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lengths of carpet, Mr. Gandhi, clad only in loin-cloth, sat cross-legged and, after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greeting, asked to be excused while his spinning-wheel was adjusted. 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his readiness to converse, and proceeded to do so, spinning rapidly and </w:t>
      </w:r>
      <w:r>
        <w:rPr>
          <w:rFonts w:ascii="Times" w:hAnsi="Times" w:eastAsia="Times"/>
          <w:b w:val="0"/>
          <w:i w:val="0"/>
          <w:color w:val="000000"/>
          <w:sz w:val="18"/>
        </w:rPr>
        <w:t>skilfully the while.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Seldom taking his eyes from his work, he answered questions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hesitation, although his voice, soft and musical, was sometimes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inaudible through the gentle whirr of the charkha.At the outset he smilingly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acquiesced in a suggestion that the charkha was the machine on which he pinned his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faith.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first invited to express an opinion regarding the attitude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in the present political situation and the difficulty which many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experienced in defining a clear-cut policy from the maze of political panaceas </w:t>
      </w:r>
      <w:r>
        <w:rPr>
          <w:rFonts w:ascii="Times" w:hAnsi="Times" w:eastAsia="Times"/>
          <w:b w:val="0"/>
          <w:i w:val="0"/>
          <w:color w:val="000000"/>
          <w:sz w:val="18"/>
        </w:rPr>
        <w:t>enunciated from time to time.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replied that there must be some organization to guide political thought and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National Congress ought to represent the national feeling. There were two sides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present programme—the internal and the external. The object of the former was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achieve unity among all races, “Hindu-Muslim unity” being a short term to cover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classes—the removal of untouchability by the Hindus, the spinning-wheel and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3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external side, there was the activity in the Council represented by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Party, which was an integral part of the National Congress. That was the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of the national programme.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express his opinion on the general political situation in India,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: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not a pessimist, but I do not see much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I shall begin to hope when we meet with demonstrable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internal programme. . . . meaning thereby the unity of all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the removal of untouchability and the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and the use of khaddar.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declared “friend of the British”, Mr. Gandhi regretted that he was unable to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a change of heart on their part.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may well co-operate on the internal as well 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side, and I invite them, as I have always invited them,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programme in both its aspects. As regards the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side, if they are satisfied that we mean what we say,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desire, even if we could, to drive out the English, or to </w:t>
      </w:r>
      <w:r>
        <w:rPr>
          <w:rFonts w:ascii="Times" w:hAnsi="Times" w:eastAsia="Times"/>
          <w:b w:val="0"/>
          <w:i w:val="0"/>
          <w:color w:val="000000"/>
          <w:sz w:val="22"/>
        </w:rPr>
        <w:t>end the British connection they should make common cause with us.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Touching on the question of non-co-operation, Mr. Gandhi said :</w:t>
      </w:r>
    </w:p>
    <w:p>
      <w:pPr>
        <w:autoSpaceDN w:val="0"/>
        <w:autoSpaceDE w:val="0"/>
        <w:widowControl/>
        <w:spacing w:line="28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of non-co-operation, so far as the 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is suspended, but so far as I am personally concerned,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suspended, although the individual suspension had little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today. I never was a Council-goer, but I suppose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moment with me it is a virtue of necessity, because my late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debars my entry into the Councils. I had long suspended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but the Society of the Inner Temple has removed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vestige of temptation from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therefore, remains of non-co-operation in me is,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put it, a matter of “mental attitude”. But it is an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personally prize because, claiming as I do, to be a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British, I want to tell them that I see no trace yet of any real change of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striking his name off the rolls;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 “Inner Temple Order”, </w:t>
      </w:r>
      <w:r>
        <w:rPr>
          <w:rFonts w:ascii="Times" w:hAnsi="Times" w:eastAsia="Times"/>
          <w:b w:val="0"/>
          <w:i w:val="0"/>
          <w:color w:val="000000"/>
          <w:sz w:val="18"/>
        </w:rPr>
        <w:t>21-12-1922.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Chitta Ranjan Das (1870-1925); eminent lawyer and Congress leader; orator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author; President, Indian National Congress, 1922; founded the Swaraj Party in </w:t>
      </w:r>
      <w:r>
        <w:rPr>
          <w:rFonts w:ascii="Times" w:hAnsi="Times" w:eastAsia="Times"/>
          <w:b w:val="0"/>
          <w:i w:val="0"/>
          <w:color w:val="000000"/>
          <w:sz w:val="18"/>
        </w:rPr>
        <w:t>1923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born co-operator, but non-co-operation with me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necessity; but I am waiting for the opportunity when I can declare </w:t>
      </w:r>
      <w:r>
        <w:rPr>
          <w:rFonts w:ascii="Times" w:hAnsi="Times" w:eastAsia="Times"/>
          <w:b w:val="0"/>
          <w:i w:val="0"/>
          <w:color w:val="000000"/>
          <w:sz w:val="22"/>
        </w:rPr>
        <w:t>that I will again become a hearty co-operator.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problem of Hindu-Muslim unity, Mr. Gandhi said :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travels have shown me that both communities are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distrust and fear, but I have not a shadow of doubt that 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 the near future. Each party regards it as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added that there might be a clash before that came about, but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they escaped that calamity or had to face it, unity was eventually a certainty.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subject of Mr. Das’s manifesto and his terms on which a settlement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reached, Mr.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prefer to say nothing until I have had a consultation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Das. But I can say generally that I am bound under the agreement,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without it, not to embarrass the Swaraj Party or Mr. Das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in their political activity.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give his views regarding His Excellency the Viceroy’s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visit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England, Mr. Gandhi said :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nothing of the nature of the negotiations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go by the newspapers, especially as I have become, again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necessity, an indifferent reader of newspapers and bazaar talk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interested me. I do not know what Lord Reading’s mission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implications in Lord Birkenhead’s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speech,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>do I know what is going on behind the curtain.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>, 2-5-1925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Lord Reading (1860-1935); Chief Justice of England, 1913-21; Viceroy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of India, 1921-26; Foreign Secretary, 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Secretary of State for India, 1924-28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INTERVIEW TO ASSOCIATED PRESS</w:t>
      </w:r>
    </w:p>
    <w:p>
      <w:pPr>
        <w:autoSpaceDN w:val="0"/>
        <w:autoSpaceDE w:val="0"/>
        <w:widowControl/>
        <w:spacing w:line="284" w:lineRule="exact" w:before="128" w:after="0"/>
        <w:ind w:left="53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1, 1925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was spinning when a representative of the Associated Press </w:t>
      </w:r>
      <w:r>
        <w:rPr>
          <w:rFonts w:ascii="Times" w:hAnsi="Times" w:eastAsia="Times"/>
          <w:b w:val="0"/>
          <w:i w:val="0"/>
          <w:color w:val="000000"/>
          <w:sz w:val="18"/>
        </w:rPr>
        <w:t>called on him this afternoon. Referring to the Das-Birkenhead discussions, Mahat-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maji refused to make any statement until he had seen Mr. Das personally.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embarrass his position by any statement at present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Bengal not to hinder, but to help Mr. Das, as far </w:t>
      </w:r>
      <w:r>
        <w:rPr>
          <w:rFonts w:ascii="Times" w:hAnsi="Times" w:eastAsia="Times"/>
          <w:b w:val="0"/>
          <w:i w:val="0"/>
          <w:color w:val="000000"/>
          <w:sz w:val="22"/>
        </w:rPr>
        <w:t>as it lies in my power.</w:t>
      </w:r>
    </w:p>
    <w:p>
      <w:pPr>
        <w:autoSpaceDN w:val="0"/>
        <w:autoSpaceDE w:val="0"/>
        <w:widowControl/>
        <w:spacing w:line="28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object of his extended visit to Bengal, Mr. Gandhi said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here to study the possibility of Bengal so far as khadi is concerned, to study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problem and to know the Hindu-Muslim relations here.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long time under a promise to visit certain places in Bengal. As soon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finished his Southern India tour he took the first opportunity of coming to Bengal.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he was feeling well and he expressed confidence that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able to fulfil his Bengal programme.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by the representative what attitude he would take if more power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the transferred department and the probable date of Dominion Status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announced, Mr. Gandhi smilingly replied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accept a mere supposition when I know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see Mr. Das tomorrow and discuss with him?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2-5-1925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SPEECH AT PUBLIC MEETING,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1925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spoken sufficiently in Hindusthani and I hope that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this audience has followed my broken Hindusthani. It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deep grief to me that, whenever I go to the South 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Bengal, I am obliged in order to be able to make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my educated countrymen to speak in English.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of the South and the people of Bengal would rid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of this laziness and make up their minds once for all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meeting, held at Mirzapur Park, was attended by about 10,000 persons. </w:t>
      </w:r>
      <w:r>
        <w:rPr>
          <w:rFonts w:ascii="Times" w:hAnsi="Times" w:eastAsia="Times"/>
          <w:b w:val="0"/>
          <w:i w:val="0"/>
          <w:color w:val="000000"/>
          <w:sz w:val="18"/>
        </w:rPr>
        <w:t>Dr. P. C. Ray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a knowledge of their own mother tongue a passable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Hindi or Hindusthani which, and which alone, can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internal commerce in India. Let English be, as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language of international diplomacy, the language of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all the different nations of the world. But English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 the function that specially belongs to Hindi or Hindusthani.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know that nearly twenty crores of the people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my broken Hindusthani. Let it not be said that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India want to impose their speech or English speech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crores of India. I have said in my opening remarks what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it was to me this morning to enter 148 Russa Road.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house no longer belonged to Deshbandhu Das. I knew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making over that beautiful mansion to trustees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divest himself of the last vestige of wealth that he possessed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But, man of the world, living still in the world as I am doing,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actually entered the house with the knowledge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owner had voluntarily dispossessed himself of it,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shedding a tear. I felt a wrench within me that the house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Das’s, and when I heard that he had not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 his broken down constitution, I felt doubly grieved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was still further increased when I received a brief but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loving message from him, written by him in pencil hand,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it was impossible for him to stand the double strain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he had gone away to Faridpur in advance.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>him health and long life to serve the country which he loves so dearly.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expect me to tell you anything on what is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situation. A newspaper reporter told me today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 that are going on between Lord Birkenhead and Desh-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bandhu Das. I am totally unaware of any such negotiations.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any such negotiations whatsoever; but I do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what may be called a political situation in this  country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political situation does not interest me sufficiently today.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economist of time; I have deliberately given my general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 to the Swaraj Party which is an integral part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 is in charge of the political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and, seeing that I have the fullest faith in the 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theSwaraj Party to handle the political situation, seeing that I have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faith in the wisdom of Deshbandhu Das and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far as the Council programme is concerned,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impudence on my part to concern myself about it unless they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and there is absolutely no reason for them to want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or to desire my opinion. When they do so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it that I am always at their service but, what is more,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impossible for me to make any effective statement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situation unless I have had a consultation with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Das. I have not come to Bengal, I am not travelling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 to embarrass the Swaraj Party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Deshbandhu or a single member of that party.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in the name of God to help that party to the best of my </w:t>
      </w:r>
      <w:r>
        <w:rPr>
          <w:rFonts w:ascii="Times" w:hAnsi="Times" w:eastAsia="Times"/>
          <w:b w:val="0"/>
          <w:i w:val="0"/>
          <w:color w:val="000000"/>
          <w:sz w:val="22"/>
        </w:rPr>
        <w:t>ability. I am pledged not even mentally to interfere with its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and, if I do not throw myself heart and soul into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it is because of my limitations, it is because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to eye with them in their policy. But that does not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help them. That does not mean that their policy is inimical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It simply means that there is a difference of opinion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and the relative importance to be attached to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the constructive programme. I swear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programme; the more I examine myself the more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more fitted for handling the constructive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our own power from within than for engaging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diplomatic relations with the matchless diplomats from England.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to you that I will be ill at ease in carrying on negotiations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those officials unless I feel that we have power from within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to confess to you that we have lost today the power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1921 we had in abundance, and therefore I propose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my ability to concentrate solely and exclusively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That will be my best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to the Swaraj Party, and I promise to you that if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the young women of Bengal, will help me—no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political party you may belong—if you will kindly help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this constructive programme a living, a swinging success,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that our fetters automatically drop. You will find that those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1861-1931; lawyer and Swarajist leader; President,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Amritsar, 1919, and Calcutta, 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consider unjustly incarcerated and kept under detention,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are today pining away in the Jail at Mandalay,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that, if you can make the constructive programme a success,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discharged without your asking for their discharge.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constructive programme by which I swear? Let me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these three items as rapidly as I can. Hindu-Muslim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unity between all the races that inhabit the fair land of 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programme unattainable byus? Is that programme undesirable?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admitted my incompetence. I have admitted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wanting as a physician prescribing a cure for this malady.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find that either the Hindus or the Mussalmans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cure and therefore I simply nowadays confine myself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mention of this problem and content myself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or other we Hindus and Mussalmans will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if we want the deliverance of our country; and, if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lot that before we can come together, we must shed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then I say the sooner we do so the better it is for us.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break one another’s head, let us do so in a manly way,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then shed crocodile tears, let us not ask for sympathy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if you do not propose to give any quarter. That is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about the Hindu-Muslim unity. Is it a long-drawn-out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or an impossible programme that we Hindus should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curse of untouchability? So long as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disfigures Hinduism, so long do I hold the attainment of swaraj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utter impossibility. Supposing it would be a gift descending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Downing Street to India that gift would be a curse upon this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If we do not get rid of this curse, it would be a curse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curse, swaraj without the freedom of the untouchables. But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of this removal of untouchability? Let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understand from me who claims to be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 to interdine with anybody; I do not ask you to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daughters with the untouchables or with anybody, but I do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remove this curse so that you may not put him beyond the pale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For me the removal of untouchability is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service to people whom we have kept under bondage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sacred name of religion. Listen to me the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>Calcutta, that this Hinduism is in the balance and it will go down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perdition if you do not get rid of this untouchability. So much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for untoucha-bility. Then take the third item in your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the khaddar. What do I ask of you?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of Calcutta, the barristers, the M.L.A.s and the M.L.C.s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what do I ask of you? The women of Calcutta, what do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you? Half an hour, in the name of God, for the sake of perishing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famishing humanity of India. Is it too much for you to give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 of your time to doing that—to spinning for the sake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so that you can cheapen khaddar, so that I can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of Bengal that the daughters and sons of millionaires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spinning? Why will you not spin? Do you know that the villagers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faith in us, in themselves and in God Himself? Because they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often go to them, sometimes to collect money, sometimes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programme and sometimes with another programme.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where we want to lead them and so they are distrustful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we take in our simplicity, the spinning-wheel to their homes,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smile at us the smile of no-confidence. They do not say: “We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this instrument of yours. We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lies behind the spinning-wheel.” So when the villagers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 use and the beauty, the life-giving beauty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they do not take to it kindly. If you want them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home industry of yours kindly, then it is necessary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the wheel yourself. And remember again that, unless you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yourselves, you will not be able to make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on it, you will not be able to re-establish this almost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of India. No agricultural country in the world has yet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not added a supplementary industry to it. And I defy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no matter how distinguished an economist he may be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 effective substitute for the millions of India who are scattered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land which is 1900 miles long and 1500 miles broad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in 700 thousand villages most of which are outside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tracts. I defy anybody to propose or to show any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substitute. But till such an effective substitute is placed before you,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idle away your time, do not grudge the poor, down-trodden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of India, the half an hour that I ask of you,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of you. And then, if you take to the spinning-wheel,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>its product? Why is this spinning-wheel a necessity? Because we want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made not in Manchester or Japan, made not in Ahmedabad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which did not stand Bengal in good stead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Partition, but we want beautiful khaddar manufactured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homes which always stands us in good stead. We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be smiling with plenty; we want the people of Khulna,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again they have got famine, to know that they are not to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doles of rice thrown at their face by a Dr. Ray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want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Khulna to feel that they do not need the assistance of even a Ray,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got the spinning-wheel to fall back upon.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beggars when they have got ready in their hands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living, an instrument which shall be an insurance,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insurance against famine. That is why I ask you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khaddar and that is what has brought me to </w:t>
      </w:r>
      <w:r>
        <w:rPr>
          <w:rFonts w:ascii="Times" w:hAnsi="Times" w:eastAsia="Times"/>
          <w:b w:val="0"/>
          <w:i w:val="0"/>
          <w:color w:val="000000"/>
          <w:sz w:val="22"/>
        </w:rPr>
        <w:t>Bengal.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interfere with the politics of Bengal or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There are men who are able enough to handle it, but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 charkha expert; I regard myself as a khaddar expert.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I have something to say to every man and woman 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 with this message of khaddar, and therefore, while I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left in me, whilst Bengal is yet ready and willing to listen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redeliver my message to Bengal with all the power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and say if you want freedom for your country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you like but at least lay a firm and stable foundation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erect a proper and firm structure, and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this old man speaking to you again and again in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speak again and again throughout his tour in Bengal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lay this sure and certain foundation, remember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that you get, any liberty or freedom that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will be nothing but a house built of cards which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topple down under the first gust of wind. Therefore, I pray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>work up this message, the living message of khaddar and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Hindus, remove this curse of untouchability.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if it is at all possible for you without shedding a drop of </w:t>
      </w:r>
      <w:r>
        <w:rPr>
          <w:rFonts w:ascii="Times" w:hAnsi="Times" w:eastAsia="Times"/>
          <w:b w:val="0"/>
          <w:i w:val="0"/>
          <w:color w:val="000000"/>
          <w:sz w:val="22"/>
        </w:rPr>
        <w:t>blood, do come together and embrace each other as brothers in arms.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the patience with which you have listened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2-5-1925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Prafulla Chandra Ray (1861-1944); professor of Chemistry at Presidency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college, Calcutta; author of </w:t>
      </w:r>
      <w:r>
        <w:rPr>
          <w:rFonts w:ascii="Times" w:hAnsi="Times" w:eastAsia="Times"/>
          <w:b w:val="0"/>
          <w:i/>
          <w:color w:val="000000"/>
          <w:sz w:val="18"/>
        </w:rPr>
        <w:t>History of Hindu Chemistry</w:t>
      </w:r>
      <w:r>
        <w:rPr>
          <w:rFonts w:ascii="Times" w:hAnsi="Times" w:eastAsia="Times"/>
          <w:b w:val="0"/>
          <w:i w:val="0"/>
          <w:color w:val="000000"/>
          <w:sz w:val="18"/>
        </w:rPr>
        <w:t>; educationist and patriot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SPEECH AT INDUSTRIAL EXHIBITION, FARIDPUR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1925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declaring the exhibition open Mr. Gandhi said, as a son of a cultivator,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claimed to know something of agriculture. He had considerable experience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peasantry of India and of South Africa where he had spent more than 20 years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He had seen working in Agricultural Departments in these two countries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say that this department was anxious to help even ordinary poor peasants.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Unfortunately, nothing was practically done in this direction. It had been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did not agree, that peasantry of India were lethargic. In fact he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remained idle for about 6 months in the year. This was not because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lethargic but because they had no work to do. They could very well take to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these months and thus ameliorate their condition. He was prepared to proclaim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 emphasis that he could command that the salvation of India lay in the </w:t>
      </w:r>
      <w:r>
        <w:rPr>
          <w:rFonts w:ascii="Times" w:hAnsi="Times" w:eastAsia="Times"/>
          <w:b w:val="0"/>
          <w:i w:val="0"/>
          <w:color w:val="000000"/>
          <w:sz w:val="18"/>
        </w:rPr>
        <w:t>spinning-wheel. There could be no difference of opinion about it.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3-5-1925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SPEECH AT ALL-BENGAL HINDU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6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ARIDPUR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requested by President to address you on three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Firstly, Hindu-Muslim unity is a vital question on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a good deal of thought. I pray to God that He might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we so much desire. Now the Hindus and Muslims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loggerheads and fighting bitterly and there is no unity of heart;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best to bring about the unity and I am not ashamed to own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failure. I only wished they fought like men, but of course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and then only know that one community cannot exterminate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nor the whole of India can be converted either into Hinduism or </w:t>
      </w:r>
      <w:r>
        <w:rPr>
          <w:rFonts w:ascii="Times" w:hAnsi="Times" w:eastAsia="Times"/>
          <w:b w:val="0"/>
          <w:i w:val="0"/>
          <w:color w:val="000000"/>
          <w:sz w:val="22"/>
        </w:rPr>
        <w:t>Mahommedanism. Thus the much-desired-for unity will come auto-</w:t>
      </w:r>
      <w:r>
        <w:rPr>
          <w:rFonts w:ascii="Times" w:hAnsi="Times" w:eastAsia="Times"/>
          <w:b w:val="0"/>
          <w:i w:val="0"/>
          <w:color w:val="000000"/>
          <w:sz w:val="22"/>
        </w:rPr>
        <w:t>matically.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P. C. Ray, who presided over the second session of the Sammelan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to speak “on the burning questions of the day”. Gandhiji spoke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untouchability, my views are well-known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from a thousand platforms. I believe that so long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among Hindus no good can come to them. It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and has no religious sanction behind it. How can Hindus be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condemn millions of their brothers as untouchables?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appeal to everybody present here to remove the blot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induce others to do so. The removal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does never mean destruction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very beautiful and beneficial thing and never a bad one.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in the name of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dharma, many wrongs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done which must be removed. This does not mean that we are to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dine and inter-marry amongst each other. You must never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untouchability and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charkha and khaddar, charkha is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and I have compared it to the </w:t>
      </w:r>
      <w:r>
        <w:rPr>
          <w:rFonts w:ascii="Times" w:hAnsi="Times" w:eastAsia="Times"/>
          <w:b w:val="0"/>
          <w:i/>
          <w:color w:val="000000"/>
          <w:sz w:val="22"/>
        </w:rPr>
        <w:t>Sudarshan Chakra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Kamdhenu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.The destruction of charkha meant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in India, and to drive [away] poverty we must reinstate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in its proper place. Charkha should be given the first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homes. Let the wheel be plied in every home every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in the name of God for the salvation of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brothers. The educated people should first adopt it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may follow. When, in the morning, I opened the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exhibition, I noticed many defects in construction of the spinning [-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wheel] which can only be remedied by the educated applying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brains to it. You know the improved wheels, I mean the mills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Manchester, they spelt disaster for the Indian masses and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desire that no home should be without charkha.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wear khaddar. Four years ago when I visited Dacca,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yearned for the Dacca muslin which is now made of foreign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England or Japan. Wear such khaddar as your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produces. The other day a young Bengali girl named Aparna Devi,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spin very fine counts of thread, came to see me and I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myself fortunate enough to see her. I appeal to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to exert themselves so that they might clothe their husbands and </w:t>
      </w:r>
      <w:r>
        <w:rPr>
          <w:rFonts w:ascii="Times" w:hAnsi="Times" w:eastAsia="Times"/>
          <w:b w:val="0"/>
          <w:i w:val="0"/>
          <w:color w:val="000000"/>
          <w:sz w:val="22"/>
        </w:rPr>
        <w:t>sons with fine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3-5-1925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division of society into four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castes and of the individual life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four ashramas or stages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SPEECH AT BENGAL PROVINCIAL YOUNG MEN’S</w:t>
      </w:r>
    </w:p>
    <w:p>
      <w:pPr>
        <w:autoSpaceDN w:val="0"/>
        <w:autoSpaceDE w:val="0"/>
        <w:widowControl/>
        <w:spacing w:line="292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CONFERENCE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1925</w:t>
      </w:r>
    </w:p>
    <w:p>
      <w:pPr>
        <w:autoSpaceDN w:val="0"/>
        <w:autoSpaceDE w:val="0"/>
        <w:widowControl/>
        <w:spacing w:line="28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requested Mahatmaji to speak a few words of advice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hopefuls of the country assembled there. Mahatmaji spoke for a pretty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and, in the course of his speech, referred to the part played by the youth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regeneration of the country. He was tired of speeches, he said, but wanted to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heart-to-heart talk with them. Young men should banish all evil thoughts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and the motto of their life should be service, or, in one word, the indispensable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life should be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message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to the Hindu religion only—it was, in fact, the corner-stone of all religions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ages. He then cited the instance of a certain brilliant young man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spoilt for ever for want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wanted an assurance from every one of </w:t>
      </w:r>
      <w:r>
        <w:rPr>
          <w:rFonts w:ascii="Times" w:hAnsi="Times" w:eastAsia="Times"/>
          <w:b w:val="0"/>
          <w:i w:val="0"/>
          <w:color w:val="000000"/>
          <w:sz w:val="18"/>
        </w:rPr>
        <w:t>them that they would lead a pure life.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Non-co-operation movement as nothing but 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self-purification and advised them to surrender themselves comple- tely to God’s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will. He thereupon passed on to what he described as his eternal message,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khaddar, removal of untouchability and Hindu-Muslim unity. He emphasized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 of the charkha as a means of concentration and self-purification—two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essentially necessary at the present moment. He blessed the young men and prayed to </w:t>
      </w:r>
      <w:r>
        <w:rPr>
          <w:rFonts w:ascii="Times" w:hAnsi="Times" w:eastAsia="Times"/>
          <w:b w:val="0"/>
          <w:i w:val="0"/>
          <w:color w:val="000000"/>
          <w:sz w:val="18"/>
        </w:rPr>
        <w:t>God so that they might act up to the noble traditions of India.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8-5-1925</w:t>
      </w:r>
    </w:p>
    <w:p>
      <w:pPr>
        <w:autoSpaceDN w:val="0"/>
        <w:autoSpaceDE w:val="0"/>
        <w:widowControl/>
        <w:spacing w:line="240" w:lineRule="exact" w:before="3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Jitendra Mohan Roy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TALK WITH UNTOUCHABLES</w:t>
      </w:r>
    </w:p>
    <w:p>
      <w:pPr>
        <w:autoSpaceDN w:val="0"/>
        <w:autoSpaceDE w:val="0"/>
        <w:widowControl/>
        <w:spacing w:line="266" w:lineRule="exact" w:before="30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ARIDPUR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first sought information about “untouchability” in Bengal, and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told about the different sections—</w:t>
      </w:r>
      <w:r>
        <w:rPr>
          <w:rFonts w:ascii="Times" w:hAnsi="Times" w:eastAsia="Times"/>
          <w:b w:val="0"/>
          <w:i/>
          <w:color w:val="000000"/>
          <w:sz w:val="18"/>
        </w:rPr>
        <w:t>Shahas, Kaivartas, 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Mehtars</w:t>
      </w:r>
      <w:r>
        <w:rPr>
          <w:rFonts w:ascii="Times" w:hAnsi="Times" w:eastAsia="Times"/>
          <w:b w:val="0"/>
          <w:i w:val="0"/>
          <w:color w:val="000000"/>
          <w:sz w:val="18"/>
        </w:rPr>
        <w:t>—and the canker of superiority that had entered even amongst these sub-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sections. Then he asked about the disabilities they had to undergo. The gentleman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admitted that there was no untouchability of the kind we find in West or South India,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feeling of superiority was there. A </w:t>
      </w:r>
      <w:r>
        <w:rPr>
          <w:rFonts w:ascii="Times" w:hAnsi="Times" w:eastAsia="Times"/>
          <w:b w:val="0"/>
          <w:i/>
          <w:color w:val="000000"/>
          <w:sz w:val="18"/>
        </w:rPr>
        <w:t>Namasudra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enter the house of a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“superior Hindu”, but could not enter the room where water was kept; no Hindu would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 water at his hands; he would not be allowed to enter a temple, he could not get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services of a barber or a washerman. “How are we to remedy these disabilities,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Sir?” he asked.</w:t>
      </w:r>
    </w:p>
    <w:p>
      <w:pPr>
        <w:autoSpaceDN w:val="0"/>
        <w:autoSpaceDE w:val="0"/>
        <w:widowControl/>
        <w:spacing w:line="280" w:lineRule="exact" w:before="32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That’s a nice question that you have asked. Now there are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ways. There are some who would use violence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offending party and wrest reform from them. I met such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They wanted to present an address to me. It was not in Marathi </w:t>
      </w:r>
      <w:r>
        <w:rPr>
          <w:rFonts w:ascii="Times" w:hAnsi="Times" w:eastAsia="Times"/>
          <w:b w:val="0"/>
          <w:i w:val="0"/>
          <w:color w:val="000000"/>
          <w:sz w:val="22"/>
        </w:rPr>
        <w:t>or Hindi but in English, as the function was arranged by an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lad who claimed to be their leader. In the address they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higher classes did not mend their behaviour towards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use physical force and teach them a lesson. That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told them that that was the surest way to lose all sympathy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 men and to defeat the ends they wanted to achieve, as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 the efforts of the reformers to help them. There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people—I met them in the South—who threaten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take to Christianity or Islam. I said to them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 religion in them, it was only now that it was on trial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renounced it because they were ill-treated, their religion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 moment’s purchase. I was excommunicated, and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when I went to England, but for that reason, should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 my religion? The third way and the only pure way, to my </w:t>
      </w:r>
      <w:r>
        <w:rPr>
          <w:rFonts w:ascii="Times" w:hAnsi="Times" w:eastAsia="Times"/>
          <w:b w:val="0"/>
          <w:i w:val="0"/>
          <w:color w:val="000000"/>
          <w:sz w:val="22"/>
        </w:rPr>
        <w:t>mind, is that of self-purification, i.e., being free from all the charges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at Faridpur from May 1 to May 4. May 4 being a Monday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silence day. This talk, therefore, must have been given on or before </w:t>
      </w:r>
      <w:r>
        <w:rPr>
          <w:rFonts w:ascii="Times" w:hAnsi="Times" w:eastAsia="Times"/>
          <w:b w:val="0"/>
          <w:i w:val="0"/>
          <w:color w:val="000000"/>
          <w:sz w:val="18"/>
        </w:rPr>
        <w:t>May 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6" w:right="137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are levelled against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understand it all. Violence and the kind of threats you have described are no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good, echoed the </w:t>
      </w:r>
      <w:r>
        <w:rPr>
          <w:rFonts w:ascii="Times" w:hAnsi="Times" w:eastAsia="Times"/>
          <w:b w:val="0"/>
          <w:i/>
          <w:color w:val="000000"/>
          <w:sz w:val="18"/>
        </w:rPr>
        <w:t>vakil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friend.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 Self-purification is the way. I wonder if you eat carrion?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No,—very few amongst us use meat at all. The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amongst us do not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eat meat at all. We do eat fish though.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Well then; you have to do less than others by way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What little there may be of the idea of superiority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you must get rid of. Try to rid yourselves of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Hindus have, perhaps with some reason, to say against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overcome their prejudices. Not that they have no 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yours to point the finger of scorn at them. It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process, but it is a sure one. I know you can bring them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knees by drastic measures at times. In cities like Calcutta,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sweepers go on strike saying they would not resume work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disabilities are remedied, I am sure they would succeed,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the opposite party will not be changed. Their hatred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all the more. The only way is to be above reproach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leave the rest to reformers. As you know, I am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with all the energy at my command. It is an entirely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for 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want us to trust the reformers. We trust you, but how may we trust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others? They talk of untouchability today because we are useful pawns in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game, but the moment their political ends are achieved, they will leave us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lurch. We do not think, in their heart of hearts they believe that it is a question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purifying themselves, nor that swaraj is useless without the removal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untouchability. Dr. Ray is there who, I admit, is fighting hard for us. His feeling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 is intense. But I am not sure of others. There is Deshbandhu Das, of course, but 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 is hardly doing all that he could.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assure you he has nothing against you, and he wants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as much as I do. Do you know why he cannot interest himself </w:t>
      </w:r>
      <w:r>
        <w:rPr>
          <w:rFonts w:ascii="Times" w:hAnsi="Times" w:eastAsia="Times"/>
          <w:b w:val="0"/>
          <w:i w:val="0"/>
          <w:color w:val="000000"/>
          <w:sz w:val="22"/>
        </w:rPr>
        <w:t>in it as much as I?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know, Sir. He has many things to do and he has hardly any time.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that is it. And there is another thing. He feels that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unless by swift political action we obtain our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only difference between him and me. But he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earnest about the question, and he wants the removal of the curse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you and 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agree. But, then, would you want us simply to rely on the reformers?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it has so happened that whenever we have shown fight they have come down,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whenever we have sat supine they have looked on with unconcern,.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refuse to have anything to do with them. Let us also refuse all social </w:t>
      </w:r>
      <w:r>
        <w:rPr>
          <w:rFonts w:ascii="Times" w:hAnsi="Times" w:eastAsia="Times"/>
          <w:b w:val="0"/>
          <w:i w:val="0"/>
          <w:color w:val="000000"/>
          <w:sz w:val="18"/>
        </w:rPr>
        <w:t>intercourse, let us refuse water from them as they refuse water from us.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hysterical, you know. Don‘t do anything of the kind.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antagonize the caste Hindus all the more. You may not feel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them. But I do think you can rid yourselves of all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Maintain a dignified attitude. Dignified attitude and not </w:t>
      </w:r>
      <w:r>
        <w:rPr>
          <w:rFonts w:ascii="Times" w:hAnsi="Times" w:eastAsia="Times"/>
          <w:b w:val="0"/>
          <w:i w:val="0"/>
          <w:color w:val="000000"/>
          <w:sz w:val="22"/>
        </w:rPr>
        <w:t>vindictiveness.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we join the national programme in these circumstances?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not? What is the national programme today?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by the Hindus, khaddar and Hindu-Muslim unity.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all the three items are calculated to help a solution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Even Hindu-Muslim unity means more or less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untouchability question too, and khaddar can unite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can. Yes, if people come to you with schemes of swaraj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is no provision for you, and to which they want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just for the political exigencies of the hour, or if missionaries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 with all sorts of schemes in which special rights are asked </w:t>
      </w:r>
      <w:r>
        <w:rPr>
          <w:rFonts w:ascii="Times" w:hAnsi="Times" w:eastAsia="Times"/>
          <w:b w:val="0"/>
          <w:i w:val="0"/>
          <w:color w:val="000000"/>
          <w:sz w:val="22"/>
        </w:rPr>
        <w:t>for you, you will be on your guard. You will brush both aside.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come across such missionaries and you are quite right. Our disabilities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various and we are handicapped almost everywhere.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They will end. There are many workers in the field. Many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Hindus are devoting all their time and energy to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to trust to the good sense inherent in human nature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purified yourselves, your opponents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 to a sense of their duty. I have passed through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as you in South Africa and I want you to do as I did.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did? The European barbers refused to serve me. I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 of clippers one fine morning and began to crop my hair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looking-glass. A European friend peeped in just then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me in the midst of the operation. “What are you doing?”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said.“If European barbers won’t serve me,” I said, “I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myself.” Then he offered his services, with the result that my hair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cropped in a most amusing fashion—patches of hair here, patches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bare spaces in between!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regard to sending my children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III, Ch. IX.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school there was the same difficulty. They said, an exception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in favour of my children who would be allowed to go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school. I said, “No, unless all Indian children with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were free to go to English schools, I won’t send mine.”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my children without school education, even incurring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neglecting their education. Oh! There were any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disabilities. I can feel as one of you because I have passed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the same difficulties. I boarded a bus once and took my seat.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refusing to leave the seat that was given to me I was kicked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brutally mauled about. The other passengers were so alarmed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behaviour that they remonstrated with him, and out of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he left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know that I lived down these prejudices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time, not by retaliation but by suffering. I verily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treatment of our countrymen overseas is a just nemesis for the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you receive in India. That is what I mean when I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that we have made ourselves pariahs in the Empire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Hinduism will be blotted out of the face of the earth if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betimes and get rid of the curse.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know, Sir, you have said that often, and one does feel like that. But un-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touchability has persisted so long. How will it be destroyed now?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Why? Was there not cannibalism in some parts, and the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Suttee, in India? Do you think Hinduism could have endured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things had also persisted? They had to disappear.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revolted against these horrors, and now that the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horror of untouchability has been aroused everywhere,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go. The consciousness is growing upon every one of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on its trial and if it is not to be found wanting, it must rid </w:t>
      </w:r>
      <w:r>
        <w:rPr>
          <w:rFonts w:ascii="Times" w:hAnsi="Times" w:eastAsia="Times"/>
          <w:b w:val="0"/>
          <w:i w:val="0"/>
          <w:color w:val="000000"/>
          <w:sz w:val="22"/>
        </w:rPr>
        <w:t>itself of the curse.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Then, you think we must join the Congress?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and help as much as you can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Do the national work, take to the charkha and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and purify yourselves. Above all realize the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effectiveness and value of character. It is your character that will tell in </w:t>
      </w:r>
      <w:r>
        <w:rPr>
          <w:rFonts w:ascii="Times" w:hAnsi="Times" w:eastAsia="Times"/>
          <w:b w:val="0"/>
          <w:i w:val="0"/>
          <w:color w:val="000000"/>
          <w:sz w:val="22"/>
        </w:rPr>
        <w:t>the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are very thankful indeed and shall try to carry out the suggestions. Please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II, Ch. 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pardon us for having troubled you at this late hour,” said he, as they were taking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leave. Gandhi very cordially said 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has been a perfect pleasure to me—this talk with you. Had </w:t>
      </w:r>
      <w:r>
        <w:rPr>
          <w:rFonts w:ascii="Times" w:hAnsi="Times" w:eastAsia="Times"/>
          <w:b w:val="0"/>
          <w:i w:val="0"/>
          <w:color w:val="000000"/>
          <w:sz w:val="22"/>
        </w:rPr>
        <w:t>it not been so, I should not have talked at such length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14-5-1925</w:t>
      </w:r>
    </w:p>
    <w:p>
      <w:pPr>
        <w:autoSpaceDN w:val="0"/>
        <w:autoSpaceDE w:val="0"/>
        <w:widowControl/>
        <w:spacing w:line="292" w:lineRule="exact" w:before="230" w:after="0"/>
        <w:ind w:left="0" w:right="19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REPLY TO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3,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sincerely for the address you have given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 the trouble you have taken to come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in jest and had hardly expected that you would respond to it. I </w:t>
      </w:r>
      <w:r>
        <w:rPr>
          <w:rFonts w:ascii="Times" w:hAnsi="Times" w:eastAsia="Times"/>
          <w:b w:val="0"/>
          <w:i w:val="0"/>
          <w:color w:val="000000"/>
          <w:sz w:val="22"/>
        </w:rPr>
        <w:t>am delighted that you have come. I wanted to give you a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in spinning, an object-lesson, and explain to you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that you take up spinning as a religious duty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regeneration of the country. Today you see only a thread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as I turn the wheel and draw the sliver. But it is my conviction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every thread that I draw, I am spinning the destiny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growing upon me that without the spinning-wheel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salvation for this country of ours, and I ask you, as I am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wheel, to set apart half an hour each day from your talking, </w:t>
      </w:r>
      <w:r>
        <w:rPr>
          <w:rFonts w:ascii="Times" w:hAnsi="Times" w:eastAsia="Times"/>
          <w:b w:val="0"/>
          <w:i w:val="0"/>
          <w:color w:val="000000"/>
          <w:sz w:val="22"/>
        </w:rPr>
        <w:t>writing or playing and devote it to spinning. The evil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that has entered Hinduism and is eating into its vitals and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nationalism from within is more infectious than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It has affected the Parsis, the Christians and the Muslims,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consequence all of us have become untouchables outside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this evil be eradicated? I told the friend who met me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only by the efforts of the caste Hindus. He then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that he was afraid we might 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pawns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game, that after we had secured swaraj we might leave them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fate. What would be their lot then, he asked. There was an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his criticism. We must assure people who think like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political motive in the movement for the uplift of the 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Presented by students who attended the Students’ Conference in Faridpur;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paragraph has been reproduced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14-5-1925.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 was to have been presented in a theatre; Gandhiji, however,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message through J. B. Kripalani that he would like to receive the address at his camp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he was busy spinning. So the students went to Gandhiji’s camp and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 there.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Hindu communities traditionally regarded as untouchables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motive inspiring it is the religious one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 and atoning for one’s sins. If we do not pay this debt,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guilty in the eyes of God and shall remain neither Hindus nor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asked me what would happen to him if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excommunicated for working for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uplift. I told him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some standing in his community, I would be very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he was excommunicated. But we are not ready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position in society for such a cause. I visited a place in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thousands of people gave me the impression that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 practice of untouchability. When leaving the place,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a friend, who is a very good worker, to visit it. He is a Brahmin,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takes with him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 so that it may help him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That child is so clean in his habits that, upon seeing him,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notice any difference between him and the cleanest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you. When I had asked those people to keep both these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had felt happy because they needed such persons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that town. But when the worker and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there, the person who had invited them there got frightened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receive them. That was a moment of trial for him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wanting. He failed and betrayed his Hinduism.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courage from you at such a time.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Moreover, eradication of untouchability does not mean destruc-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system. Surely, you ought to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is not necessary for me, in order that I may serve humanity,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in the company of any person or to give my daughter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to him. Neither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eats with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look upon them as more than my blood-brothers. I cannot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Shaukat Ali because he is a non-vegetarian. If I ate any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which Shaukat Ali regarded as forbidden, he too would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company, but that would make no difference at all to his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Restrictions about eating and marrying do not 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our serving others. Even if God should forbid me to 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being, I would disobey Him. But let me clarify a point further.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desire that you should eat or enter into marriage ties with</w:t>
      </w:r>
    </w:p>
    <w:p>
      <w:pPr>
        <w:autoSpaceDN w:val="0"/>
        <w:tabs>
          <w:tab w:pos="550" w:val="left"/>
          <w:tab w:pos="4850" w:val="left"/>
          <w:tab w:pos="59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Charles Freer Andrews (1871-1940); English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educationist, and a close associate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Shaukat Ali (1873-1938); Muslim leader who, along with his brother </w:t>
      </w:r>
      <w:r>
        <w:rPr>
          <w:rFonts w:ascii="Times" w:hAnsi="Times" w:eastAsia="Times"/>
          <w:b w:val="0"/>
          <w:i w:val="0"/>
          <w:color w:val="000000"/>
          <w:sz w:val="18"/>
        </w:rPr>
        <w:t>Mahomed Ali, took a leading part in the Khilafat movement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Namasudras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certainly want you to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them which you do with other Sudras. I have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do not accept water from a </w:t>
      </w:r>
      <w:r>
        <w:rPr>
          <w:rFonts w:ascii="Times" w:hAnsi="Times" w:eastAsia="Times"/>
          <w:b w:val="0"/>
          <w:i/>
          <w:color w:val="000000"/>
          <w:sz w:val="22"/>
        </w:rPr>
        <w:t>Namasudra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can drink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a Sudra, it is wrong not to accept it from a </w:t>
      </w:r>
      <w:r>
        <w:rPr>
          <w:rFonts w:ascii="Times" w:hAnsi="Times" w:eastAsia="Times"/>
          <w:b w:val="0"/>
          <w:i/>
          <w:color w:val="000000"/>
          <w:sz w:val="22"/>
        </w:rPr>
        <w:t>Namasudra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the </w:t>
      </w:r>
      <w:r>
        <w:rPr>
          <w:rFonts w:ascii="Times" w:hAnsi="Times" w:eastAsia="Times"/>
          <w:b w:val="0"/>
          <w:i/>
          <w:color w:val="000000"/>
          <w:sz w:val="22"/>
        </w:rPr>
        <w:t>Namasudras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get the services of barbers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washermen. This is a crime against humanity. It is not a very noble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 which forbids you to serve a living creature.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COW-PROTECTION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one step forward. The Bombay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 Baug has approved by a majority the constitution of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cow-protection, which has been 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had raised their hands against the constitution.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oppose a particular clause in it. I could not permit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All I could do was to advise him that, if he objected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underlying it, he should oppose the entire constitution,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 had no objection to the principle, he should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It is my humble view that, at such meetings, we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 with the work in any other way. I wish that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reason behind my ruling. The meeting was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start a new body. It could have been inaugurated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public meeting, since the constitution was drawn up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appointed by the Cow-protection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after adopting the constitution, proceeded immediately to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All-India Cow-protection Society. Instead, to invest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with greater importance a public meeting was convened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the constitution. In such a meeting no one can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clauses. But anyone who does not approve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or constitution has a right to oppose either, and as chairman I </w:t>
      </w:r>
      <w:r>
        <w:rPr>
          <w:rFonts w:ascii="Times" w:hAnsi="Times" w:eastAsia="Times"/>
          <w:b w:val="0"/>
          <w:i w:val="0"/>
          <w:color w:val="000000"/>
          <w:sz w:val="22"/>
        </w:rPr>
        <w:t>conceded that right to the person who had objected.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draw the reader’s attention to my speech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(publish- ed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in this issue). To me the cause of cow-protection is dearer</w:t>
      </w:r>
    </w:p>
    <w:p>
      <w:pPr>
        <w:autoSpaceDN w:val="0"/>
        <w:tabs>
          <w:tab w:pos="2370" w:val="left"/>
          <w:tab w:pos="3230" w:val="left"/>
        </w:tabs>
        <w:autoSpaceDE w:val="0"/>
        <w:widowControl/>
        <w:spacing w:line="214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A community in Bengal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Held on April 28, 1925, with Gandhiji in the chair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Held at Belgaum on December 28, 1924 under Gandhiji’s chairmanship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Cow-Protection Conference, Bombay”,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28-4-1925.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anything else. It is my view that we have not given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this important problem of cow-protection.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going on in the name of cow-protection? </w:t>
      </w:r>
      <w:r>
        <w:rPr>
          <w:rFonts w:ascii="Times" w:hAnsi="Times" w:eastAsia="Times"/>
          <w:b w:val="0"/>
          <w:i w:val="0"/>
          <w:color w:val="000000"/>
          <w:sz w:val="22"/>
        </w:rPr>
        <w:t>My reason does not function when I start thinking about it. Religious-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Hindus donate lakhs of rupees for cow-protection,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is not served. In a country in which protection of the cow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duty, the cow is least cared for! Neither cow-slaughter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to the cow is stopped. Those who sell cows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 are Hindus, as also those who inflict cruelty on them.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measure out of the many adopted for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succeeds, or promises to succeed. Why is it so?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all-India body must think about the problem. But whose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 will it be to think? Should the president or the secretary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or the committee as a whole deliberate about it? Thinking about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problem presupposes study. What is the condition of the cow and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bullock? What is their number? Are they really a burden to the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country, or are they put to service? What are the reasons for their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slaughtered? Why are they weak? These and many other related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questions will have to be considered.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spare the time? Is there anyone who takes so much </w:t>
      </w:r>
      <w:r>
        <w:rPr>
          <w:rFonts w:ascii="Times" w:hAnsi="Times" w:eastAsia="Times"/>
          <w:b w:val="0"/>
          <w:i w:val="0"/>
          <w:color w:val="000000"/>
          <w:sz w:val="22"/>
        </w:rPr>
        <w:t>interest? Unless people take interest, how can they accomplish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thing? I explained, therefore, that cow-protection required </w:t>
      </w:r>
      <w:r>
        <w:rPr>
          <w:rFonts w:ascii="Times" w:hAnsi="Times" w:eastAsia="Times"/>
          <w:b w:val="0"/>
          <w:i/>
          <w:color w:val="000000"/>
          <w:sz w:val="22"/>
        </w:rPr>
        <w:t>tapas-</w:t>
      </w:r>
    </w:p>
    <w:p>
      <w:pPr>
        <w:autoSpaceDN w:val="0"/>
        <w:autoSpaceDE w:val="0"/>
        <w:widowControl/>
        <w:spacing w:line="284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charya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study and so on. Hence I shall expect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those who wish to serve the cause of cow-protection, but </w:t>
      </w:r>
      <w:r>
        <w:rPr>
          <w:rFonts w:ascii="Times" w:hAnsi="Times" w:eastAsia="Times"/>
          <w:b w:val="0"/>
          <w:i w:val="0"/>
          <w:color w:val="000000"/>
          <w:sz w:val="22"/>
        </w:rPr>
        <w:t>also thought and study.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MY NOTES</w:t>
      </w:r>
    </w:p>
    <w:p>
      <w:pPr>
        <w:autoSpaceDN w:val="0"/>
        <w:autoSpaceDE w:val="0"/>
        <w:widowControl/>
        <w:spacing w:line="266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ONTRIBUTION</w:t>
      </w:r>
    </w:p>
    <w:p>
      <w:pPr>
        <w:autoSpaceDN w:val="0"/>
        <w:autoSpaceDE w:val="0"/>
        <w:widowControl/>
        <w:spacing w:line="280" w:lineRule="exact" w:before="1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Manilal Kothari has been touring Kathiawar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 of Rs. 20,000, which is its quota. According to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from him, further contributions have been collected as under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Opposite of dharma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Voluntary suffering as moral discipline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1068"/>
        </w:trPr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Other contributions from Manavadar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 Jivanlal, Chorwad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Other contributions from Chorwad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Veraval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1,100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2,500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2,500</w:t>
            </w:r>
          </w:p>
        </w:tc>
      </w:tr>
      <w:tr>
        <w:trPr>
          <w:trHeight w:hRule="exact" w:val="346"/>
        </w:trPr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6,300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Kathiawar will contribute its share within the allotted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am looking forward to receiving the contribution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 residing in Bombay. I wish Kathiawaris to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sum of Rs. 20,000 will be spent entirely in Kathiawar itself.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ONDAGE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ASTE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accepted caste as conducive to self-control, but in this age </w:t>
      </w:r>
      <w:r>
        <w:rPr>
          <w:rFonts w:ascii="Times" w:hAnsi="Times" w:eastAsia="Times"/>
          <w:b w:val="0"/>
          <w:i w:val="0"/>
          <w:color w:val="000000"/>
          <w:sz w:val="22"/>
        </w:rPr>
        <w:t>we find it to be a bondage and not a means of self-control.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gives dignity to a person and makes him free. Bondage,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shackles, brings disgrace. Caste as understood at present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 nor sanctioned by Shastras. The latter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“caste” in the sense in which it is used nowadays. They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there are only four of them. Even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communities there are sub-castes and we find a growing </w:t>
      </w:r>
      <w:r>
        <w:rPr>
          <w:rFonts w:ascii="Times" w:hAnsi="Times" w:eastAsia="Times"/>
          <w:b w:val="0"/>
          <w:i w:val="0"/>
          <w:color w:val="000000"/>
          <w:sz w:val="22"/>
        </w:rPr>
        <w:t>tendency to prohibit marriage between members of different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castes. These are signs not of progress but of degradation.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reflections have been prompted by the following letter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true, this report is saddening. Why should there be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positions of president and secretary? Why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</w:t>
      </w:r>
      <w:r>
        <w:rPr>
          <w:rFonts w:ascii="Times" w:hAnsi="Times" w:eastAsia="Times"/>
          <w:b w:val="0"/>
          <w:i/>
          <w:color w:val="000000"/>
          <w:sz w:val="22"/>
        </w:rPr>
        <w:t>Surati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Agri, Damani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etc.? When I attended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Lad Yuvak Mandal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came away with a very good impression.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offers an opportunity for service, it cannot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acquiring honour. A secretary is the servant of the society.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contest for that office, it should be a friendly one.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two parties will come together and end the conflict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Why should not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Vaniks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combine and form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>caste? Nowhere have I seen it laid down as dharma that members of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84" w:lineRule="exact" w:before="2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translated here. The correspondent had stated that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many sub-castes and differences of opinion became so grave, at times, as </w:t>
      </w:r>
      <w:r>
        <w:rPr>
          <w:rFonts w:ascii="Times" w:hAnsi="Times" w:eastAsia="Times"/>
          <w:b w:val="0"/>
          <w:i w:val="0"/>
          <w:color w:val="000000"/>
          <w:sz w:val="18"/>
        </w:rPr>
        <w:t>to lead to fighting.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Names of the sub-castes of the Lad community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Lad Youth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Business communities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2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Vaisya communities may not marry among themselves. I respect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 the division into sub-castes as a matter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But when I come across instances like the one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 feel that we should actively shake ourselves free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bonds and persuade others to do so.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 </w:t>
      </w: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8"/>
        </w:rPr>
        <w:t>DOLATER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8"/>
        </w:rPr>
        <w:t>CONOCLAST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once said in a speech that I was both an idol-worshipper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idol-breaker. If the speech in which I said this had been reported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full, my meaning would have been easy to understand.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report. A correspondent quotes my remarks and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word idol has different meanings. If we take it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physical object of worship, I am an idol-breaker. If we take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an object which helps us in contemplation, or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honour or of cherishing a memory, I am an idol- worshipper.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idol does not mean merely a physical object. Those who blindly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even a book are idol-worshippers or idolaters. To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which is supposed to be stated in the Vedas, without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reason, without discriminating between the essential and in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and trying to determine the meaning of the text—this is idol-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and should be rejected—it is, in other words, idolatry.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worshipped an idol in the presence of which he felt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thrill running through his limbs and became absorbed in the 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of Rama, was pure in his idol-worship and, therefore,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>be revered and his example is worthy of being followed.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in every form is idolatry, that is, idol-worship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condemned. Those who believe in any tradition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are idol-worshippers of this kind, and in respect of them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idol-breaker. No one can convince me, with the help of quotations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Shastras, that untruth is truth, cruelty is kindness and hatred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In that sense I am an idol-breaker. I am an idol-breaker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can, by quoting ambiguous or interpolated stanzas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out threats, persuade me to shun or slight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 as untoucha-bles. I can see the wrong even of my parents </w:t>
      </w:r>
      <w:r>
        <w:rPr>
          <w:rFonts w:ascii="Times" w:hAnsi="Times" w:eastAsia="Times"/>
          <w:b w:val="0"/>
          <w:i w:val="0"/>
          <w:color w:val="000000"/>
          <w:sz w:val="22"/>
        </w:rPr>
        <w:t>as wrong and, therefore, despite my great love for my country, I can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letter is not translated here. The correspondent had requested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>explain his meaning for the benefit of persons like himself who had lost faith in idol-</w:t>
      </w:r>
      <w:r>
        <w:rPr>
          <w:rFonts w:ascii="Times" w:hAnsi="Times" w:eastAsia="Times"/>
          <w:b w:val="0"/>
          <w:i w:val="0"/>
          <w:color w:val="000000"/>
          <w:sz w:val="18"/>
        </w:rPr>
        <w:t>worship and yet respected it in some of its forms.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sixteenth-century Hindi poet, author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Ramacharitamanasa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and publicly expose its evils, and hence, I am an idol-breaker.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 feel a very high and quite spontaneous veneration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and other holy books; I can see God even in a piece of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 instinctively bow my head before statues of saints;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reason I regard myself as an idol-worshipper.</w:t>
      </w:r>
    </w:p>
    <w:p>
      <w:pPr>
        <w:autoSpaceDN w:val="0"/>
        <w:autoSpaceDE w:val="0"/>
        <w:widowControl/>
        <w:spacing w:line="260" w:lineRule="exact" w:before="2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it is the emotions in the heart which are good or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outward actions. Every action is to be judged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 of the person acting. Touching one’s mother with an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 will send the son to hell, but touching the same mother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emotion will take him to heaven. A wound inflicted with a knife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hatred will take the victim’s life; a cut made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knife through love will save life. A cat’s teeth which protect her </w:t>
      </w:r>
      <w:r>
        <w:rPr>
          <w:rFonts w:ascii="Times" w:hAnsi="Times" w:eastAsia="Times"/>
          <w:b w:val="0"/>
          <w:i w:val="0"/>
          <w:color w:val="000000"/>
          <w:sz w:val="22"/>
        </w:rPr>
        <w:t>kittens are fatal to a mouse.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obnoxious in idol-worship as such; it is </w:t>
      </w:r>
      <w:r>
        <w:rPr>
          <w:rFonts w:ascii="Times" w:hAnsi="Times" w:eastAsia="Times"/>
          <w:b w:val="0"/>
          <w:i w:val="0"/>
          <w:color w:val="000000"/>
          <w:sz w:val="22"/>
        </w:rPr>
        <w:t>worship without understanding which is so.</w:t>
      </w:r>
    </w:p>
    <w:p>
      <w:pPr>
        <w:autoSpaceDN w:val="0"/>
        <w:autoSpaceDE w:val="0"/>
        <w:widowControl/>
        <w:spacing w:line="266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UTY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ETLAD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ATYAGRAHIS</w:t>
      </w:r>
    </w:p>
    <w:p>
      <w:pPr>
        <w:autoSpaceDN w:val="0"/>
        <w:autoSpaceDE w:val="0"/>
        <w:widowControl/>
        <w:spacing w:line="260" w:lineRule="exact" w:before="2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struggle of Petlad satyagrahis ended happily, I was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and did not know about the result. Now I hear that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repudiate the resolution which was adopted by the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so, it is a matter for regret. The most important virtue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is that he should accept everything which the leader does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his action is wrong, so long as he is acting in good faith.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remove him or repudiate his action only when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asserted that he has proved himself a traitor. If this rule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observed, the nation’s capacity for collective action will not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that, but the nation will cease to be a nation. In this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incident, however, I see no error on the part of the leaders.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was started not for the sake of monetary concessions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principle. Satyagraha can never be merely for monetary 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some principle behind it and, therefore,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benefit. I have before me the resolution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Petlad satyagraha. From it I see that, according to the people’s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Revision Settlement was not lawful and their demand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of the Gaekwar should appoint a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to examine it. The people scored a victory the moment such a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was appointed. That victory was even celebrated. There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be said from the point of view of principle against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which has now been announced. The Dewan Saheb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enough to invite the representatives, and he announced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after apprising them of it. One does not see much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in that decision. It would have been more welcome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such benefit. But the principle having been safeguarded, </w:t>
      </w:r>
      <w:r>
        <w:rPr>
          <w:rFonts w:ascii="Times" w:hAnsi="Times" w:eastAsia="Times"/>
          <w:b w:val="0"/>
          <w:i w:val="0"/>
          <w:color w:val="000000"/>
          <w:sz w:val="22"/>
        </w:rPr>
        <w:t>one cannot continue to fight merely for monetary gain.The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resolution contained no demand for monetary benefit.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was only for justice. Hence the satyagrahis have no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repudiating the resolution adopted by their representatives.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those who have taken the wrong step of rejecting that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will realize their error and correct it.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8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Zaverbhai, a teacher at the Rashtriya Kumar Mandir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Varad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Shri Zaverbhai on showing so much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>Let other teachers follow his example. I feel like making one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Shri Zaverbhai. Three lakh yards of yarn weighing 18 seers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yarn of six counts. The cotton growing in Bardoli is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Moreover, if the cotton is hand-picked and hand-carded,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spin from it yarn of 20 counts. It may be true that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is required in spinning yarn of 20 counts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relatively more time will be needed to produce a given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such yarn. It does not matter if more time is required;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economy of cotton in spinning 20-count yarn. Moreover,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 have to start spinning fine yarn. We can expect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for love and with devotion to take the lead in producing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We can now find a number of men and women in Gujarat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enthusiastic spinners like Zaverbhai. I suggest to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spin fine yarn. If they wish to wear coarse khadi,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buy and wear such khadi and give away the fine yarn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 so that it may meet the needs of men and women who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fine khadi. I believe the Khadi Association can easily arrange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coarse khadi in return for fine yarn which can be woven into </w:t>
      </w:r>
      <w:r>
        <w:rPr>
          <w:rFonts w:ascii="Times" w:hAnsi="Times" w:eastAsia="Times"/>
          <w:b w:val="0"/>
          <w:i w:val="0"/>
          <w:color w:val="000000"/>
          <w:sz w:val="22"/>
        </w:rPr>
        <w:t>khadi. If this is done, the middle-class people who spin fine yarn and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stated that he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had, in the course of four months, picked 7 maunds of cotton, carded it and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slivers from it; that he had spun 18 seers of yarn (measuring 3 lakh yards) and </w:t>
      </w:r>
      <w:r>
        <w:rPr>
          <w:rFonts w:ascii="Times" w:hAnsi="Times" w:eastAsia="Times"/>
          <w:b w:val="0"/>
          <w:i w:val="0"/>
          <w:color w:val="000000"/>
          <w:sz w:val="18"/>
        </w:rPr>
        <w:t>intended to give all his spare time to spinning in the current month.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content with coarse khadi will help much in the production of fine </w:t>
      </w:r>
      <w:r>
        <w:rPr>
          <w:rFonts w:ascii="Times" w:hAnsi="Times" w:eastAsia="Times"/>
          <w:b w:val="0"/>
          <w:i w:val="0"/>
          <w:color w:val="000000"/>
          <w:sz w:val="22"/>
        </w:rPr>
        <w:t>khadi in Gujarat itself.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ESTIMONIAL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an extract from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from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centre at Amreli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remarks are made not by one old woman but by many.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many old women say that the spinning-wheel pro- 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much-needed relief. Many widows have averred that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support. It is the refuge of the down-trodden. There is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whenever he is angry, seeks out the spinning-wheel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soothing movement brings peace to his soul. It is but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may not have this experience. “As one’s faith, so one’s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experience.”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PREAD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Nellore is a part of the Tamil-Telugu region. A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writes to say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parts where agriculture is a profitable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get enough spare time for spinning. They are able to do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from March to October, that is, for eight months, and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 of Rs. 5 a month. It is unfortunate that the women who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foreign cloth, but, this will end only when the so-called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see dignity in wearing khadi, so that our ignorant country folk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villages, who generally follow the example of city people,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come to see dignity in cloth made out of hand-spun yarn.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in all regions that the women who spin behave in this way.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villages which I visited, among the women who did spinning,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see any wearing cloth other than what was woven from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themselves. What the correspondent has described happens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where people have more money than they know what to do </w:t>
      </w:r>
      <w:r>
        <w:rPr>
          <w:rFonts w:ascii="Times" w:hAnsi="Times" w:eastAsia="Times"/>
          <w:b w:val="0"/>
          <w:i w:val="0"/>
          <w:color w:val="000000"/>
          <w:sz w:val="22"/>
        </w:rPr>
        <w:t>with.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worth noting is that where the women who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real interest in their work, they themselves attend carefully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of slivers. We can see from the correspondent’s account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engage a carder to work in their homes and get merely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here. It stated that on the day of reporting there was a huge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 to buy slivers at cheap prices. Among them was an old woman of 60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happy because she could now work and not be dependent on others.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done by him; they watch the work and give directions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carding is done to their satisfaction. Afterwards, they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themselves make the slivers. To have good slivers,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essential that the cotton should have been properly 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also necessary that the rolling of slivers should be done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care. If in making a sliver the fibre is merely rolled into a </w:t>
      </w:r>
      <w:r>
        <w:rPr>
          <w:rFonts w:ascii="Times" w:hAnsi="Times" w:eastAsia="Times"/>
          <w:b w:val="0"/>
          <w:i w:val="0"/>
          <w:color w:val="000000"/>
          <w:sz w:val="22"/>
        </w:rPr>
        <w:t>cylindrical shape anyhow, even well-carded cotton will be wasted.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cotton is spread out evenly on a hollow board and, with a 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placed over it, rolled with one’s palm five or six times, the fibres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stretched out properly and form a roll to make a fine sliver.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spins with such a sliver knows the pleasure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gives. If one or two more turns are given with the palm,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be still better. On the contrary, if only one or two turns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given, the sliver so made will not yield a well-twisted and even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spinning. In such slivers the fibres just stick together somehow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thread, therefore, can never be even. The women in the region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Nellore taluk probably know this and, therefore,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the rolling of slivers to the carders. If the carding is not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 defect is immediately noticed and can be remedied.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if the slivers are made carelessly,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 to improve their quality.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those who love spinning will keep in mind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>made here.</w:t>
      </w:r>
    </w:p>
    <w:p>
      <w:pPr>
        <w:autoSpaceDN w:val="0"/>
        <w:tabs>
          <w:tab w:pos="550" w:val="left"/>
          <w:tab w:pos="1710" w:val="left"/>
          <w:tab w:pos="2730" w:val="left"/>
        </w:tabs>
        <w:autoSpaceDE w:val="0"/>
        <w:widowControl/>
        <w:spacing w:line="242" w:lineRule="exact" w:before="1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ARFIWALA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bearing this name is a resident of Surat. He is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21 years. His parents do not know his whereabouts since </w:t>
      </w:r>
      <w:r>
        <w:rPr>
          <w:rFonts w:ascii="Times" w:hAnsi="Times" w:eastAsia="Times"/>
          <w:b w:val="0"/>
          <w:i/>
          <w:color w:val="000000"/>
          <w:sz w:val="22"/>
        </w:rPr>
        <w:t>Ashadha</w:t>
      </w:r>
      <w:r>
        <w:rPr>
          <w:rFonts w:ascii="Times" w:hAnsi="Times" w:eastAsia="Times"/>
          <w:b w:val="0"/>
          <w:i/>
          <w:color w:val="000000"/>
          <w:sz w:val="22"/>
        </w:rPr>
        <w:t>Sud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3, Samvat 1980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used to wear khadi and likes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service. He wears glasses. He was a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reader.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do not know why he left home and where he has gone.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see this copy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request him to get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with his elders and relieve their anxiety. These days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seem to think it a great virtue to disappear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anyone. They do not, however, realize what suffering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to their relations. If any reader comes to know the whereabouts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man, I request him to communicate the same to Kanchanlal’s </w:t>
      </w:r>
      <w:r>
        <w:rPr>
          <w:rFonts w:ascii="Times" w:hAnsi="Times" w:eastAsia="Times"/>
          <w:b w:val="0"/>
          <w:i w:val="0"/>
          <w:color w:val="000000"/>
          <w:sz w:val="22"/>
        </w:rPr>
        <w:t>parents. Their address in Surat is Rani Talao.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3-5-1925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July 5, 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BRIJKRISHNA CHANDIWALA</w:t>
      </w:r>
    </w:p>
    <w:p>
      <w:pPr>
        <w:autoSpaceDN w:val="0"/>
        <w:autoSpaceDE w:val="0"/>
        <w:widowControl/>
        <w:spacing w:line="286" w:lineRule="exact" w:before="206" w:after="0"/>
        <w:ind w:left="2410" w:right="0" w:firstLine="3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ARIDPUR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Sunday, Vaisakha Shukla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BRIJKRISHNA,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don’t think the factory can be run with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5,000. No matter how much more capital is invested to run it,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futile to hope for immediate returns. No person who offers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should do so in the hope of any profit. No one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all the facts about khadi and about the processing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 think, be of any use. Whatever you do, please bear in mind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factors. I suggest that on this matter we consult Bhai Vitthaldas </w:t>
      </w:r>
      <w:r>
        <w:rPr>
          <w:rFonts w:ascii="Times" w:hAnsi="Times" w:eastAsia="Times"/>
          <w:b w:val="0"/>
          <w:i w:val="0"/>
          <w:color w:val="000000"/>
          <w:sz w:val="22"/>
        </w:rPr>
        <w:t>Jerajani who runs the store in Bombay.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shall write to Mahomed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spare a Muslim [worker].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free cotton has come to be regarded as a means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cheaper. This experiment is being tried in Gujarat. I shall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at least for this week. I have with me Mahadev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address in Bengal : 148 Russa Road, Calcutta.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: G.N. 2356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7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1878-1931; Journalist and politician; led the Khilafat delegation to England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1920; President, Indian National Congress, Cocanada, 1923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(1892-1943); lawyer, journalist and author;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 and biographer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Author of </w:t>
      </w:r>
      <w:r>
        <w:rPr>
          <w:rFonts w:ascii="Times" w:hAnsi="Times" w:eastAsia="Times"/>
          <w:b w:val="0"/>
          <w:i/>
          <w:color w:val="000000"/>
          <w:sz w:val="18"/>
        </w:rPr>
        <w:t>Seven Months with Mahatma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REPLY TO CIVIC ADDRESSES, FARIDPUR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1925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course of his reply Mahatma Gandhi said that he was a lover of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He esteemed it a great privilege whenever he was associated with anybody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service, which was really the foundation for a larger political life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were all hankering. But unless the foundation was truly laid,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thing as a larger life. Municipal life was the life of service. They had to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health of the citizens. They had to look after water supply which was a great </w:t>
      </w:r>
      <w:r>
        <w:rPr>
          <w:rFonts w:ascii="Times" w:hAnsi="Times" w:eastAsia="Times"/>
          <w:b w:val="0"/>
          <w:i w:val="0"/>
          <w:color w:val="000000"/>
          <w:sz w:val="18"/>
        </w:rPr>
        <w:t>thing in Bengal, especially in East Bengal.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eradication of malaria referred to in the address . . . he knew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a remedy, but it was impossible for him, a frail imperfect human being,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 a ready cure. He was not a medical man who had got so many drugs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pocket, one of which he would offer as a remedy for all ills of life. He knew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 lay through municipal service; it was really an impossible thing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 at the top; they must begin at the bottom and that was what he was talking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about, in season and out of season, about the spinning-wheel. It was reducing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 to the simplicity of the village. And this message of the spinning-wheel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they, the people of the city, who were drawing their sustenance from villages,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make some little return to the villages for the great thing they were doing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hoped they would take care of spinning-wheel which, as he had said,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 of their larger political life. He had not the slightest doubt that the larger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would take care of itself and that swaraj, which was the dream of his life,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be attained unless they looked after these simple little things. He hoped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mofussil councillors would introduce spinning in municipal schools and start </w:t>
      </w:r>
      <w:r>
        <w:rPr>
          <w:rFonts w:ascii="Times" w:hAnsi="Times" w:eastAsia="Times"/>
          <w:b w:val="0"/>
          <w:i w:val="0"/>
          <w:color w:val="000000"/>
          <w:sz w:val="18"/>
        </w:rPr>
        <w:t>spinning companies. They could make khaddar dress compulsory.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4-5-1925</w:t>
      </w:r>
    </w:p>
    <w:p>
      <w:pPr>
        <w:autoSpaceDN w:val="0"/>
        <w:autoSpaceDE w:val="0"/>
        <w:widowControl/>
        <w:spacing w:line="220" w:lineRule="exact" w:before="2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C. R. Das were presented with addresses at a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Corporation, Faridpur, held in front of the Town Hall. C. R. Das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to reply on his behalf also.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SPEECH AT BENGAL PROVINCIAL CONFERENCE,</w:t>
      </w:r>
    </w:p>
    <w:p>
      <w:pPr>
        <w:autoSpaceDN w:val="0"/>
        <w:autoSpaceDE w:val="0"/>
        <w:widowControl/>
        <w:spacing w:line="292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FARIDPUR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PRESIDENT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supposed to be speaking to you to return thanks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kind and generous words spoken about me by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and our worthy President. At the outset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tender my congratulations to the Subjects Committee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finished its deliberations in perfect harmony. It is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secret—and latterly we have ceased to have any secrets whatsoever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our politics and, therefore, we have been welcoming,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inviting, detectives so as to enable them to detect flaws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detect flaws in our doings and in everything that we may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national policy and even outside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But still, as I said, it is an open secret that there were some </w:t>
      </w:r>
      <w:r>
        <w:rPr>
          <w:rFonts w:ascii="Times" w:hAnsi="Times" w:eastAsia="Times"/>
          <w:b w:val="0"/>
          <w:i w:val="0"/>
          <w:color w:val="000000"/>
          <w:sz w:val="22"/>
        </w:rPr>
        <w:t>disputes or differences or dissensions in connection with the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lutions that will be brought before this House this afternoon. But all’s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ends well. I do not recall any Subjects Committee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not been little differences or little jars. I suppose,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abide with us to the end of time whether they are in India or else-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where. European Cabinets have their secrets, but if we are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pry into their secrets and into the secrets of their Subjects Committees,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suppose, we would have about the same kind of reports as reports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in connection with our dissensions and disputes.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exaggerate those dissensions and differences,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the thought that, after all, in the end we can unite and we can </w:t>
      </w:r>
      <w:r>
        <w:rPr>
          <w:rFonts w:ascii="Times" w:hAnsi="Times" w:eastAsia="Times"/>
          <w:b w:val="0"/>
          <w:i w:val="0"/>
          <w:color w:val="000000"/>
          <w:sz w:val="22"/>
        </w:rPr>
        <w:t>unite to a purpose. (“Hear, hear”.)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address of Deshbandhu Das and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and pleasure of reading the English translation.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which is the original, whether Bengali or the English translation,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Bengali scholars tell me that the Bengali version reads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and as eloquent as the English version, but, in any case,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privilege of having an advanced copy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when I was in Calcutta with a brief, little, loving, sweet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Deshbandhu that, if I could spare a few minutes, I should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address. Well, I read from the start to the finish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whether he had pilfered every sentiment from me. </w:t>
      </w:r>
      <w:r>
        <w:rPr>
          <w:rFonts w:ascii="Times" w:hAnsi="Times" w:eastAsia="Times"/>
          <w:b w:val="0"/>
          <w:i w:val="0"/>
          <w:color w:val="000000"/>
          <w:sz w:val="22"/>
        </w:rPr>
        <w:t>(Laughter.) But I must confess to you that I saw that the language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mine. The language was that of a scholar and not of a rustic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delights in calling himself a spinner, a scavenger, a weaver, a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even a </w:t>
      </w:r>
      <w:r>
        <w:rPr>
          <w:rFonts w:ascii="Times" w:hAnsi="Times" w:eastAsia="Times"/>
          <w:b w:val="0"/>
          <w:i/>
          <w:color w:val="000000"/>
          <w:sz w:val="22"/>
        </w:rPr>
        <w:t>Namasudra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(Laughter.) And so I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was not mine, but the thoughts seemed to have been pilfered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immediately I said to myself, if he would ask me to subscribe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it, I would have no hesitation in doing so without perhaps altering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word or a single phrase. But, perhaps, some of you will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no recommendation whatever for that address,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that is the surest guarantee that the address is as dull as ditch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Well, I assure you that it is not as dull as ditch water.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want to give you that assurance? You have listened to it. You read </w:t>
      </w:r>
      <w:r>
        <w:rPr>
          <w:rFonts w:ascii="Times" w:hAnsi="Times" w:eastAsia="Times"/>
          <w:b w:val="0"/>
          <w:i w:val="0"/>
          <w:color w:val="000000"/>
          <w:sz w:val="22"/>
        </w:rPr>
        <w:t>it. And when a thing is not dull in reading, you may depend upon it.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look not at phraseology. I do not want to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only want to look at the thoughts that under lie it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said to us in that address. If we are true to ourselves,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 nation, if we are true to the policy that was enunciated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in Calcutta in 1920 with all the great deliberation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bring to bear upon that policy, if we are to be true to that,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nothing in that address to cavil at. And that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reenunciation and an emphatic and unequivocal re-enunciation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that was laid down for the first time in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1920. When I say laid down for the first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Congress, it is not that the Congress ever believed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violence, nor that the Congress ever believed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anything but legitimate methods, but that the Congress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that declaration. But in 1920 we chose deliberately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we intended to attain that goal of swaraj, that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that goal we intended to follow a means that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legitimate. And as I have translated these two phrases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words or paraphrases, “non-violent and truthful” means,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abide by that interpretation or that paraphrase or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words? And during the four or five years that have intervened,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has been one of those who have had a part in the shaping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policy in those terms—and you have no right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 from him and you have no right to expect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from him today. Anything more I say, because some of us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pepper and salt eschewed from our programme for the time being,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rate. We have considered it, everyone of the leaders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it, that it is not possible for us to attain our freedom with </w:t>
      </w:r>
      <w:r>
        <w:rPr>
          <w:rFonts w:ascii="Times" w:hAnsi="Times" w:eastAsia="Times"/>
          <w:b w:val="0"/>
          <w:i w:val="0"/>
          <w:color w:val="000000"/>
          <w:sz w:val="22"/>
        </w:rPr>
        <w:t>pepper and salt or with fire and brimstone. We shall be able to attain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national regeneration—shall we say, national salvation—only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are absolutely non-violent and truthful; not that it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of any single one of us—it is sufficient if it is our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sufficient if we accept it from motives of expediency and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or no higher motive.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problems in India to deal with which no other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earth has. We have, if we are Hindus, to deal with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with our Christian countrymen, with our Zoroastrian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with the Sikhs and so many sections and sub-sections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which dignify themselves by a name which does not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How are we to achieve the unity of purpose, the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between the diverse elements except by means which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any question, namely, non-violence and truthfulness?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deal with our Muslim countrymen or with our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on any other terms. And then we have our provincialism.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thinks that she must rule the whole of India and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is to be merged in that little province called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(Laughter), and Gujarat probably thinks likewise. Gujarat,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drop in the ocean compared to Bengal, thinks it must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and India should be merged in Gujarat. Then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Mahrattas with their recent traditions. Why should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they must shape the destiny and policy of India?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with his still later traditions thinks that he must establish or re-</w:t>
      </w:r>
      <w:r>
        <w:rPr>
          <w:rFonts w:ascii="Times" w:hAnsi="Times" w:eastAsia="Times"/>
          <w:b w:val="0"/>
          <w:i w:val="0"/>
          <w:color w:val="000000"/>
          <w:sz w:val="22"/>
        </w:rPr>
        <w:t>establish a Muslim empire. From these diverse elements and provin-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cialism there is no escape for us except through non-violent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means because, otherwise, we are sitting on a mine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explode at any moment. The slightest trace of dirt in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make us perish and that is why I have insisted in season and </w:t>
      </w:r>
      <w:r>
        <w:rPr>
          <w:rFonts w:ascii="Times" w:hAnsi="Times" w:eastAsia="Times"/>
          <w:b w:val="0"/>
          <w:i w:val="0"/>
          <w:color w:val="000000"/>
          <w:sz w:val="22"/>
        </w:rPr>
        <w:t>out of season upon a policy not of religion but a policy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truthfulness. You may do anything you like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after you have attained your goal.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resort to any means that you consider legitimate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the vindication of your country’s honour, but for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secret. It is the first and the last. It is my religion.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 of my nostrils—non-violence and truthfulness, and I wish,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infect every young man in this hall with that zeal and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for this non-violence and truthfulness.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many a Bengali youth. I know that he has got courage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matchless; I know he is eager to die for the freedom of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he is today living for the country. I claim,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impertinence on my part, that I have also the ability to die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I am today living for the country. But, as I have said,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 living death. Death on the gallows has absolutely no terror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believe I have got the capacity for dying on the gallows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smile on my lips if I am innocent. If my hands and my heart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as snow, then death has no terror for me. Let it be so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>young man in Bengal. And Deshbandhu has re-enunciated and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policy for you. Did he not say the same thing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Gaya? I have not read that address even now,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the echoes of that address delivered to me at the Yeravda Jail.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pilfer that news. I may tell you I carried out every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Jailor’s, but the Jailor and visitors sometimes told me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outside the walls of that prison and I came to know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course that Deshbandhu had enunciated in emphatic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non-violence and the policy of truthfulness.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for you, for me, for himself and for the whole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he has been assailed. You know how many detractors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has, not merely amongst Europeans but amongst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He has detractors in his own camp. What is he to do?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 sit on the fence? Yes, he might have sat on the fence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his country’s interest in all his heart—if he did not dream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deliverance of his country, and if he was not prepared to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loving manner : I cannot possibly wish you, Mahatma Gandhi,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life because you are destined to die the moment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swaraj, because you are living for swaraj and swaraj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want my swaraj for India today, I cannot pray to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may live long lest my swaraj be delayed. I treasure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thought and in that thought, although humorously uttered,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compliment that he is capable of paying me or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paying me because it is right.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 impatient as any single one of you to attain swaraj.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our functions, know what we have got to do.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swaraj by a doze of intoxicating medicines, I would today hurl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at the great British throne and say out with you I want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today. But I cannot do that today. I cannot hurl that defiance. I </w:t>
      </w:r>
      <w:r>
        <w:rPr>
          <w:rFonts w:ascii="Times" w:hAnsi="Times" w:eastAsia="Times"/>
          <w:b w:val="0"/>
          <w:i w:val="0"/>
          <w:color w:val="000000"/>
          <w:sz w:val="22"/>
        </w:rPr>
        <w:t>admit my incapacity. I admit the incapacity of my country today. Yes,</w:t>
      </w:r>
    </w:p>
    <w:p>
      <w:pPr>
        <w:autoSpaceDN w:val="0"/>
        <w:autoSpaceDE w:val="0"/>
        <w:widowControl/>
        <w:spacing w:line="220" w:lineRule="exact" w:before="2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Congress session in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During 1922-24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certainly take off a few Englishmen’s heads as anyone can.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require strong arms. It requires a strong heart. A little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revolver can be manipulated by me just as [by] any one of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my taking off the head of Lord Reading or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Lytton or of any Englishman? But I cannot possibly put that head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charger and say that here is the deliverance of my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of the country requires a sterner stuff. We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 not merely the capacity for dying. We have got to evolve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capacity for killing, but, as Dr. Besant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said,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some amount of courage, even to live in the face of odium,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censure, neglect and boycott—even from those whom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treasured as nearest and dearest to you. And she was right. I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of my life it requires some degree of courage even to </w:t>
      </w:r>
      <w:r>
        <w:rPr>
          <w:rFonts w:ascii="Times" w:hAnsi="Times" w:eastAsia="Times"/>
          <w:b w:val="0"/>
          <w:i w:val="0"/>
          <w:color w:val="000000"/>
          <w:sz w:val="22"/>
        </w:rPr>
        <w:t>live in the midst of such storms and strife.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how, then, are we to attain freedom of our country?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by killing, not certainly at the present moment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dying, but by plodding, and that is the reason why I have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place before you these three things : Hindu-Muslim unity,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untouchability and the spinning-wheel. But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cannot occupy a young man’s whole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It is our creed. Just as a Mussalman has said his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and then he has got to live up to the implication of the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have recited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finished with me and I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reciting it fifty million times during the day, but I must live up to it—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this is but a creed—of Hindu-Muslim unity,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But every one of us can put our hands to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tangible, to something feasible. Everyone of us can put our hands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beautiful spinning-wheel and with every yard of yarn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you spin every yard of the destiny of India. That is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that I know for India. I know that some of you laugh—the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of incredulity. Some of you will consider—here is an idiot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to us in season and out of season about the spinning-wheel.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Annie Besant (1847-1933); British theosophist, orator and writer; founded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Theosophical Society in 1907; established the Indian Home Rule League in 1916;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 over the Indian National Congress in 1917; edited a daily,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weekly, </w:t>
      </w:r>
      <w:r>
        <w:rPr>
          <w:rFonts w:ascii="Times" w:hAnsi="Times" w:eastAsia="Times"/>
          <w:b w:val="0"/>
          <w:i/>
          <w:color w:val="000000"/>
          <w:sz w:val="18"/>
        </w:rPr>
        <w:t>The Commonweal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author of </w:t>
      </w:r>
      <w:r>
        <w:rPr>
          <w:rFonts w:ascii="Times" w:hAnsi="Times" w:eastAsia="Times"/>
          <w:b w:val="0"/>
          <w:i/>
          <w:color w:val="000000"/>
          <w:sz w:val="18"/>
        </w:rPr>
        <w:t>The Religious Problem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books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Vedic prayer to Sun-god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promise, I prophesy that a day is to dawn, and is not very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nobody will call me an idiot. But the finest testimony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will be that I revived the cult of charkha—that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simple message of the rustic when he asked us to spin—that </w:t>
      </w:r>
      <w:r>
        <w:rPr>
          <w:rFonts w:ascii="Times" w:hAnsi="Times" w:eastAsia="Times"/>
          <w:b w:val="0"/>
          <w:i w:val="0"/>
          <w:color w:val="000000"/>
          <w:sz w:val="22"/>
        </w:rPr>
        <w:t>he spoke in terms of swaraj for the masses and millions of his down-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trodden countrymen when he delivered the message of charkha.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misgiving about the future of my career. My career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ensured. My future is ensured so long as I swear by the charkha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you that [even if] everyone of the audience here,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Das, says : “Gandhi is wrong; charkha is nothing,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idiotic thing in this age of machinery and speed”, I will still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up to the very last breath of my life:“Give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I will spin swaraj for India.”You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India on any other terms. We must become a 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not a nation of talkers or idlers. We are by nature not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by force of circumstances, millions of our countrymen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enforced idleness. You do not know the idle masses as I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in the midst of the 17 lakhs of people of Champaran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or more, and I have seen them hovering round me from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 without doing anything whatsoever. They were satisfied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of warmth from one whom they considered to be their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servant, but they would not work. But I had not, at that time,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or I would have placed it before them.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famishing, not starving, but they had forgotten the use of their limbs.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scratch a little bit of earth, grow indigo, reap corn,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spin. They had no industry in their homes and,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it for years, they now consider it perfectly useless.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call it enforced idleness. Our limbs were cut off by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Company—that is one of the blackest crimes that I have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Rule with and that is why I have said that, not until I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amongst the Englishmen, and not until they feel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masses of India and say:“Yes, we repent,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 what we have taken from her”—for me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extended; to them I say, “I cannot clasp your hand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call me, ‘my dear brother’.”I cannot do that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sympathzes with the masses of India. He flings alittle bit of sympathy </w:t>
      </w:r>
      <w:r>
        <w:rPr>
          <w:rFonts w:ascii="Times" w:hAnsi="Times" w:eastAsia="Times"/>
          <w:b w:val="0"/>
          <w:i w:val="0"/>
          <w:color w:val="000000"/>
          <w:sz w:val="22"/>
        </w:rPr>
        <w:t>in the face of the masses from time to time. It is not enough for me.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him to read the hearts of the masses and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economy, not economics borrowed from Europe,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a personage he may be. He must think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and, the moment the Englishman begins to think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you will find me fall prostrate at his feet, because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virtues, his capacities. But I cannot do so unless he develops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lines. That being so, unless he does so, what is the 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the Englishman; for I charge him with a black crime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robbed me of the spinning-wheel. But why should I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when you, my countrymen, refuse to spin for half an hour,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messages or when you write sometimes that ‘this fool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has imposed this cursed franchise on us; let us get rid of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imposed this cursed burden upon us.’ But does he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 marvellous, something beyond your capacity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asks, in the name of God, for the sake of the country, to spin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half an hour? Does he ask you to do something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incapable of doing when he asks you to be clad from top to toe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cloth? What shall I say to you, what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you or how shall I attain my swaraj if you cannot do this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thing? They accuse you, they accuse the Bengalis, of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practicability and in some respects they are right. We want everything,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without having to work for it sufficiently. If we speak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sufficiently, if we pass resolutions, but immediately,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actual work, we shirk it, remember those who shirk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nation shall have no hand in shaping the destiny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shall have no hand in attaining swaraj for India. I ask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retain this “Yarn Franchise”. Make it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restrictive. If it is to be restricted, make it obligatory on every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wants to serve India through the Congress,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make it obligatory upon every man and woman,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girl and boy, to spin for at least half an hour and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not only on ceremonial occasions, not for Congress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all work. In your home also, you will wear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You will go stark naked rather than that you should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not hand-spun by your sister and hand-woven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in your home and not in the factory. That is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spinning-wheel. That is the simple little demand I make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who loves India and who wants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Would you be surprised if I tell you that, if you want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discharge of those prisoners who are cooped within the walls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Mandalay Prison, if you want the release of Subhash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you must spin. Without work it is impossible.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him and his fellow-prisoners to be discharged with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dignity, then I say, spin.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me that every Bengali man and woman will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khaddar and nothing but khaddar, that every man and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the charkha with the same delight that he goes to his meal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delight of a young lover who goes to his sweetheart. </w:t>
      </w:r>
      <w:r>
        <w:rPr>
          <w:rFonts w:ascii="Times" w:hAnsi="Times" w:eastAsia="Times"/>
          <w:b w:val="0"/>
          <w:i w:val="0"/>
          <w:color w:val="000000"/>
          <w:sz w:val="22"/>
        </w:rPr>
        <w:t>Then I promise deliverance of those young men in no time.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this incredibly simple thing will secure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deliverance, because that will be a sign of your determination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without expecting any remuneration; because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half an hour’s free labour for the sake of India.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thing that I ask of you. But [it is] because you are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because you have no faith in your masses, because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yourselves, because you have no faith in your country,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decline to spin and still feel that Deshbandhu would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 of that prison, break their fetters and unlock those gates.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for him to do so.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consider that he is carrying on negotiations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secret. He has no secrecy whatsoever,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Secrecy is prohibited in Congress politics. When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what is at the back of all this, he said, “There is as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 of it as in the front”. (Laughter.) Lord Birkenhead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secret message to him. He is not in secret negotiations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he had got to say, you will find it in his beautiful address.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it in his writings and speeches. You will find it in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closeted in his own inner chamber or when he is in this big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scratch him, I know you will find the same man </w:t>
      </w:r>
      <w:r>
        <w:rPr>
          <w:rFonts w:ascii="Times" w:hAnsi="Times" w:eastAsia="Times"/>
          <w:b w:val="0"/>
          <w:i w:val="0"/>
          <w:color w:val="000000"/>
          <w:sz w:val="22"/>
        </w:rPr>
        <w:t>wanting deliverance for the country. That is the link that binds me to</w:t>
      </w:r>
    </w:p>
    <w:p>
      <w:pPr>
        <w:autoSpaceDN w:val="0"/>
        <w:autoSpaceDE w:val="0"/>
        <w:widowControl/>
        <w:spacing w:line="210" w:lineRule="exact" w:before="3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1897-1945; politician and nationalist; President, All-India Trade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1929-31; President, India National Congress, 1938, 1939;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Indian Struggle</w:t>
      </w:r>
      <w:r>
        <w:rPr>
          <w:rFonts w:ascii="Times" w:hAnsi="Times" w:eastAsia="Times"/>
          <w:b w:val="0"/>
          <w:i w:val="0"/>
          <w:color w:val="000000"/>
          <w:sz w:val="18"/>
        </w:rPr>
        <w:t>, founder of the Indian National Army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him, that is the link that should bind the audience to him.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link which should bind you to him.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may not be convinced with our reasons. You may say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heart is satisfied that you are on the right track. We subscribe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advice so long as we hold you to be our ideal.” That 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That is the way I would like you to treat those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You [are] like sepoys and soldiers, it is not for you to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after you have chosen your leader. If you have not made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and are called upon to make your choice, exercise your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utmost. Scan the would be candidate to leadership from top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toe. But after having made your choice and after having garlanded,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Sita, your chosen person, never flinch and, like Sita, go throught </w:t>
      </w:r>
      <w:r>
        <w:rPr>
          <w:rFonts w:ascii="Times" w:hAnsi="Times" w:eastAsia="Times"/>
          <w:b w:val="0"/>
          <w:i w:val="0"/>
          <w:color w:val="000000"/>
          <w:sz w:val="22"/>
        </w:rPr>
        <w:t>the fire with him and all will be well with you. (Applause.)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8-5-1925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REMINISCENCES OF BENGAL</w:t>
      </w:r>
    </w:p>
    <w:p>
      <w:pPr>
        <w:autoSpaceDN w:val="0"/>
        <w:autoSpaceDE w:val="0"/>
        <w:widowControl/>
        <w:spacing w:line="270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1925</w:t>
      </w:r>
    </w:p>
    <w:p>
      <w:pPr>
        <w:autoSpaceDN w:val="0"/>
        <w:autoSpaceDE w:val="0"/>
        <w:widowControl/>
        <w:spacing w:line="28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these reminiscences on Monday after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Faridpur. I write sitting on the covered terrace of the mansion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belonging to Deshbandhu Das. I have been in Bengal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 but have still not recovered from the shock I felt when I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this mansion. I knew that the Deshbandhu had made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for public purposes. He had debts, I knew, but I also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clear them by practising for less than a year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mansion. But he did not at all want to practise, or, rather,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plead the cause of his country without demanding fees.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decided, therefore, to give away this palatial building and made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control to trustees. He wanted, however, that whenever I travelled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while in Calcutta in that old building. And so I am lodged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one thing to know a thing and quite another to see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one’s own eyes. My heart wept when I entered the house,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were moist with tears. In the absence of its former master,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his property, the mansion seemed to me like a jail. I felt </w:t>
      </w:r>
      <w:r>
        <w:rPr>
          <w:rFonts w:ascii="Times" w:hAnsi="Times" w:eastAsia="Times"/>
          <w:b w:val="0"/>
          <w:i w:val="0"/>
          <w:color w:val="000000"/>
          <w:sz w:val="22"/>
        </w:rPr>
        <w:t>miserable in it, and I have still not got out of that feeling.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is ignorant attachment. By giving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the house, Deshbandhu has in fact lightened his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use had the Dases for a building in which they would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way? If they want, they can turn a hut into a royal palace. For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it was a willing sacrifice. Why feel sad about it? Well,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philosophical. If I did not have this gift I would feel impelled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>start building a palace for myself straightway.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easy to escape the consequence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dwelling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body? Do others in the world act as Das did?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would welcome a palace if they can have it, whereas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away one. All honour to him! The tears in my eyes spring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The shock I felt was also the result of love. But is there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in this? If I had no bond at all with Deshbandhu,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him reigning like a king in this building, I would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shock. I have seen many palaces whose owners departed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itself, leaving palaces behind them, but I shed no tears when </w:t>
      </w:r>
      <w:r>
        <w:rPr>
          <w:rFonts w:ascii="Times" w:hAnsi="Times" w:eastAsia="Times"/>
          <w:b w:val="0"/>
          <w:i w:val="0"/>
          <w:color w:val="000000"/>
          <w:sz w:val="22"/>
        </w:rPr>
        <w:t>entering them. These tears, therefore, spring from selfishness too.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Chittaranjan Das has lost nothing by giving away the palatial </w:t>
      </w:r>
      <w:r>
        <w:rPr>
          <w:rFonts w:ascii="Times" w:hAnsi="Times" w:eastAsia="Times"/>
          <w:b w:val="0"/>
          <w:i w:val="0"/>
          <w:color w:val="000000"/>
          <w:sz w:val="22"/>
        </w:rPr>
        <w:t>bungalow. His services are the richer for this sacrifice.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Bengalis are mad folk. If Das was mad, so is Prafulla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Ray. He dances on the dais when addressing an audience.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believe that he is a learned man; he thumps his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his feet. Whenever he likes he introduces English words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phrases in his Bengali. When speaking, he forgets himself. He is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absorbed in the flow of his thoughts and does not bother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others laugh at him or what they think about him.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his greatness until we hear him speak, with our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on his face. I remember that when I was staying with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and Acharya Ray was his neighbour, the three of us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station one day. I had my third-class ticket with me,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had come to see me off. Anyone coming to see a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off must be a beggar, people believe. But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>chubby face, his silken turban and silk-bordered dhoti were enough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 (1866-1915); scholar, patriot and statesman;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the Indian National Congress since its inception and presided over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Banaras session in 1905; founded Servants of India Society at Pooona,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 Public Services Commission, 1912-15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station master. But who would let this skeleton of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bachelor, wearing a soiled long shirt and as lean as a beggar,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ticket? So far as I remember, he cheerfully stayed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my obstinacy when he saw me literally squeezed in my seat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compartment, Gokhale went away and rejoined his comrade.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Acharya  Ray reign supreme over the hearts of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students? Because he is also a man of self-sacrifice. And now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khadi-crazy. He did not feel the slightest embarrassment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a Bengali woman officer of the Education Department : “What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can you do unless you wear khadi?” If he did not say this, </w:t>
      </w:r>
      <w:r>
        <w:rPr>
          <w:rFonts w:ascii="Times" w:hAnsi="Times" w:eastAsia="Times"/>
          <w:b w:val="0"/>
          <w:i w:val="0"/>
          <w:color w:val="000000"/>
          <w:sz w:val="22"/>
        </w:rPr>
        <w:t>would anyone buy khadi manufactured by his beggars of Khulna?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night we left for Faridpur. Shri Shankerlal1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Satish Babu2 a rather alarming account of my health.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therefore, he would not do to make me comfortable. He,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 to the mad folks’ league. He had looked into the minutest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details. In order that I might rest my back while sitting, a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was kept ready wherever I sat. I could accept it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simple and inexpensive thing. But when we reached the station,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first-class  compartment  for my companions and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Faridpur Reception Committee had  also a hand in this  arrangement.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 days  ago a  correspondent  had asked  me in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Young India whether I was a poor man or rich. It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Bengal had answered that question. I asked them if a second-class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was not good enough for my comfort, and why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arranged a first-class compartment for me. I was told in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paid for a second-class compartment and secured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How could that reply satisfy me? According to my principle,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avail ourselves of a thing of which we do not approve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offered gratis. If there should be anyone so foolish or mad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me, free, a diamond necklace to wear, should I wear it?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companions, too, who serve me as secretaries and may even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lavatory, as weak as I so that for them also a first-class compartment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provided at second-class fare? Moreover, this could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Ghelabhai Banker, a Congress worker and labour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Gujarat; Ghandhiji’s associate for many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Satish Chandra Dasgupta, an associate of Acharya P. C. Ray, worked for </w:t>
      </w:r>
      <w:r>
        <w:rPr>
          <w:rFonts w:ascii="Times" w:hAnsi="Times" w:eastAsia="Times"/>
          <w:b w:val="0"/>
          <w:i w:val="0"/>
          <w:color w:val="000000"/>
          <w:sz w:val="18"/>
        </w:rPr>
        <w:t>Khadi Pratishtan; then Secretary, Bengal Provincial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managed without the Railway people obliging.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personal favours be accepted? I saw in this arrangement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or excess of love. I must find a solution to this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will be done. But, then, this madness is not confined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people. We started for Faridpur at night and I had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get plenty of rest on the way and would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fully for the lost hours of sleep. But that was not to be. I had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getting sleep, thanks to cries of </w:t>
      </w:r>
      <w:r>
        <w:rPr>
          <w:rFonts w:ascii="Times" w:hAnsi="Times" w:eastAsia="Times"/>
          <w:b w:val="0"/>
          <w:i/>
          <w:color w:val="000000"/>
          <w:sz w:val="22"/>
        </w:rPr>
        <w:t>“alo, alo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noises. The train also stopped at almost every station. At every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crowds and people insisted on having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never to give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night-time. So I kept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But that did not help. My companions, too, tried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position to the people, but the more they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did the crowds get excited. There were louder and still louder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shouts of </w:t>
      </w:r>
      <w:r>
        <w:rPr>
          <w:rFonts w:ascii="Times" w:hAnsi="Times" w:eastAsia="Times"/>
          <w:b w:val="0"/>
          <w:i/>
          <w:color w:val="000000"/>
          <w:sz w:val="22"/>
        </w:rPr>
        <w:t>“Vandemataram, Mahatma Gandhi ki jai, alo, alo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light. The train lights had been switched off.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them to be switched on so that they could at least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sleeping. This was the state of affairs at almost every station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Faridpur. All the time I kept earnestly praying to God to save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love! When we arrived at Faridpur, there was a huge crowd,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but the arrangements on the whole were good.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Biswas, the chairman of the Reception Com-mittee,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the people in advance not to shout or rush towards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car, moreover, was kept right at the spot where I was to alight, so that </w:t>
      </w:r>
      <w:r>
        <w:rPr>
          <w:rFonts w:ascii="Times" w:hAnsi="Times" w:eastAsia="Times"/>
          <w:b w:val="0"/>
          <w:i w:val="0"/>
          <w:color w:val="000000"/>
          <w:sz w:val="22"/>
        </w:rPr>
        <w:t>we entered the city without harassment. E</w:t>
      </w:r>
      <w:r>
        <w:rPr>
          <w:rFonts w:ascii="Times" w:hAnsi="Times" w:eastAsia="Times"/>
          <w:b w:val="0"/>
          <w:i w:val="0"/>
          <w:color w:val="000000"/>
          <w:sz w:val="20"/>
        </w:rPr>
        <w:t>XHIBITION</w:t>
      </w:r>
    </w:p>
    <w:p>
      <w:pPr>
        <w:autoSpaceDN w:val="0"/>
        <w:autoSpaceDE w:val="0"/>
        <w:widowControl/>
        <w:spacing w:line="240" w:lineRule="exact" w:before="1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being taken to the place where I was to stay,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an exhibition open. They had accepted for it varieties of seeds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such things supplied by the Government Agriculture Depar-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tment, but the main sections related to khadi. Biswas Babu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not to permit the display of any specimen of cloth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from hand-spun, yarn, wool or silk. This helped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section very much; it became the centre of interest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had no chance to compare it with mill-cloth. There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varieties of khadi, a great many specimens of fine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There was also a large quantity of fine yarn. There were even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sitting on a chair and spinning, neither of whom had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for winding the yarn. The yarn was being wound as it was spun.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type of the spinning-wheel did not produce more yarn </w:t>
      </w:r>
      <w:r>
        <w:rPr>
          <w:rFonts w:ascii="Times" w:hAnsi="Times" w:eastAsia="Times"/>
          <w:b w:val="0"/>
          <w:i w:val="0"/>
          <w:color w:val="000000"/>
          <w:sz w:val="22"/>
        </w:rPr>
        <w:t>at a faster rate, but there was one operation less to attend to and, as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wheel was being turned by foot, both hands remained free.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Looms had been received as exhibits from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 at Serampur, and these also were accepted on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hand-spun yarn must be used for both warp and woof.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on inquiry that students were now taught hand-spinning too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factory. There were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looms, too, on which they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hand-spun yarn as warp. Even jute and wool were spun by hand </w:t>
      </w:r>
      <w:r>
        <w:rPr>
          <w:rFonts w:ascii="Times" w:hAnsi="Times" w:eastAsia="Times"/>
          <w:b w:val="0"/>
          <w:i w:val="0"/>
          <w:color w:val="000000"/>
          <w:sz w:val="22"/>
        </w:rPr>
        <w:t>in this section.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processes relating to the tanning and dyeing of hides were </w:t>
      </w:r>
      <w:r>
        <w:rPr>
          <w:rFonts w:ascii="Times" w:hAnsi="Times" w:eastAsia="Times"/>
          <w:b w:val="0"/>
          <w:i w:val="0"/>
          <w:color w:val="000000"/>
          <w:sz w:val="22"/>
        </w:rPr>
        <w:t>also being demonstrated in the exhibition.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spinning competitions, and since many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had taken part in them the two sections were kept separate.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of them drew fine yarn. All this created the impression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that, if Bengal took up this work enthusiastically,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occupy the first place in regard to khadi. I found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Bengal who insisted on not wearing khadi. There is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artistic sense, and much skill in spinning too. Many middle-class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spin fine yarn and with sincere devotion. The wife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Reception committee, in whose house I was put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spun a large quantity for her family. She grows the dev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on her small farm and spins it uncarded. This good lady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for me with her own hands. They were very good indeed.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picks cotton from the plants as she needs it and arranges it properly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it into slivers. In a matter of minutes a whole heap  of slivers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A good many Swarajists in Bengal seem to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Biswas Babu himself is a Swarajist. The chairman of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[Congress] committees in Calcutta is also a Swarajist. He had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at a public meeting yarn spun by him. We saw many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Faridpur clad exclusively in khadi. There was a separate meeting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At this meeting, too, one saw a relatively larger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larger than in similar meetings in Gujarat, dressed in khadi.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the Bengali women did not have pleats in their saris,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did not require any great length in their saris.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explanation of there being a large number of women in khadi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meeting. We can only say that women in this part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intelligent. It is true, of course, that a number of men and women had </w:t>
      </w:r>
      <w:r>
        <w:rPr>
          <w:rFonts w:ascii="Times" w:hAnsi="Times" w:eastAsia="Times"/>
          <w:b w:val="0"/>
          <w:i w:val="0"/>
          <w:color w:val="000000"/>
          <w:sz w:val="22"/>
        </w:rPr>
        <w:t>put on khadi specially for this occasion.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here only the impression produced on me in </w:t>
      </w:r>
      <w:r>
        <w:rPr>
          <w:rFonts w:ascii="Times" w:hAnsi="Times" w:eastAsia="Times"/>
          <w:b w:val="0"/>
          <w:i w:val="0"/>
          <w:color w:val="000000"/>
          <w:sz w:val="22"/>
        </w:rPr>
        <w:t>Faridpur. As my present tour is connected solely with the khadi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have still many more experiences in store for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know afterwards what the sum total of these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to. As there is no entrance fee for the exhibition,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taken advantage of it. On the next day, before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Faridpur, prizes were awarded to persons who had demonstrated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processes relating to khadi. The recipients of medals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prizes probably included equal numbers of men and of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received medals three were Muslims.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graded medals and prizes for the best carders, best sliver-makers, best </w:t>
      </w:r>
      <w:r>
        <w:rPr>
          <w:rFonts w:ascii="Times" w:hAnsi="Times" w:eastAsia="Times"/>
          <w:b w:val="0"/>
          <w:i w:val="0"/>
          <w:color w:val="000000"/>
          <w:sz w:val="22"/>
        </w:rPr>
        <w:t>spinners and best weavers.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Deshbandhu’s physical condition to be very bad.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has lost its strength. There is extreme weakness. In fact,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recovered well enough to be fit to undertake such exertions.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doctors have advised him to go to Darjeeling or some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 to recuperate his strength. But he intends to do this only as </w:t>
      </w:r>
      <w:r>
        <w:rPr>
          <w:rFonts w:ascii="Times" w:hAnsi="Times" w:eastAsia="Times"/>
          <w:b w:val="0"/>
          <w:i w:val="0"/>
          <w:color w:val="000000"/>
          <w:sz w:val="22"/>
        </w:rPr>
        <w:t>a last resort.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marquee was specially erected for the Conference.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the utmost simplicity. Seating arrangements were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ground. Not a chair was to be seen. The work of erecting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marquee was entrusted only to a tent-maker. He said  he had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of pure khadi, but all of us have serious doubts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used was really khadi. I am trying to ascertain the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thing, however, is that the organizers’ intention was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marquee and they believed that the one which was erected was </w:t>
      </w:r>
      <w:r>
        <w:rPr>
          <w:rFonts w:ascii="Times" w:hAnsi="Times" w:eastAsia="Times"/>
          <w:b w:val="0"/>
          <w:i w:val="0"/>
          <w:color w:val="000000"/>
          <w:sz w:val="22"/>
        </w:rPr>
        <w:t>of khadi.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speech was short and interesting. Every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breathed the spirit of non-violence. He stated clearly in his speech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salvation could come only through a non-violent struggle.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asked me to put my signature to it, I would hardly find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alter a word or phrase.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but natural that the resolutions should be in tune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speech. There was, therefore, a good deal of heat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Committee. Matters reached a stage when Deshbandhu felt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offer to resign, but ultimately his influence carried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the important resolutions of the Conference were passed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unpleasantness.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Bengal Provincial Agricultural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NJUMAN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had arranged a separate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were invited. Accordingly, Deshbandhu, his wife Vasantidevi and </w:t>
      </w:r>
      <w:r>
        <w:rPr>
          <w:rFonts w:ascii="Times" w:hAnsi="Times" w:eastAsia="Times"/>
          <w:b w:val="0"/>
          <w:i w:val="0"/>
          <w:color w:val="000000"/>
          <w:sz w:val="22"/>
        </w:rPr>
        <w:t>I went to it. There is some estrangement [between Hindus and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lims] in Faridpur. I advised that the matter should be settled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and suggested that the Muslims should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As a result, about a hundred of them attended on Sunday </w:t>
      </w: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10-5-1925</w:t>
      </w:r>
    </w:p>
    <w:p>
      <w:pPr>
        <w:autoSpaceDN w:val="0"/>
        <w:autoSpaceDE w:val="0"/>
        <w:widowControl/>
        <w:spacing w:line="292" w:lineRule="exact" w:before="35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ANASUYABEHN SARABHAI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ANNASYABEHN,</w:t>
      </w:r>
    </w:p>
    <w:p>
      <w:pPr>
        <w:sectPr>
          <w:type w:val="continuous"/>
          <w:pgSz w:w="9360" w:h="12960"/>
          <w:pgMar w:top="524" w:right="1412" w:bottom="488" w:left="1440" w:header="720" w:footer="720" w:gutter="0"/>
          <w:cols w:num="2" w:equalWidth="0">
            <w:col w:w="3168" w:space="0"/>
            <w:col w:w="3339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266"/>
        <w:ind w:left="1102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524" w:right="1412" w:bottom="488" w:left="1440" w:header="720" w:footer="720" w:gutter="0"/>
          <w:cols w:num="2" w:equalWidth="0">
            <w:col w:w="3168" w:space="0"/>
            <w:col w:w="3339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well. Satis 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more than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and spent a lot of money. It is all because of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Shankerlal’s letter. I wish he had not written so elaborately.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limits to the arrangements one gets up. But this I write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that I am being fully looked after. The weather is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sickness. I wish you to go to Nainital. It will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>Bhai Shankerlal can also go there or somewhere else.</w:t>
      </w:r>
    </w:p>
    <w:p>
      <w:pPr>
        <w:autoSpaceDN w:val="0"/>
        <w:autoSpaceDE w:val="0"/>
        <w:widowControl/>
        <w:spacing w:line="220" w:lineRule="exact" w:before="2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7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returned from Faridpur today.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11545</w:t>
      </w:r>
    </w:p>
    <w:p>
      <w:pPr>
        <w:autoSpaceDN w:val="0"/>
        <w:autoSpaceDE w:val="0"/>
        <w:widowControl/>
        <w:spacing w:line="220" w:lineRule="exact" w:before="21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May 3,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postmark. May 4 in 1925 was a Monday.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Satis Chandra Das Gupta of Khadi Prathisthan, Sodepur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type w:val="continuous"/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MATHURADAS TRIKUMJI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4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MATHURADAS,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9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Vaishakh Sud 11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4,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you need a change of air if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short time. There is the problem of Harikishen. But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manage, you must steel your heart and go at least for a week,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to Matheran. I am being looked after very well here.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at all. Keep writing to me.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78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3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93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AZAR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KHWAJA ABDUL MAJID</w:t>
      </w:r>
    </w:p>
    <w:p>
      <w:pPr>
        <w:sectPr>
          <w:pgSz w:w="9360" w:h="12960"/>
          <w:pgMar w:top="8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KHWAJA SAHEB,</w:t>
      </w:r>
    </w:p>
    <w:p>
      <w:pPr>
        <w:sectPr>
          <w:type w:val="continuous"/>
          <w:pgSz w:w="9360" w:h="12960"/>
          <w:pgMar w:top="816" w:right="1402" w:bottom="488" w:left="1440" w:header="720" w:footer="720" w:gutter="0"/>
          <w:cols w:num="2" w:equalWidth="0">
            <w:col w:w="2848" w:space="0"/>
            <w:col w:w="3669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462" w:right="0" w:hanging="1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148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May 5, 1925</w:t>
      </w:r>
    </w:p>
    <w:p>
      <w:pPr>
        <w:sectPr>
          <w:type w:val="nextColumn"/>
          <w:pgSz w:w="9360" w:h="12960"/>
          <w:pgMar w:top="816" w:right="1402" w:bottom="488" w:left="1440" w:header="720" w:footer="720" w:gutter="0"/>
          <w:cols w:num="2" w:equalWidth="0">
            <w:col w:w="2848" w:space="0"/>
            <w:col w:w="366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some time ago to ask you whether you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that I was to collect and what decision had ultimately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at. I have to enquire this of you again. I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been paid over at Hakimji’s. Pray remember me to </w:t>
      </w:r>
      <w:r>
        <w:rPr>
          <w:rFonts w:ascii="Times" w:hAnsi="Times" w:eastAsia="Times"/>
          <w:b w:val="0"/>
          <w:i w:val="0"/>
          <w:color w:val="000000"/>
          <w:sz w:val="22"/>
        </w:rPr>
        <w:t>Khurshed Begum.</w:t>
      </w:r>
    </w:p>
    <w:p>
      <w:pPr>
        <w:autoSpaceDN w:val="0"/>
        <w:autoSpaceDE w:val="0"/>
        <w:widowControl/>
        <w:spacing w:line="220" w:lineRule="exact" w:before="26" w:after="2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8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</w:p>
    <w:p>
      <w:pPr>
        <w:sectPr>
          <w:type w:val="continuous"/>
          <w:pgSz w:w="9360" w:h="12960"/>
          <w:pgMar w:top="816" w:right="1402" w:bottom="488" w:left="1440" w:header="720" w:footer="720" w:gutter="0"/>
          <w:cols w:num="2" w:equalWidth="0">
            <w:col w:w="3992" w:space="0"/>
            <w:col w:w="252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816" w:right="1402" w:bottom="488" w:left="1440" w:header="720" w:footer="720" w:gutter="0"/>
          <w:cols w:num="2" w:equalWidth="0">
            <w:col w:w="3992" w:space="0"/>
            <w:col w:w="2525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A. M. Khwaja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postmark. </w:t>
      </w:r>
      <w:r>
        <w:rPr>
          <w:rFonts w:ascii="Times" w:hAnsi="Times" w:eastAsia="Times"/>
          <w:b w:val="0"/>
          <w:i/>
          <w:color w:val="000000"/>
          <w:sz w:val="18"/>
        </w:rPr>
        <w:t>Vaishakh Sud 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corresponded to this date in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8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SPEECH AT PRABARTAK ASHRAM, CHANDERNAGORE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1925</w:t>
      </w:r>
    </w:p>
    <w:p>
      <w:pPr>
        <w:autoSpaceDN w:val="0"/>
        <w:autoSpaceDE w:val="0"/>
        <w:widowControl/>
        <w:spacing w:line="278" w:lineRule="exact" w:before="1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said that he had long been entertaining the wish to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and he was glad that his wish was at last fulfiled. He had heard from Nirmal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a good deal about the inner life and history of the Sangha and expressed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profoundly he appreciated its high ideal and mission.  He was told that the Sangha </w:t>
      </w:r>
      <w:r>
        <w:rPr>
          <w:rFonts w:ascii="Times" w:hAnsi="Times" w:eastAsia="Times"/>
          <w:b w:val="0"/>
          <w:i w:val="0"/>
          <w:color w:val="000000"/>
          <w:sz w:val="18"/>
        </w:rPr>
        <w:t>was founded on spiritual life.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followed the inner knowledge and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lived the integral ideal of the ancient,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 was not merely a philosophy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tyaga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rejection, but total acceptance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for the fulfilment of God’s expression. That was the Vedic dharma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 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atma-darshan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spiritual self-realization. It was not perfectly true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his own ideal of life was quite different—nay, largely political. Whatever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did, his ideal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paramartha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“selflessenss of the highest self” as he would say,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was strictly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mumukshu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moksharthi,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sense that he wanted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salvation through the service and salvation of the nation and humanity. Here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spiritual, for his motive was self-consecration and his whole life and work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dedicated entirely to the feet of Sri Krishna and Bharat Mata. Therefore, gently </w:t>
      </w:r>
      <w:r>
        <w:rPr>
          <w:rFonts w:ascii="Times" w:hAnsi="Times" w:eastAsia="Times"/>
          <w:b w:val="0"/>
          <w:i w:val="0"/>
          <w:color w:val="000000"/>
          <w:sz w:val="18"/>
        </w:rPr>
        <w:t>insisted the Mahatma that his ideal was nowhere essentially different from that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“Prabartak Sangha”. Next, he dwelt on the excellent system of spiritual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imparted at the Ashram and he was glad that their motto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swavalamban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self-help. Spirituality without economic foundation, as he believed, was a broken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reed, and he congratulated the Sangha in having achieved such a unique harmony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spiritual life and economic </w:t>
      </w:r>
      <w:r>
        <w:rPr>
          <w:rFonts w:ascii="Times" w:hAnsi="Times" w:eastAsia="Times"/>
          <w:b w:val="0"/>
          <w:i/>
          <w:color w:val="000000"/>
          <w:sz w:val="18"/>
        </w:rPr>
        <w:t>tapasya.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 he dwelt on khadi and charkha and said he would be still more glad,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would find that the Sangha had totally rejected mixed yarn. As now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people wherever he went, to go to the Prabartak Ashram at Chandernagore, to see </w:t>
      </w:r>
      <w:r>
        <w:rPr>
          <w:rFonts w:ascii="Times" w:hAnsi="Times" w:eastAsia="Times"/>
          <w:b w:val="0"/>
          <w:i w:val="0"/>
          <w:color w:val="000000"/>
          <w:sz w:val="18"/>
        </w:rPr>
        <w:t>the excellent work there in respect of spiritual culture, exemplary character-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building—so also he longed to say that the Sangha was doing pure khadi work alone </w:t>
      </w:r>
      <w:r>
        <w:rPr>
          <w:rFonts w:ascii="Times" w:hAnsi="Times" w:eastAsia="Times"/>
          <w:b w:val="0"/>
          <w:i w:val="0"/>
          <w:color w:val="000000"/>
          <w:sz w:val="18"/>
        </w:rPr>
        <w:t>as an ideal institution.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explained further how his heart throbbed for the crores of India’s sons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daughters who could not get even a mouthful meal every day and were plunged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abject misery.  For these crores of India’s poverty-ridden souls and for nationwide </w:t>
      </w:r>
      <w:r>
        <w:rPr>
          <w:rFonts w:ascii="Times" w:hAnsi="Times" w:eastAsia="Times"/>
          <w:b w:val="0"/>
          <w:i w:val="0"/>
          <w:color w:val="000000"/>
          <w:sz w:val="18"/>
        </w:rPr>
        <w:t>unity did he preach his triple gospel of khaddar, Hindu-Muslim unity and removal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85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untouchability. It was for him his practical Vedanta, for he believed in the one self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and would harm none for his life, which was the true meaning of his ideal of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violence. He exhorted the audience to spin, weave and wear khaddar as the only means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revealed to him, for securing swaraj for the millions of India.</w:t>
      </w:r>
    </w:p>
    <w:p>
      <w:pPr>
        <w:autoSpaceDN w:val="0"/>
        <w:autoSpaceDE w:val="0"/>
        <w:widowControl/>
        <w:spacing w:line="27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 8-5-1925</w:t>
      </w:r>
    </w:p>
    <w:p>
      <w:pPr>
        <w:autoSpaceDN w:val="0"/>
        <w:autoSpaceDE w:val="0"/>
        <w:widowControl/>
        <w:spacing w:line="292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SPEECH AT ASHTANGA AYURVEDA VIDYALAYA</w:t>
      </w:r>
    </w:p>
    <w:p>
      <w:pPr>
        <w:autoSpaceDN w:val="0"/>
        <w:autoSpaceDE w:val="0"/>
        <w:widowControl/>
        <w:spacing w:line="264" w:lineRule="exact" w:before="148" w:after="0"/>
        <w:ind w:left="53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greatest hesitation that I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lay the foundation-stone of this great institution.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 years ago I performed the opening ceremony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Tibbia 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presiding deity was my esteemed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Even then it was not without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performed the ceremony. I could not resist the invitation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me by a bosom friend and little could I resist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coming again from a bosom friend. But I would be untrue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and untrue to those assembled if I did not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deepest thoughts about medicine and particularly about Ayurvedic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Unani medicines and the profession in general. It was in 1908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for the first time, I reduced to writing my views about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medical profession, and I am not able, looking at it after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years, to alter a single word of what I have said there.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in 1908 was compressed, it was a passing reference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which was included among so many others which I had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mere booklet. Since then I have expanded the same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diminished the strength of the thought that I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1908. Every time I approach medical men and their medicines,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fear and trembling, and it takes nothing away from my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>I submitted to the living knife of a surgeon whom I only knew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Opening of Tibbia College”, 13-2-1921.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1865-1927; eminent Muslim physician and politician who took a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the Khilafat movement; President, Indian National Congres,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Slip for 1909; for Gandhiji's observation on doctors and medicine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18"/>
        </w:rPr>
        <w:t>(1909)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perfunctorily in the Yeravda jail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the fullest confidence in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Maddock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man and as a friend but I had not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his ways and in the medicines that he prescribed.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go to him today, he will issue a double certificate—one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and the other against me. He will certify to you that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 was a willing, obedient and a loyal patient, a more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he could not wish for. But he will also say and certify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most difficult patients he had to deal with.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my prohibitions. I will take this and I will not take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negations were far more than my ayes. And, therefore, 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in des-pair whenever he felt that he wanted me to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 weight. It was with the greatest difficulty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me to take so many of the medicines that he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and that I thought I ought not to take. (Laughter.)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it is. I have merely given you a skeleton of my views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but perhaps you will better understand my views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 belong to that noble, growing, but the still small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thought which believes more in prevention than in cure,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Nature doing things for herself even for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if we would but let Nature take her course. I believe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thought which considers that the less interference there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doctors, on the part of physicians and surgeons,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humanity and its morals. I belong to that school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medical men who are fast coming to the conclusion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their duty merely to subserve the needs of the body, but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bounden religious duty to consider the resident within that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after all imperishable. And I belong to that school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>among medical men who consider that they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that body if whatever they do is going to impair,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degree, the soul, the spirit within. And it grieves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when I find some of my best medical friends—and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word—but I assure you that it grieves me when they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question whether there is such a thing as soul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me that, if there was a soul, it would not escape their deadly </w:t>
      </w:r>
      <w:r>
        <w:rPr>
          <w:rFonts w:ascii="Times" w:hAnsi="Times" w:eastAsia="Times"/>
          <w:b w:val="0"/>
          <w:i w:val="0"/>
          <w:color w:val="000000"/>
          <w:sz w:val="22"/>
        </w:rPr>
        <w:t>knife. Little do they know that the soul survives the knife and that the</w:t>
      </w:r>
    </w:p>
    <w:p>
      <w:pPr>
        <w:autoSpaceDN w:val="0"/>
        <w:autoSpaceDE w:val="0"/>
        <w:widowControl/>
        <w:spacing w:line="220" w:lineRule="exact" w:before="2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was operated upon for appendicitis in 1924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Surgeon-General Sassoon Hospital, Poona, who performed the operation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soul is not to be found by any probing of knife, however deep it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be. (Laughter). Therefore, it was with the greatest hesitation that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approached this function.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it is a real sign of civilization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hospitals in a particular place is larger than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wonder whether it is really a test of growth to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catalogues and in the directories of medical men that every year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are increasing by leaps and bounds and that the inmates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 and dispensaries are increasing. I really wonder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 of real progress. However, I know that there is the other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don't want to labour only on one side of this question. But,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I have placed [these] for consideration of those who are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of the management of this great institution. I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my remarks to medicine and surgery in general,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Ayurvedic and the Unani system, I am filled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doubts. You may not know that, even from my boyhood.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many physicians, some of them known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in their own localities. There was a time when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 by the Ayurvedic medicine and used to commend it to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who went in for Western medicine, to go to these Ayurvedic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physicians. But I feel sorry to have to own to you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undeceived and I found that our Ayurvedic and Unani physician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sanity. They lack the humility. Instead of that I found in them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 that they knew everything (Laughter),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which they could not cure. (Renewed laughter.)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believed that the mere feeling of the pulse could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whether the patient was suffering from appendicitis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such other disease. When I found that their diagnosis was false,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incomplete in most cases, I felt that it was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humbug. When I turned to the advertisements of medicines—I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from </w:t>
      </w:r>
      <w:r>
        <w:rPr>
          <w:rFonts w:ascii="Times" w:hAnsi="Times" w:eastAsia="Times"/>
          <w:b w:val="0"/>
          <w:i/>
          <w:color w:val="000000"/>
          <w:sz w:val="22"/>
        </w:rPr>
        <w:t>Kavirajas—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Unani Hakims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Vaidyarajas,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</w:t>
      </w:r>
      <w:r>
        <w:rPr>
          <w:rFonts w:ascii="Times" w:hAnsi="Times" w:eastAsia="Times"/>
          <w:b w:val="0"/>
          <w:i w:val="0"/>
          <w:color w:val="000000"/>
          <w:sz w:val="22"/>
        </w:rPr>
        <w:t>humiliated I felt a sense of shame coming over me—these advertise-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which pander to the basest passion of humanity, disfigure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magazines. I have handled magazines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ladies.  I have seen magazines devoted to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information of young men, and I have found these advertisements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alluring, no doubt, profitable, no doubt, to those who advertise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nauseating things. I felt that they are cutting deep into the vitals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humanity.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whilst I am going to perform this ceremony of laying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foundation stone of this noble institution and whilst I do so with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prayerful heart and wish it all success, I want the organizers to note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limitations, to understand the note of warning that I have uttered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called upon to devote their wealth to this institution.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an all humility this note of warning. May this institution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to the real suffers. May this institution take care not merely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the body but of the imperishable soul that resides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May it  never be said of this institution that it panders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basest taste of humanity, that it panders to the basest taste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of Bengal—and I know the youths of Bengal.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fair life is being sapped by the medicines that are poured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throats by physicians who, in the words of the Lord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Stephen, “introduce drugs of which they know little into the bodies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know less”.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I plead, as I pleaded in Madras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function, for sanity, for humility, for truthfulness,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among those who are the present organizers of the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follow. With these words I shall have much pleasure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give me room to go to the place where I have to 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and I shall have equal pleasure in praying for the success </w:t>
      </w:r>
      <w:r>
        <w:rPr>
          <w:rFonts w:ascii="Times" w:hAnsi="Times" w:eastAsia="Times"/>
          <w:b w:val="0"/>
          <w:i w:val="0"/>
          <w:color w:val="000000"/>
          <w:sz w:val="22"/>
        </w:rPr>
        <w:t>of this institution.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8-5-1925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70" w:lineRule="exact" w:before="2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168. COW-PROTECTION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wrongly, most reluctantly and in fear and trembling I </w:t>
      </w:r>
      <w:r>
        <w:rPr>
          <w:rFonts w:ascii="Times" w:hAnsi="Times" w:eastAsia="Times"/>
          <w:b w:val="0"/>
          <w:i w:val="0"/>
          <w:color w:val="000000"/>
          <w:sz w:val="22"/>
        </w:rPr>
        <w:t>have shouldered the burden of conducting the All-India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Organization that was brought into being at Madhavbag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 on the 28th ultimo.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tremendous task for which I am hardly fitted. I fancy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disease. I know the remedy, but I have neither the time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men who can help me to carry out the ideas that are to govern </w:t>
      </w:r>
      <w:r>
        <w:rPr>
          <w:rFonts w:ascii="Times" w:hAnsi="Times" w:eastAsia="Times"/>
          <w:b w:val="0"/>
          <w:i w:val="0"/>
          <w:color w:val="000000"/>
          <w:sz w:val="22"/>
        </w:rPr>
        <w:t>this institution.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to me is not mere protection of the cow.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protection of all that lives and is helpless and weak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But for the moment cow-protection means primarily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 and her progeny from cruelty and slaughter and </w:t>
      </w:r>
      <w:r>
        <w:rPr>
          <w:rFonts w:ascii="Times" w:hAnsi="Times" w:eastAsia="Times"/>
          <w:b w:val="0"/>
          <w:i w:val="0"/>
          <w:color w:val="000000"/>
          <w:sz w:val="22"/>
        </w:rPr>
        <w:t>derivatively all other cattle, e.g., the buffalo.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the one country in the world where cow-protection is a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obligation for over twenty crores of her people. And yet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“General Knowledge About Health [-II]”, 11-1-1913.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cattle of India are miserable-looking, ill-treated, underfed,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burdened, deteriorating and are even said to be a burden on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 on the earth are milch cattle led to the slaughter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go dry long before they should. Nowhere else perhaps </w:t>
      </w:r>
      <w:r>
        <w:rPr>
          <w:rFonts w:ascii="Times" w:hAnsi="Times" w:eastAsia="Times"/>
          <w:b w:val="0"/>
          <w:i w:val="0"/>
          <w:color w:val="000000"/>
          <w:sz w:val="22"/>
        </w:rPr>
        <w:t>do cattle give less milk than they cost to feed and keep.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this state of things be remedied? Certainly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cow-protection societies which do not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business; most certainly not by fighting the Mussalmans about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cannot help even if they would. I do not here take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Mussalmans who, merely to wound Hindu susceptibility,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deliberately and preferably and, as it were, in the Hindus' faces.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exceptional cases. I am thinking of the cattle economics.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care of them, the rest will take care of itself. If the cattle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burden and if one cannot set the condition right,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prevent them from perishing or being slaughtered. The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to study the question calmly and without sentiment.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without the backing of reason and enlightenment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sentiment which is bound to die of inanition. It is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ultimately gives salvation. Devotion to the cow divorced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the surest way of imposing premature death on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one man with an accurate knowledge of the cattle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the heart for the cow, represents in his own person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cow-protection societies that were and will be ever formed. This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organization is conceived with that end in view, to find out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chaste, pure, lovers of the cow and learned who would give their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the work of investigation and administration. I want,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secretary whose qualifications I have described in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reported elsewhere in these pages. A treasurer too has still to </w:t>
      </w:r>
      <w:r>
        <w:rPr>
          <w:rFonts w:ascii="Times" w:hAnsi="Times" w:eastAsia="Times"/>
          <w:b w:val="0"/>
          <w:i w:val="0"/>
          <w:color w:val="000000"/>
          <w:sz w:val="22"/>
        </w:rPr>
        <w:t>be found. Meanwhile, a provisional committee and a provisional trea-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surer and a provisional secretary have been appointed in order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preliminary work. The committee is by no means represen-tative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India. For it was necessary to appoint one from those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this provisional committee have undertaken,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months that are to elapse before it meets again, to enlist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hundred members. If the organization is to be representative,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members from all the provinces.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is Sjt. Nagindas Amulakhrai of Bombay, (30, Hanuman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Building, Homji Street, Circus Road) and the provisional treasurer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Rewashanker Jagjivan Jhaveri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Jhaveri Bazar, Bombay.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those who are interested in cow-protection will send in their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scriptions to the secretary or the treasurer. The subscription is Rs.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year payable in advance or two thousand yards of hand-spun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>per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7-5-1925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60" w:lineRule="exact" w:before="2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169. AT IT AGAIN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revolutionary friend has returned to the charge,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he has not been as patient with his composition as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introduced in his letter under discussion much irrelevant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has argued loosely. So far as I can see, he has exhausted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argument  and has nothing new to say. But should he write again,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him to write his letter more carefully and boil down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I have been obliged to do that for him this time. But as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light, let him read carefully what I write, then think 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calmly and then write out clearly and briefly. If it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he has to ask, let him simply write them out without arguing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me. I do not pretend to know everything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movement, but as I have been obliged to think,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a great deal, there is very little new that he can tell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I promise to keep an open mind, I ask him, please, to </w:t>
      </w:r>
      <w:r>
        <w:rPr>
          <w:rFonts w:ascii="Times" w:hAnsi="Times" w:eastAsia="Times"/>
          <w:b w:val="0"/>
          <w:i w:val="0"/>
          <w:color w:val="000000"/>
          <w:sz w:val="22"/>
        </w:rPr>
        <w:t>spare a busy servant of the nation and a true friend of the revo-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lutionary the labour of reading much that he need not read.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keep in touch with the revolutionary and I can only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these columns. I have a soft corner for him in my heart,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in common between him and me—the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But as I humbly believe him to be mistaken and misguided,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wean him from his error or in the process myself be weaned </w:t>
      </w:r>
      <w:r>
        <w:rPr>
          <w:rFonts w:ascii="Times" w:hAnsi="Times" w:eastAsia="Times"/>
          <w:b w:val="0"/>
          <w:i w:val="0"/>
          <w:color w:val="000000"/>
          <w:sz w:val="22"/>
        </w:rPr>
        <w:t>from mine.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revolutionary friend's first question is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revolutionaries have retarded the progress of the country.”  Do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 with your own view, when you wrote in connection with the Bengal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Partition : ‘After the Partition people saw that petitions must be backed up by</w:t>
      </w:r>
    </w:p>
    <w:p>
      <w:pPr>
        <w:autoSpaceDN w:val="0"/>
        <w:autoSpaceDE w:val="0"/>
        <w:widowControl/>
        <w:spacing w:line="23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force, and that they must be capable of suffering. This spirit must be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to be the chief result of the Partition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. </w:t>
      </w:r>
      <w:r>
        <w:rPr>
          <w:rFonts w:ascii="Times" w:hAnsi="Times" w:eastAsia="Times"/>
          <w:b w:val="0"/>
          <w:i w:val="0"/>
          <w:color w:val="000000"/>
          <w:sz w:val="18"/>
        </w:rPr>
        <w:t>That which the people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tremblingly and in secret began to be said and written openly. . . . People,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friend of Gandhiji and brother of Dr. Pranjivan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and old, used to run away at the sight of an English face; it no longer </w:t>
      </w:r>
      <w:r>
        <w:rPr>
          <w:rFonts w:ascii="Times" w:hAnsi="Times" w:eastAsia="Times"/>
          <w:b w:val="0"/>
          <w:i w:val="0"/>
          <w:color w:val="000000"/>
          <w:sz w:val="18"/>
        </w:rPr>
        <w:t>awed them. They did not fear even a row, or being imprisoned. Some of the</w:t>
      </w:r>
      <w:r>
        <w:rPr>
          <w:rFonts w:ascii="Times" w:hAnsi="Times" w:eastAsia="Times"/>
          <w:b w:val="0"/>
          <w:i w:val="0"/>
          <w:color w:val="000000"/>
          <w:sz w:val="18"/>
        </w:rPr>
        <w:t>‘best sons of India’ are at present in banishment.”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movement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the  Partition or more correctly which was the manifestation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unrest of the  people was the revolutionary movement, and the best sons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you speak of are mostly revolutionaries or semi-revolutionaries. How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that these so-called ignorant and misguided persons were able to reduce,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remove, the cowardice of India? Would you be so intolerant as to call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revolutionaries ignorant, because they cannot understand your peculiar dogma </w:t>
      </w:r>
      <w:r>
        <w:rPr>
          <w:rFonts w:ascii="Times" w:hAnsi="Times" w:eastAsia="Times"/>
          <w:b w:val="0"/>
          <w:i w:val="0"/>
          <w:color w:val="000000"/>
          <w:sz w:val="18"/>
        </w:rPr>
        <w:t>of non-violence?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difference between the view expressed in </w:t>
      </w:r>
      <w:r>
        <w:rPr>
          <w:rFonts w:ascii="Times" w:hAnsi="Times" w:eastAsia="Times"/>
          <w:b w:val="0"/>
          <w:i/>
          <w:color w:val="000000"/>
          <w:sz w:val="22"/>
        </w:rPr>
        <w:t>Indian</w:t>
      </w:r>
    </w:p>
    <w:p>
      <w:pPr>
        <w:autoSpaceDN w:val="0"/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Home Rule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the writer has quoted and the views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me. Those who led the Partition movement,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whoever they were, undoubtedly shed the fear of Englishmen.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a distinct service to the country. But bravery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need not kill. Let my friend remember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</w:t>
      </w:r>
      <w:r>
        <w:rPr>
          <w:rFonts w:ascii="Times" w:hAnsi="Times" w:eastAsia="Times"/>
          <w:b w:val="0"/>
          <w:i/>
          <w:color w:val="000000"/>
          <w:sz w:val="22"/>
        </w:rPr>
        <w:t>Rule,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booklet itself states, was written in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revolutionary's arguments and methods. It was an attempt to offer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something infinitely superior to what he had, retaining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spirit of self-sacrifice and bravery that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revolutionary. I do not call the revolutionary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he does not understand or appreciate my method,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does not even appear to me to understand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warfare. Every one of the warriors whom my friend quotes knew his </w:t>
      </w:r>
      <w:r>
        <w:rPr>
          <w:rFonts w:ascii="Times" w:hAnsi="Times" w:eastAsia="Times"/>
          <w:b w:val="0"/>
          <w:i w:val="0"/>
          <w:color w:val="000000"/>
          <w:sz w:val="22"/>
        </w:rPr>
        <w:t>art and had his 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question is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Terence MacSwiney a “spotless lamb” when he died of hunger-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strike of 71 days? Please remember that he was to the last an advocate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conspiracy, bloodshed and terrorism, and maintained his ideas expressed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famous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Principles of Freedom.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you can call MacSwiney a “spotless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lamb”, will you not be ready to use the same term for Gopimohan Shaha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I do not know enough of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MacSwiney to be able to give an opinion. But if he advocated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‘conspiracy, bloodshed and terrorism”, his method was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objections that have been advanced in these pages. I never</w:t>
      </w:r>
    </w:p>
    <w:p>
      <w:pPr>
        <w:autoSpaceDN w:val="0"/>
        <w:autoSpaceDE w:val="0"/>
        <w:widowControl/>
        <w:spacing w:line="220" w:lineRule="exact" w:before="2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“Hind Swaraj - Chapter II : The Partition of Bengal”, 22-11-1909.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 Swaraj”, 22-11-1909.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Slip for Gopi Nath Saha;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5-6-1924.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him as a “spotless lamb”. I gave my humble opinion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fast was declared, that from my standpoint it was an error.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justify every 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question is :</w:t>
      </w:r>
    </w:p>
    <w:p>
      <w:pPr>
        <w:autoSpaceDN w:val="0"/>
        <w:autoSpaceDE w:val="0"/>
        <w:widowControl/>
        <w:spacing w:line="262" w:lineRule="exact" w:before="26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believe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it is self-evident that you hold 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Kshatriyas to be of the same utility as any 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revo- lutionaries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 to be Kshatriyas in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Nikshatriya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epoch in India.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Kshatat trayate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iti Kshatriyah.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consider this state of India to be the   greatest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Kshata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has ever met with, in other words this is the time when the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Kshatriyas in India is the uttermost. Manu, the Prince of Hindu lawgivers </w:t>
      </w:r>
      <w:r>
        <w:rPr>
          <w:rFonts w:ascii="Times" w:hAnsi="Times" w:eastAsia="Times"/>
          <w:b w:val="0"/>
          <w:i w:val="0"/>
          <w:color w:val="000000"/>
          <w:sz w:val="18"/>
        </w:rPr>
        <w:t>prescribes four ways for the Kshatriya: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sama, dana, danda, bheda”.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I reproduce a passage from Vivekananda, which I think will greatly </w:t>
      </w:r>
      <w:r>
        <w:rPr>
          <w:rFonts w:ascii="Times" w:hAnsi="Times" w:eastAsia="Times"/>
          <w:b w:val="0"/>
          <w:i w:val="0"/>
          <w:color w:val="000000"/>
          <w:sz w:val="18"/>
        </w:rPr>
        <w:t>help you to comprehend the matter full well.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 great teachers have taught ‘Resist not evil”, have taught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non-resisting is the highest moral ideal. We all know that if,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world, people try to carry out this doctrine, the whole social fabric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fall to pieces, society would be destroyed, the violent and the wicked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take possession of our property, and possibly take our lives also.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day of such non-resistance would lead to the utter dissolution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country”. I know what you will do in this awkward position, you will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 it differently, but you shall find that he left no room for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misinterpretation, because he instantly adds, “Some of you have read perhaps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many of you in Western countries may have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astonished at the first chapter wherein our Shri Krishna calls Arjuna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hypocrite and coward, on account of his refusal to fight or offer resistance,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his adversaries were his friends and relatives—his refusal on the plea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non-resistance was the highest ideal of love. There is a great lesson for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to learn, that in all things the two extremes are alike; the extreme positive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extreme negative are always similar; when the vibrations of light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slow we do not see them nor do we see them when they are too rapid;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with sound, when very low in pitch we do not hear it, when very high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hear it either. Of like nature is the difference between resistance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non-resistance . . . We must first care to understand whether we have the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resistance or not. Then having the power, if we renounce it and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resist, we are doing a grand act of love; but if we cannot resist and yet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make it appear and ourselves believe that we are actuated by motives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highest love, we shall be doing the exact opposite of what is morally good.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Arjuna became coward at the sight of the mightly array against him, his 'love' </w:t>
      </w:r>
      <w:r>
        <w:rPr>
          <w:rFonts w:ascii="Times" w:hAnsi="Times" w:eastAsia="Times"/>
          <w:b w:val="0"/>
          <w:i w:val="0"/>
          <w:color w:val="000000"/>
          <w:sz w:val="18"/>
        </w:rPr>
        <w:t>made him forget his duty towards his country and King. That is why Shri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Krishna told him that he was a hypocrite: ‘Thou talkest like a wise man,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thy actions betray thee to be a coward, therefore stand up and flight.” I want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 nothing more except a few questions. Do you think that your so-called</w:t>
      </w:r>
    </w:p>
    <w:p>
      <w:pPr>
        <w:autoSpaceDN w:val="0"/>
        <w:tabs>
          <w:tab w:pos="573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heart-and-soul non-violent disciples can resist this alien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bureaucrat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by physical force? If yes, on what ground; if not, how then does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non-violence remain the weapon of the strong? Please answer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in the most unmistakable terms, so that no one can make different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interpretations.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with it I shall ask you the following questions, which directly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arise from your statement. In your swaraj, is there any place for sol-    diers?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your swaraj government keep armies? If so, will they    fight—I mean use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force, when necessary, or will they offer satyagraha against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opponents?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room in my philosophy of life for Kshatriyas.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him I take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does not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battle, i.e., danger, is a Kshatriya. As the world progresses,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terms acquire new values. Manu and the other law-givers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eternal principles of conduct. They enunciated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maxims of life and laid down for their age rules of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in accord with those maxims. I am unable to subscribe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methods of bribery and deceit even for gaining entrance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heaven, much less for gaining India’s freedom. For heaven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and freedom will not be freedom if either is gained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such methods.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verified the quotation said to be from Vivekananda.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neither the freshness nor the brevity that mark most of that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writings. But whether it is from his writings or not,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satisfy me. If a large number of people carry out the doctrine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the present state of the world will not be what it is.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who have carried it out have not lost anything.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butchered by the violent and the wicked.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have shed both their violence and wickedness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non-violent and the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stated my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deals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duel between good and evil. And who does not, like Arjuna,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quail when the dividing line between good and evil is thin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right choice is so difficult?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endorse, however, the statement that he alone is truly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who remains non-violent even though he has the ability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strike. I do, therefore, claim that my disciple (I have only one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myself) is quite capable of striking, very indifferently and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ineffectively, I admit; but he has no desire to do so. I have had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many an opportunity of shooting my opponents and 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of martyrdom, but I had not the heart to shoot any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did not want them to shoot me, however much they disliked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I wanted them to convince me of my error as I was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them of theirs. “Do unto others as you would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unto you.”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Alas! In my swaraj of today there is room for soldiers. Let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friend know that I have described the disarmament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emasculation of a whole people as the  blackest crime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British. I have not the capacity for preaching universal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country. I preach, therefore, non-violence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to the purpose of winning our freedom and, therefore,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preaching the regulation of international relations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But my incapacity must not be mistaken for that of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non-violence. I see it with my intellect in all its effulgence.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grasps it. But I have not yet the attainments for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non-violence with effect. I am not advanced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task. I have yet anger within me, I have yet the </w:t>
      </w:r>
      <w:r>
        <w:rPr>
          <w:rFonts w:ascii="Times" w:hAnsi="Times" w:eastAsia="Times"/>
          <w:b w:val="0"/>
          <w:i/>
          <w:color w:val="000000"/>
          <w:sz w:val="22"/>
        </w:rPr>
        <w:t>dwaita bhava—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duality in me. I can regulate my passions. I keep them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subjection, but before I can preach universal non-violence with effect,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 wholly free from passions. I must be wholly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Let the revolutionary pray with and for me that I may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that. But, meanwhile, let him take with me the one step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see as clearly as day-light, i.e., to win India’s freedom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non-violent means. And, then, under swaraj, you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disciplined, intelligent, educated police force that would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within and fight raiders from without if, by that time, I or </w:t>
      </w:r>
      <w:r>
        <w:rPr>
          <w:rFonts w:ascii="Times" w:hAnsi="Times" w:eastAsia="Times"/>
          <w:b w:val="0"/>
          <w:i w:val="0"/>
          <w:color w:val="000000"/>
          <w:sz w:val="22"/>
        </w:rPr>
        <w:t>someone else does not show a better way of ealing with either.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7-5-1925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EIFICATION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friend met me at Dungargarh station and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deifying me, especially among the Gonds, was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as merrily as ever. I have expressed my horror and strongest disappro-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 of this type of idolatry more than once. I claim to be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mortal, heir to all the weaknesses that human flesh betrays.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better that the Gonds should be taught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my simple massage than that they should indulge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deification of me which can do no good either to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can intensify the superstitious nature of such simple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as the Gonds. I be-speak the help of every Congressman in the nece-</w:t>
      </w:r>
      <w:r>
        <w:rPr>
          <w:rFonts w:ascii="Times" w:hAnsi="Times" w:eastAsia="Times"/>
          <w:b w:val="0"/>
          <w:i w:val="0"/>
          <w:color w:val="000000"/>
          <w:sz w:val="22"/>
        </w:rPr>
        <w:t>ssary work of un-deceiving the Gonds of their error.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NTOUCHABLES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of the stations on the way to Calcutta, I found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joy a number of untouchables. They presented me with a  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khaddar spun and woven by them. The workers told me 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substantial work was really done by the untouchables.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drink and carrion and taking to khaddar. Had I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told that the people I met at this station. Jharsingada, were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bles, I should not have distinguished them from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company.</w:t>
      </w:r>
    </w:p>
    <w:p>
      <w:pPr>
        <w:autoSpaceDN w:val="0"/>
        <w:autoSpaceDE w:val="0"/>
        <w:widowControl/>
        <w:spacing w:line="266" w:lineRule="exact" w:before="48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HADDAR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Raigarh I was astounded to hear that there was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 men who had come to meet me quietly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of them wore what the poor people from the interior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brought. They informed me that khaddar has become very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in the villages and that, if there was more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the work, it could easily become universal.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Provinces including Chhatisgarh are specially adapted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 and the loom which merely await organization.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PLITTING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AIRS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Congressman for whom I have great regard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prides himself of being a disciplinarian was found the other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wholly dressed in khaddar. I thought that he was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khaddar. But the friends who lived in the same town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knew better and asked me to persuade this friend to respect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resolution. The friend frankly admitted that all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clothing were not made of khaddar, but said that,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me, he was not on Congress work. This was a hair-splitter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wholly unprepared, especially from a disciplinarian.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no private relations with him. He came to discuss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affairs and, therefore, I thought that, in coming to see 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on Congress or public work. But the friend held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he came to see me not on Congress business.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hair-spliting distinctions delayed the advent of swaraj.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resolution, in my opinion, provides for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khaddar dress may be dispensed with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wearer forfeiting his membership. It does not absolve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natural obligation to wear khaddar on all occasions. If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top resort to fine distinctions for not wearing khaddar,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the common folk conform to the khaddar dress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cheaper and more easily available than foreign calico.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expect the leaders to go the whole length in order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them to go a quarter.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7-5-1925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BENGAL NOTES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7,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‘1</w:t>
      </w:r>
      <w:r>
        <w:rPr>
          <w:rFonts w:ascii="Times" w:hAnsi="Times" w:eastAsia="Times"/>
          <w:b w:val="0"/>
          <w:i w:val="0"/>
          <w:color w:val="000000"/>
          <w:sz w:val="18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CANDAL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thinks that it can take more care of my body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provinces. Bengal evidently thinks otherwise. “I must travel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through saloons,” says Bengal. Satish Babu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regarding the “scandal” of putting me in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>saloon said it was the Faridpur Reception Committee that was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for it. His other excuse was that a through saloon was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 night change, that a through bogie necessarily contained a </w:t>
      </w:r>
      <w:r>
        <w:rPr>
          <w:rFonts w:ascii="Times" w:hAnsi="Times" w:eastAsia="Times"/>
          <w:b w:val="0"/>
          <w:i w:val="0"/>
          <w:color w:val="000000"/>
          <w:sz w:val="22"/>
        </w:rPr>
        <w:t>first-class compartment and that the railway authorities had genero-</w:t>
      </w:r>
      <w:r>
        <w:rPr>
          <w:rFonts w:ascii="Times" w:hAnsi="Times" w:eastAsia="Times"/>
          <w:b w:val="0"/>
          <w:i w:val="0"/>
          <w:color w:val="000000"/>
          <w:sz w:val="22"/>
        </w:rPr>
        <w:t>usly charged 2nd-class fares for 1st-class seats. Let the reader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that the bogie meant payment of at least ten 2nd-class fares.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it was suggested, was necessary in the interest of my health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in Bengal, must not on any account be put in jeopardy by </w:t>
      </w:r>
      <w:r>
        <w:rPr>
          <w:rFonts w:ascii="Times" w:hAnsi="Times" w:eastAsia="Times"/>
          <w:b w:val="0"/>
          <w:i w:val="0"/>
          <w:color w:val="000000"/>
          <w:sz w:val="22"/>
        </w:rPr>
        <w:t>any act of omission or commission on the part of the organizers.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opinion is that my tour cannot do much good if I must </w:t>
      </w:r>
      <w:r>
        <w:rPr>
          <w:rFonts w:ascii="Times" w:hAnsi="Times" w:eastAsia="Times"/>
          <w:b w:val="0"/>
          <w:i w:val="0"/>
          <w:color w:val="000000"/>
          <w:sz w:val="22"/>
        </w:rPr>
        <w:t>be thus wrapped in cottonwool. I must either live or travel as like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poor people as possible or cease to travel at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interest. I am quite certain that I can no more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my massage to the millions by travelling not even double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fivefold first than the Viceroy can rule over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from his unapproachable Simla heights. Single 2nd class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as much as it is possible to tolerate. Finding me in a luxuriously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fitted 1st-class compartment, the poor cannot regard me 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They, therefore, peeped into it with awe every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near it. I also felt queer looking at them. My body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more comfort, but my soul was ill at ease. I am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enter the hearts of the poor unless we would suffer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always known  that my usefulness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was half curtailed when I was disabled, or thought I was disabled,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travelling 3rd class. Had I never travelled 3rd class, I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like the poor and one of them. I look upon my 3rd-class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as the most precious among my experiences.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ordinary 2nd class is about the limit beyond which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beyond which friends must not take me or tempt me,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 to serve the country by touring. When I become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2nd-class travelling. I must cease to serve by touring. God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direct notices. He sends us signs which those who will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I am not much disturbing the present arrangements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Committee, but I hereby give notice to my friends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smother me with excessive affection. They may take all </w:t>
      </w:r>
      <w:r>
        <w:rPr>
          <w:rFonts w:ascii="Times" w:hAnsi="Times" w:eastAsia="Times"/>
          <w:b w:val="0"/>
          <w:i w:val="0"/>
          <w:color w:val="000000"/>
          <w:sz w:val="22"/>
        </w:rPr>
        <w:t>precautions that may not be inconsistent with a due sense of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portion. But let them leave something to God. No precaution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God wished me not to tour and no want of it will lay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prostrate so long as it is His will that I should serve through touring.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assure them that I am too careful of my body to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bodily wants which I regard as necessary. Let me also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gratitude the fact that no province, not even Gujarat,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on me greater affection than Bengal.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privilege never to feel a stranger in any of the provinces, least </w:t>
      </w:r>
      <w:r>
        <w:rPr>
          <w:rFonts w:ascii="Times" w:hAnsi="Times" w:eastAsia="Times"/>
          <w:b w:val="0"/>
          <w:i w:val="0"/>
          <w:color w:val="000000"/>
          <w:sz w:val="22"/>
        </w:rPr>
        <w:t>of all in Bengal.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EMESIS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the Reception Committee had taken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for my comfort, gods had willed otherwise.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night’s rest, during the journey to Faridpur, was disturbed by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almost every station howling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 </w:t>
      </w:r>
      <w:r>
        <w:rPr>
          <w:rFonts w:ascii="Times" w:hAnsi="Times" w:eastAsia="Times"/>
          <w:b w:val="0"/>
          <w:i w:val="0"/>
          <w:color w:val="000000"/>
          <w:sz w:val="22"/>
        </w:rPr>
        <w:t>My companions tried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vain to pacify these blind admirers. They vainly pleaded for rest for </w:t>
      </w:r>
      <w:r>
        <w:rPr>
          <w:rFonts w:ascii="Times" w:hAnsi="Times" w:eastAsia="Times"/>
          <w:b w:val="0"/>
          <w:i w:val="0"/>
          <w:color w:val="000000"/>
          <w:sz w:val="22"/>
        </w:rPr>
        <w:t>my fatigued body.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Also, alo,” </w:t>
      </w:r>
      <w:r>
        <w:rPr>
          <w:rFonts w:ascii="Times" w:hAnsi="Times" w:eastAsia="Times"/>
          <w:b w:val="0"/>
          <w:i w:val="0"/>
          <w:color w:val="000000"/>
          <w:sz w:val="22"/>
        </w:rPr>
        <w:t>light, light, “—</w:t>
      </w:r>
      <w:r>
        <w:rPr>
          <w:rFonts w:ascii="Times" w:hAnsi="Times" w:eastAsia="Times"/>
          <w:b w:val="0"/>
          <w:i/>
          <w:color w:val="000000"/>
          <w:sz w:val="22"/>
        </w:rPr>
        <w:t>ki 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”, rent the air </w:t>
      </w:r>
      <w:r>
        <w:rPr>
          <w:rFonts w:ascii="Times" w:hAnsi="Times" w:eastAsia="Times"/>
          <w:b w:val="0"/>
          <w:i w:val="0"/>
          <w:color w:val="000000"/>
          <w:sz w:val="22"/>
        </w:rPr>
        <w:t>and exasperated the sleeping passengers. The crowd felt no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even for them. I remained obdurate. I would not rise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though I risked the loss of my Mahatmaship. I regarded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to pander to such wild and meaningless affection.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about it that we need iron discipline. Our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or for the country should be enlightened. So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brought under control, it must run to waste and, at times,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injury by unintended explosions. Every village must have silent,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self-effacing and intelligent workers who would lead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transmute their affection into real power for the country. “Handsome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handsome does.” True affection will show itself not in </w:t>
      </w:r>
      <w:r>
        <w:rPr>
          <w:rFonts w:ascii="Times" w:hAnsi="Times" w:eastAsia="Times"/>
          <w:b w:val="0"/>
          <w:i w:val="0"/>
          <w:color w:val="000000"/>
          <w:sz w:val="22"/>
        </w:rPr>
        <w:t>midnight shouts but in quiet national work. All the people of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mediate stations cannot see me or their other idols. But all can use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of their visits for shaking of lethargy and doing more work.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ENGALIS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Bengalis are mad. Deshbandhu Das gives up his palatial  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trustees for national purposes. I know that the house 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certain liabilities. But the Deshbandhu could have,  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chosen, wiped them out inside of a year by returning to his princely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 could not enter the vast mansion without feeling sad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shedding a tear. As a philosopher I knew that, in getting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he has got rid of a burden. But, as a man living in the world,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millions would be glad to shoulder such burdens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in uncomfortably big mansions. I therefore could not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I entered the house and was lodged in the very room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but yesterday occupied by the distinguished servant of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the limit of his madness. He is ailing, he is weak. He squats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difficulty. He rises from his seat with difficulty. His voice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original strength. But he must preside—not for applause, but,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He must sit up late at the Subjects Committee. He must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will not or cannot see the necessity of the lucid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 of his position.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he the only mad Bengali. There is the great Acharya Ray.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perfect self-forgetfulness he dances on the platform, now thumping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leg and now that. Quite unnecessarily he would break out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before a pure Bengali audience. He does not care what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>will think of him. He is lost in his theme. And who that does not 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will ever consider him to be one of the greatest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 of the world? He still loves his science college. He gives it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soul. But he is khaddar mad. He divides his love between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khaddar. Or perhaps, he regards khaddar as a true product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research. Be that as it may, it requires a mad man to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when he might be handling exquisitely delicate instruments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wrest from Nature some of her precious secrets. I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indefinitely multiply the names of such mad Bengalis.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 must be satisfied with these two brilliant samples.</w:t>
      </w:r>
    </w:p>
    <w:p>
      <w:pPr>
        <w:autoSpaceDN w:val="0"/>
        <w:autoSpaceDE w:val="0"/>
        <w:widowControl/>
        <w:spacing w:line="266" w:lineRule="exact" w:before="148" w:after="0"/>
        <w:ind w:left="0" w:right="2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OTHING BEHIND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return to the Deshbandhu. So many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me, “What is at the back of his manifesto?” I put to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on behalf of the inquirers. His answer was emphatic and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characteristic.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more at the back of it than there is in the 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My manifesto and my address are in reply to the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European friends. I have repeatedly told them  that I abhor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believe that India‘s freedom can only  be attained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They then asked me to say the same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public in emphatic and unequivocal language. I had no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and no hesitation. This is the whole history of the manifesto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address. In them I have condemned both—the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revolutionary and the repression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but another name for violence. I have also stated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on which as a selfrespecting men, I can co-operate.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reasonable man examine them dispassionately and,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discovers a flaw in them or in the statement of my position,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point it out to me. It now rests with the Euro-peans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take the next step.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as I have understood to be the Deshbandhu’s position.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reproduce his language. I have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his thought. The address is remarkably brief, lucid and </w:t>
      </w:r>
      <w:r>
        <w:rPr>
          <w:rFonts w:ascii="Times" w:hAnsi="Times" w:eastAsia="Times"/>
          <w:b w:val="0"/>
          <w:i w:val="0"/>
          <w:color w:val="000000"/>
          <w:sz w:val="22"/>
        </w:rPr>
        <w:t>temperate. There is a studied attempt not to wound anybody’s suscep-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tibilities. His condemnation of violence is beyond cavil.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subscribe to it, I should do so without perhaps altering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word or phrase. In my opinion, he has built a golden 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gulf that divides the British from us. It is for them to use it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ESOLUTIONS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are in the main a summary of the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has been taken to their utility inasmuch as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in the Subjects Committee about some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were. But, in my opinion, they acquire added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fact. They have been passed after full discussion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Expression of differences of opinion is a healthy sign of </w:t>
      </w:r>
      <w:r>
        <w:rPr>
          <w:rFonts w:ascii="Times" w:hAnsi="Times" w:eastAsia="Times"/>
          <w:b w:val="0"/>
          <w:i w:val="0"/>
          <w:color w:val="000000"/>
          <w:sz w:val="22"/>
        </w:rPr>
        <w:t>growth, by no means that of weakness of capacity for execution.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OSSIBILITIES 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HADDAR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unprepared for the discovery I seem to have made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khaddar in Bengal. The Agricultural and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held at Faridpur was more a khaddar exhibition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Khaddar was not assigned a mere corner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It overshadowed all other exhibits. There were many </w:t>
      </w:r>
      <w:r>
        <w:rPr>
          <w:rFonts w:ascii="Times" w:hAnsi="Times" w:eastAsia="Times"/>
          <w:b w:val="0"/>
          <w:i w:val="0"/>
          <w:color w:val="000000"/>
          <w:sz w:val="22"/>
        </w:rPr>
        <w:t>weavers, some wearing artistic designs, but all were working with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spun—either cotton or silk. The Government industrial institution at </w:t>
      </w:r>
      <w:r>
        <w:rPr>
          <w:rFonts w:ascii="Times" w:hAnsi="Times" w:eastAsia="Times"/>
          <w:b w:val="0"/>
          <w:i w:val="0"/>
          <w:color w:val="000000"/>
          <w:sz w:val="22"/>
        </w:rPr>
        <w:t>Serampore had also sent their demonstrators. They showed jute-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by the hand and other processes that  jute goes  through.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jute is one of the greatest industries of Bengal,  spinning jute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may give honourable cottage industry to many a home. 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jute goes to the mills directly from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 said to be in no way favourable to the jute the growers.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cotton-spinning of Bengal is probably superior to [that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of] Andhra. The spinning competition held on the exhibition grounds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a degree of skill among voluntary spinners not to be met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elsewhere. Specimens of khaddar too would compare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favourably with the best Andhra make. In fineness of counts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 little better organized, is likely to beat Andhra in a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No other province can perhaps compete with Bengal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respect.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par with the competition at the Faridpur exhibition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arranged by the Khadi Pratishthan at Mirzapur Park. 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Yatindra Nath Chaudhari of Nakipur and Mrs. Kamini Roy,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poetess, took part in it. Babu Shyam Sunder Chakravarti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Satish Babu, the Secretary of the Provincial Congress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in it and last but not the least, Dr. Ray himself took part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already draws an even good thread not less than 12 counts. He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charkha is growing on him and he takes delight in his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 Nearly 180 spinners took part the competition. I do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possible in any other part of India to get together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of the upper middle class taking part in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and spinning with such great skill. Let me note,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Swarajists are themselves spinning regularly and with zest.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hostess in Faridpur is the wife of a staunch Swarajist, Babu Suresh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Biswas. She is a fine spinner. She and her children are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She gives all her spare time to the wheel. I am told that,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which really commences today (I am writing these notes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 May at Calcutta), I shall see still better exhibition of khaddar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Bengal. There is no doubt that, if Bengal wills, it can 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khaddar as she can in several other things. She has talent,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a fine imagination, she has poetry, she as great self-sacrifice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credit, she has the necessary skill, she has material. Will she add to </w:t>
      </w:r>
      <w:r>
        <w:rPr>
          <w:rFonts w:ascii="Times" w:hAnsi="Times" w:eastAsia="Times"/>
          <w:b w:val="0"/>
          <w:i w:val="0"/>
          <w:color w:val="000000"/>
          <w:sz w:val="22"/>
        </w:rPr>
        <w:t>these qualities the will to do it? May God grant it.</w:t>
      </w:r>
    </w:p>
    <w:p>
      <w:pPr>
        <w:autoSpaceDN w:val="0"/>
        <w:tabs>
          <w:tab w:pos="550" w:val="left"/>
          <w:tab w:pos="2030" w:val="left"/>
          <w:tab w:pos="569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ARRACKPORE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privileged to visit Sir Surendranath Banerjea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at Barrackpore. I had heard that he was ailing and that  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told upon his steel frame. I was anxious, therefore, to pay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to him. Though he might not approve of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my regard for him as a maker of modern Bengal and 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Nestor of Indian politics has not suffered any diminution.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when educated India hung on his lips. It was, therefore,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joy that I approached the pilgrimage to Barrackpore.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has a magnificent mansion situated on the river bank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surroundings. All around there is great quiet.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a great relief it must have been to him to be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to retire to this pleasant retreat after the daily toil in </w:t>
      </w:r>
      <w:r>
        <w:rPr>
          <w:rFonts w:ascii="Times" w:hAnsi="Times" w:eastAsia="Times"/>
          <w:b w:val="0"/>
          <w:i w:val="0"/>
          <w:color w:val="000000"/>
          <w:sz w:val="22"/>
        </w:rPr>
        <w:t>crowded Calcutta. I expected to see him lying in bed weak and care-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worn. Instead, I found myself in the presence of a man standing erect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seat to greet me affectionately and talking to 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buoyancy of youth. He told me in the course of our conversation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memory was still as green as ever. He could paint, he told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scenes of his childhood. The reminiscences that have just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he wrote during the past nine years. He showed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pride the whole of his beautiful manuscript. It is all written </w:t>
      </w:r>
      <w:r>
        <w:rPr>
          <w:rFonts w:ascii="Times" w:hAnsi="Times" w:eastAsia="Times"/>
          <w:b w:val="0"/>
          <w:i w:val="0"/>
          <w:color w:val="000000"/>
          <w:sz w:val="22"/>
        </w:rPr>
        <w:t>methodically in clear, bold hand with a steady pen. Sir Surendra Nath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1848-1925; President, Indian National Congress in 1895 and 1902; later,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leaders of the Moderate party; author of </w:t>
      </w:r>
      <w:r>
        <w:rPr>
          <w:rFonts w:ascii="Times" w:hAnsi="Times" w:eastAsia="Times"/>
          <w:b w:val="0"/>
          <w:i/>
          <w:color w:val="000000"/>
          <w:sz w:val="18"/>
        </w:rPr>
        <w:t>A Nation in Making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77 years old, but he has, like Pandit Malaviyaji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said, “I have given myself ninety-one years.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retain my present energy till then.” When I inquired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was reading, he told me he was revising his reminiscences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expected to publish a second edition inside of a year. He takes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lively interest in everything that passes around him. He has taken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promise to meet him again before I leave Bengal. “I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>to you if you cannot find the time to run up to Barrackpore,” he said.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will not think of putting you to that trouble. I will make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again without fail,” I replied. Sir Surendra Nath owes his vitality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unfailingly regular habits. Nothing could keep him overnight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It might almost be said that he never missed his last train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Barrackpore. This regularity, he would say, was as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India as strenuous work itself.</w:t>
      </w:r>
    </w:p>
    <w:p>
      <w:pPr>
        <w:autoSpaceDN w:val="0"/>
        <w:autoSpaceDE w:val="0"/>
        <w:widowControl/>
        <w:spacing w:line="266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>ONTRAST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thank God, are always with me. They sought    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great man’s mansion. Among them was a humble  Bihari clerk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wanted me to go to his quarters where he had  six charkhas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he was selling khaddar to poor men. The request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We went to his humble quarters which were situated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coolie-barracks connected with the waterworks. He showed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that he and his friends were working and the nicely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khaddar, all of which he received from Bihar. “Why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the locally manufactured khaddar?” I asked. “Because,”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answered, “I am helping to sell the surplus stock from Bihar.”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he made no profits. For running this humble store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coolies give him, to defray the out of pocket expenses, one pice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of their wages. He sells nearly Rs. 2,500 worth of pure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coolies who come from Bihar and the contiguous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U. P. We have no notion of the penetrating capacity of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khaddar. Wherever I go, I find these unknown, self-appointed,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>honest young men taking their humble share in this glorious work</w:t>
      </w:r>
    </w:p>
    <w:p>
      <w:pPr>
        <w:autoSpaceDN w:val="0"/>
        <w:autoSpaceDE w:val="0"/>
        <w:widowControl/>
        <w:spacing w:line="220" w:lineRule="exact" w:before="4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Madan Mohan Malaviya (1861-1946); elected four times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congress; founder of Benares Hindu University; author and parliamentarian; member, </w:t>
      </w:r>
      <w:r>
        <w:rPr>
          <w:rFonts w:ascii="Times" w:hAnsi="Times" w:eastAsia="Times"/>
          <w:b w:val="0"/>
          <w:i w:val="0"/>
          <w:color w:val="000000"/>
          <w:sz w:val="18"/>
        </w:rPr>
        <w:t>Round Table Conference and Imperial Legislative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bound to succeed and solve the problem of the 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of the masses by providing them with the labour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do with ease and comfort.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14-5-1925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 TO RABINDRANATH TAGORE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1925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GURUDEV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Suneeti Devi tells me she is going to Bolpur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of your 64th birthday. May I add my wish and prayer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many that will be sent up tomorrow for your health and long life?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told me in one of his letters that you were not keeping </w:t>
      </w:r>
      <w:r>
        <w:rPr>
          <w:rFonts w:ascii="Times" w:hAnsi="Times" w:eastAsia="Times"/>
          <w:b w:val="0"/>
          <w:i w:val="0"/>
          <w:color w:val="000000"/>
          <w:sz w:val="22"/>
        </w:rPr>
        <w:t>well. I hope that you are now feeling stronger.</w:t>
      </w:r>
    </w:p>
    <w:p>
      <w:pPr>
        <w:autoSpaceDN w:val="0"/>
        <w:autoSpaceDE w:val="0"/>
        <w:widowControl/>
        <w:spacing w:line="220" w:lineRule="exact" w:before="66" w:after="0"/>
        <w:ind w:left="0" w:right="6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</w:p>
    <w:p>
      <w:pPr>
        <w:autoSpaceDN w:val="0"/>
        <w:autoSpaceDE w:val="0"/>
        <w:widowControl/>
        <w:spacing w:line="220" w:lineRule="exact" w:before="80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AGORE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4628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1861-1941; poet and author; was awarded Nobel Prize for literature in 1913; </w:t>
      </w:r>
      <w:r>
        <w:rPr>
          <w:rFonts w:ascii="Times" w:hAnsi="Times" w:eastAsia="Times"/>
          <w:b w:val="0"/>
          <w:i w:val="0"/>
          <w:color w:val="000000"/>
          <w:sz w:val="18"/>
        </w:rPr>
        <w:t>founder of a school at Santiniketan later known as Visva Bharati.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SPEECH AT BUDDHA BIRTH ANNIVERSARY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1925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my pleasant duty to perform this service. I shall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these proceedings. Dr. Dharmapala has added a 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to this service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he has laid on my shoulders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consider I am ill-fitted to carry. I hesitated last year when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Natarajan drew me out of my convalescent bed and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at the anniversary 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could not resist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Natarajan, for I have very great and deep affection for him.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from that time I would be perhaps called upon to take part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somewhere in India from year to year. And so it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 came to Calcutta. It is a very strange thing that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professors of great religions of the world claim me as their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Jains mistake me for a Jain. Scores of Buddhist friends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 Buddhist. Hundreds of Christian friends still consider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Christian and some Christian friends do not even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ascribe, by implication, cowardice to me and say: “We know,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Christian, but you are afraid to own it. Why don’t you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and say you believe in Jesus and his salvation?” Many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 consider that, although I do not call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Mussalman, to all intents and purposes, I am one of them;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 consider that I am on the road to it, very near,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far short of it. All this is extremely flattering to me and I take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mark of their affection and their esteem. For me, however,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one of the humblest of Hindus, but the deeper I study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the stronger be comes the belief in me that Hinduism is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presided over the birth anniversary of Lord Buddha celebrated at the </w:t>
      </w:r>
      <w:r>
        <w:rPr>
          <w:rFonts w:ascii="Times" w:hAnsi="Times" w:eastAsia="Times"/>
          <w:b w:val="0"/>
          <w:i w:val="0"/>
          <w:color w:val="000000"/>
          <w:sz w:val="18"/>
        </w:rPr>
        <w:t>Buddha Vihara, under the auspices of the Mahabodhi Society.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General Secretary of the Society had spoken earlier on the teachings 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Buddha and the way he had himself been carrying on the work of the Buddha  in </w:t>
      </w:r>
      <w:r>
        <w:rPr>
          <w:rFonts w:ascii="Times" w:hAnsi="Times" w:eastAsia="Times"/>
          <w:b w:val="0"/>
          <w:i w:val="0"/>
          <w:color w:val="000000"/>
          <w:sz w:val="18"/>
        </w:rPr>
        <w:t>Bengal.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Buddha Jayanti Meeting”, May 18,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as the Universe and it takes in its fold all that  is good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And so I find that with Mussalmans I can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beauties of Islam and sing its praises. And so simultaneously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of other religions, and still something within me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for all that deep veneration I show to these several religions, I am </w:t>
      </w:r>
      <w:r>
        <w:rPr>
          <w:rFonts w:ascii="Times" w:hAnsi="Times" w:eastAsia="Times"/>
          <w:b w:val="0"/>
          <w:i w:val="0"/>
          <w:color w:val="000000"/>
          <w:sz w:val="22"/>
        </w:rPr>
        <w:t>all the more a Hindu, none the less for it.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40 or 38 years ago, I went to England as a lad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religious book that was placed into my hands was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Light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Asia. </w:t>
      </w:r>
      <w:r>
        <w:rPr>
          <w:rFonts w:ascii="Times" w:hAnsi="Times" w:eastAsia="Times"/>
          <w:b w:val="0"/>
          <w:i w:val="0"/>
          <w:color w:val="000000"/>
          <w:sz w:val="22"/>
        </w:rPr>
        <w:t>I had read nothing of any religion in the world, nothing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of Hinduism. I knew of Hinduism what my parents taught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directly but indirectly, that is, by their practice, and I know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it from a Brahmin to whom they sent me in order to learn </w:t>
      </w:r>
      <w:r>
        <w:rPr>
          <w:rFonts w:ascii="Times" w:hAnsi="Times" w:eastAsia="Times"/>
          <w:b w:val="0"/>
          <w:i/>
          <w:color w:val="000000"/>
          <w:sz w:val="22"/>
        </w:rPr>
        <w:t>Rama 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was the stock with which I sailed for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when I found myself in possession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Light of Asia,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devoured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page to page I went; I was really an indifferent reader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literature, but I could not resist the temptation that each page afforded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I closed the book with deep veneration for the expounding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teaching which has been so beautifully expressed by Sir Edwin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Arnold. I read the book again when I had commenced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profession in South Africa. At that time, I had read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great religions of the world, but the second study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did not diminish my veneration. Beyond that I have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acquaintance with Buddhism. I read some more literature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Jail, but I know that the reason why I am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at such functions, whether they were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or Mahavira or even with Jesus Christ, is that I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to the best of my ability such of these masters’ teachings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understanding enables me to appreciate.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 am expressing in my own life the teachings of Buddha.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their testimony and I am free to confess that I am trying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best to follow these teachings. Unlike Buddhistic professors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also many Hindu students—I was going to say philosophers—I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no distinction between the essential teachings of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>Buddhism. In my opinion, Buddha lived Hinduism in his own life. 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prayer in Sanskrit, seeking Lord Rama’s protection and grace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no doubt a reformer of his terrible time, that is to say he was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reformer deeply in earnest and counted no cost or pain great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achieving the reform which he thought was indispensable for his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growth and for the uplift of the body.  If historical records are correct,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blind Brahmins of that period rejected his reform because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selfish. But the masses were not philosophers who whiled away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time in philosophizing.  They were philosophers in action,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robust common sense and so they brushed aside the beast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Brahmins, that is to say, selfishness, and they had no hesitation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recognizing in Buddha the true exponent of their own faith. And so,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myself also one of the masses living in their midst, I found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Buddhism is nothing but Hinduism reduced to practice in terms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masses. And, therefore, sometimes the learned men are not satisfied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incredibly simple teachings of Buddha. They go to it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satisfaction of their intellect and they are disappointed. Religion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preeminently a matter of the heart and a man who approaches it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intellectual pride is doomed to disappointment.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bold to say that Buddha was not an atheist. God refuses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any person, any devotee who goes in with his pride. 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men rubbing their noses on the ground, he wants not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on the noses, and some of you may not know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really carry these marks on their foreheads as they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prostrate in their mosques, rub their foreheads day after day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got the scar on their forehead about the circumference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rupee, sometimes, even larger. God does not want the marks. He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and through. A man may cut his nose and rub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but God will not recognize him who will turn his back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with pointed nose, if his heart is no bruised and blood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 freely from his heart. He recognizes that as his own.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not knowing what pride is, approach him in all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splendid philosophers in action, and we can freely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That, in my opinion, is the essential teaching of Buddhism.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pre-eminently a religion of the masses. I do not despair. I do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moment consider that Buddhism has been banished from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essential characteristic of Buddhism, I see, is being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action in India, much more perhaps than in China, Ceylon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Japan, which nominally profess Buddhism. I make bold to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translate Buddhism into action far more and far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Burmese friends do. It is impossible to banish Buddha.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deprive him of his birth in India. In his own life, he made 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an imperishable name. He lives today in the lives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human beings. What does it matter whether we go to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and worship his image or whether we even take his name.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teaches me that, if my heart is pure, I may mispronounce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Sri Rama as  Mara, still I can speak it with as much force </w:t>
      </w:r>
      <w:r>
        <w:rPr>
          <w:rFonts w:ascii="Times" w:hAnsi="Times" w:eastAsia="Times"/>
          <w:b w:val="0"/>
          <w:i w:val="0"/>
          <w:color w:val="000000"/>
          <w:sz w:val="22"/>
        </w:rPr>
        <w:t>as may, even more than, the learned Brahmins. So, I say to Dr. Dhar-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mapala, what does it matter whether he can count upon the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men, or whether a lady from Honolulu contributes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or not. Buddha has taught us, in my humble opinion,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millions to associate themselves with one man who seeks </w:t>
      </w:r>
      <w:r>
        <w:rPr>
          <w:rFonts w:ascii="Times" w:hAnsi="Times" w:eastAsia="Times"/>
          <w:b w:val="0"/>
          <w:i w:val="0"/>
          <w:color w:val="000000"/>
          <w:sz w:val="22"/>
        </w:rPr>
        <w:t>for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each one say for himself how much of the massage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and pity that Buddha came to deliver we have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lives, and in so much as we have translated that message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lives are we fit to pay our homage to that great Lord,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Teacher of mankind. So long as the world lasts,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doubt that he will rank among the greatest of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The thoughts that Buddha gave about 2,500 years ago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vanish—thoughts leave also a mark, thought going at snail’s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pace. It is still germinating, though one may find that Buddhism,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religion, at the present moment is really decadent.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optimistic enough to feel that a day is dawning when all these great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 will be purged of all frauds, hypocrisy, humbug, untruth-</w:t>
      </w:r>
      <w:r>
        <w:rPr>
          <w:rFonts w:ascii="Times" w:hAnsi="Times" w:eastAsia="Times"/>
          <w:b w:val="0"/>
          <w:i w:val="0"/>
          <w:color w:val="000000"/>
          <w:sz w:val="22"/>
        </w:rPr>
        <w:t>fulness, incredulity and all that may be described under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“degradation”. They will be purified of that fraud and we will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dawned when he who learns to see will find that truth and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are two faces of a coin. That and that alone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current coin and every other is a base coin.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help us to realize the massage that the Lord 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mankind so many hundred years ago and may we,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us, endeavour to translate that message in our lives,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>call ourselves Hindus or not.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9-5-1925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 SPEECH AT LOHOGUNJ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May 8, 1925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acknowledging the address and purse, delivered a short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he was sorry that he could not bring the Ali Brothers  as they were busy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own work. If they wanted swaraj, they had to make up their mind. It was for </w:t>
      </w:r>
      <w:r>
        <w:rPr>
          <w:rFonts w:ascii="Times" w:hAnsi="Times" w:eastAsia="Times"/>
          <w:b w:val="0"/>
          <w:i w:val="0"/>
          <w:color w:val="000000"/>
          <w:sz w:val="18"/>
        </w:rPr>
        <w:t>this reason the Congress had declared that  swaraj was to be obtained by love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and the Congress repeatedly expressed that all people, irrespective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religion, would devote their heart and soul to the work, and asked them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Their religion instructed them not to hate anybody. He appealed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spin at least half an hour daily and wear hand-woven khaddar. He was sorry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very few people had come with khaddar on even now. They should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work and spin on the charkha. He further urged them to send their sons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daughters to national schools. Referring to the purse, he said that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him would not be used for him, but would be spent in charkha and looms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hence he appealed to them to subscribe the promised amount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There was no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him or hearing his speech. If they promised to do that, it would be of immense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profit to them and their country. He hoped and prayed that his instructions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carried out.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9-5-1925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SPEECH AT MALIKANDA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1925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speech, Mahatmaji said it pained him very much to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of them were not clad in khaddar. He wanted to speak to them about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and he was confident that, if they translated his message into practice,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come to them automatically. The first thing to be followed in this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the Hindus and Mohamedans should live in complete harmony. 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tolerant towards each other and love each other. Mahatmaji emphasized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curse of untouchability should go. Finally, he strongly urged the audience to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and to take to the spinning-wheel. It might not be necessary for them to spin </w:t>
      </w:r>
      <w:r>
        <w:rPr>
          <w:rFonts w:ascii="Times" w:hAnsi="Times" w:eastAsia="Times"/>
          <w:b w:val="0"/>
          <w:i w:val="0"/>
          <w:color w:val="000000"/>
          <w:sz w:val="18"/>
        </w:rPr>
        <w:t>for their livelihood but, if they were to stop the huge drain of the country’s wealth,</w:t>
      </w:r>
    </w:p>
    <w:p>
      <w:pPr>
        <w:autoSpaceDN w:val="0"/>
        <w:autoSpaceDE w:val="0"/>
        <w:widowControl/>
        <w:spacing w:line="220" w:lineRule="exact" w:before="2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Lohogunj, a business centre in Dacca, in the afternoon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presented with an address and a pure of Rs. 5,500 on behalf of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>Vikrampur.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Prafulla Chandra Ghosh had earlier referred to a target of Rs. 15,000.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Malikanda was the venue of a khadi exhibition. Gandhiji’s speech was in </w:t>
      </w:r>
      <w:r>
        <w:rPr>
          <w:rFonts w:ascii="Times" w:hAnsi="Times" w:eastAsia="Times"/>
          <w:b w:val="0"/>
          <w:i w:val="0"/>
          <w:color w:val="000000"/>
          <w:sz w:val="18"/>
        </w:rPr>
        <w:t>Hindi, but was rendered into Bengali.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spin at least half an hour a day. He hoped that under the able guidance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Prafulla Chandra they would soon learn to spin and give up foreign cloth.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that the barbers and washermen of the place would not serve </w:t>
      </w:r>
      <w:r>
        <w:rPr>
          <w:rFonts w:ascii="Times" w:hAnsi="Times" w:eastAsia="Times"/>
          <w:b w:val="0"/>
          <w:i/>
          <w:color w:val="000000"/>
          <w:sz w:val="18"/>
        </w:rPr>
        <w:t>Namasudras.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untouchability. The essence of the Hindu religion was truth, non-violence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>love. For barbers and washermen not to serve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Namasudras </w:t>
      </w:r>
      <w:r>
        <w:rPr>
          <w:rFonts w:ascii="Times" w:hAnsi="Times" w:eastAsia="Times"/>
          <w:b w:val="0"/>
          <w:i w:val="0"/>
          <w:color w:val="000000"/>
          <w:sz w:val="18"/>
        </w:rPr>
        <w:t>was not love, but hatred.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REMARKS  AT NATIONAL SCHOOL, DIGHIRPUR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1925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shocked at these wheels. No wonder, we fail in our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popularize the charkha here. I am glad I have come here.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wise, I should have blamed the villagers in case of failure. Now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fault is all ours. Look at the rickety wheels and the thick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spindles. They have to turn and turn the wheel before they can coax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to come out. And look at the horrid sound they make.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boys sing whilst spinning, if the wheel does not sing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with their music? The only consolation is that the boys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art. They have taken to it like fish to water, they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cunning of the fingers and I can see that in spite of the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wheels they are drawing out beautiful yarn.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were better and the spindles thinner, they could easily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the present quantity. Your maximum speed you say is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an hour. I promise it will be 600 yards as soon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the wheels. The dexterity with which your boys handle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you an idea of the immense possibilities of spinnings,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must do a year’s penance to master the art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technique of the wheel if you do not know it today.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21-5-1925</w:t>
      </w:r>
    </w:p>
    <w:p>
      <w:pPr>
        <w:autoSpaceDN w:val="0"/>
        <w:autoSpaceDE w:val="0"/>
        <w:widowControl/>
        <w:spacing w:line="220" w:lineRule="exact" w:before="16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these to Jatindranath Kushari, who was in charge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where 30 students were learning spinning. This report is an extract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Desai’s account of Gandhiji’s tour in East Bengal, under the title “With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Bengal”.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SPEECH AT PUBLIC MEETING, DIGHIRPUR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1925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addressing the gathering which numbered more than ten thousand,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 that he was sorry to  find  that  the attempt made by the Congress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untou-chability was not successful. Defending his attitude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he stated he had never said that anybody should take  food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 plate with a </w:t>
      </w:r>
      <w:r>
        <w:rPr>
          <w:rFonts w:ascii="Times" w:hAnsi="Times" w:eastAsia="Times"/>
          <w:b w:val="0"/>
          <w:i/>
          <w:color w:val="000000"/>
          <w:sz w:val="18"/>
        </w:rPr>
        <w:t>Namasudra.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would never drink water polluted even by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mother, but  if his mother or anybody else gave him water in a clean pot,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 if he refused it. Similarly it would be a sin if barbers and washermen did not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Namasudra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brethren. He asserted that the Hindu religion meant service. 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equality and love. Swaraj was impossible without Hindu-Muslim unity.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why he used to take one of the Ali Brother along with him in his wanderings.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pleased to recognize that there was some khaddar and charkha work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locality. He wanted to kill the poverty in Hindusthan, but he was sorry to find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few people were clad in khaddar. He was pleased that the Union Board had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five charkhas free on the occasion of his visit.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Gandhiji urged them to be respectful towards their parents, to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teachers and all the members of their family and to be on friendly terms with </w:t>
      </w:r>
      <w:r>
        <w:rPr>
          <w:rFonts w:ascii="Times" w:hAnsi="Times" w:eastAsia="Times"/>
          <w:b w:val="0"/>
          <w:i w:val="0"/>
          <w:color w:val="000000"/>
          <w:sz w:val="18"/>
        </w:rPr>
        <w:t>their fellow-students.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Hindu,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11-5-1925</w:t>
      </w:r>
    </w:p>
    <w:p>
      <w:pPr>
        <w:autoSpaceDN w:val="0"/>
        <w:autoSpaceDE w:val="0"/>
        <w:widowControl/>
        <w:spacing w:line="292" w:lineRule="exact" w:before="2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SPEECH AT KHADI WORKERS’ MEETING, TALTOLA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8" w:lineRule="exact" w:before="14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9,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you in the first place that I have never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our only salvation. I have said that swaraj for the messes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the charkha. But I am prepared here to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also. I would ask you to exercise your imagination. And just </w:t>
      </w:r>
      <w:r>
        <w:rPr>
          <w:rFonts w:ascii="Times" w:hAnsi="Times" w:eastAsia="Times"/>
          <w:b w:val="0"/>
          <w:i w:val="0"/>
          <w:color w:val="000000"/>
          <w:sz w:val="22"/>
        </w:rPr>
        <w:t>as you visualize gods and goddesses on the Himalayas because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Union Board of Dighirpur presented an address to Gandhiji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 of the locality.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metting of khadi workers was held, but it was thought more convenient 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it on the boat and accordingly the workers accompanied Gandhiji to Narayan </w:t>
      </w:r>
      <w:r>
        <w:rPr>
          <w:rFonts w:ascii="Times" w:hAnsi="Times" w:eastAsia="Times"/>
          <w:b w:val="0"/>
          <w:i w:val="0"/>
          <w:color w:val="000000"/>
          <w:sz w:val="18"/>
        </w:rPr>
        <w:t>Ganj. Dr. Prafulla Chandra Ghosh who was with Gandhiji remarked that the workers’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was waning : “Most of them do not believe that charkha is our only   salvation,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they do believe in the economic value of it. Some of us feel that  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unnecessary to be Congress members. Pray clear our doubts and fortify our faith  if </w:t>
      </w:r>
      <w:r>
        <w:rPr>
          <w:rFonts w:ascii="Times" w:hAnsi="Times" w:eastAsia="Times"/>
          <w:b w:val="0"/>
          <w:i w:val="0"/>
          <w:color w:val="000000"/>
          <w:sz w:val="18"/>
        </w:rPr>
        <w:t>you can.”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1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filled with sacredness, you will also visualize the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possibilitiies of spinning if you fill your minds with the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a successful working of the spinning programme.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tremendous effort to keep things going as we are doing,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millions spin. Every one of us will have to take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little details and be under exact discipline. Universalization of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means the automatic solution of many other questions.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problem. It is impossible to universalize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tackling untouchability. Do you know that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nothing to do with khadi if we had not made them our </w:t>
      </w:r>
      <w:r>
        <w:rPr>
          <w:rFonts w:ascii="Times" w:hAnsi="Times" w:eastAsia="Times"/>
          <w:b w:val="0"/>
          <w:i w:val="0"/>
          <w:color w:val="000000"/>
          <w:sz w:val="22"/>
        </w:rPr>
        <w:t>own? They would say,“What shall we do with khadi when we are  trea-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as untouchables?”And unless they co-operate, you cannot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khadi programme. And so also for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The two things hang together. You can thus see that spinn-</w:t>
      </w:r>
      <w:r>
        <w:rPr>
          <w:rFonts w:ascii="Times" w:hAnsi="Times" w:eastAsia="Times"/>
          <w:b w:val="0"/>
          <w:i w:val="0"/>
          <w:color w:val="000000"/>
          <w:sz w:val="22"/>
        </w:rPr>
        <w:t>ing alone does lead to swaraj.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 want to take you a little deeper. Do you know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have their hands on every string of the violin except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 my hand? That is non-violence. You can win swaraj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non-violence and never with violence. If you are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you will not take time to be convinced that by spinning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win swaraj. For, non-violence in action can be achieved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successful working out of a peaceful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universalization of the spinning-wheel. How will you solve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question but by getting the Hindu to work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of the Mussalman, and </w:t>
      </w:r>
      <w:r>
        <w:rPr>
          <w:rFonts w:ascii="Times" w:hAnsi="Times" w:eastAsia="Times"/>
          <w:b w:val="0"/>
          <w:i/>
          <w:color w:val="000000"/>
          <w:sz w:val="22"/>
        </w:rPr>
        <w:t>vice versa?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order that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 and the Hindu and the untouchable to work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plod away in faith and confidence in yourselves.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the smoothest channels, leave the difficult ones alone.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maharajas, nawabs, etc. Let us fill the land with a net-work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carders and spinners and make the spinning-wheel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programme. Don’t say the atmosphere is spoiled.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dissensions. You will spin in spite of them. And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about would be spinning like you one day. If you are clean,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are bound to be clean one day. Shall I say good-bye to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truth and ahimsa, because the opposite is going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me? No, I must work away in the faith that my method is right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I may be the sole representative of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“And how will the spinners bring swaraj?”you ask. I say, noth-</w:t>
      </w:r>
      <w:r>
        <w:rPr>
          <w:rFonts w:ascii="Times" w:hAnsi="Times" w:eastAsia="Times"/>
          <w:b w:val="0"/>
          <w:i w:val="0"/>
          <w:color w:val="000000"/>
          <w:sz w:val="22"/>
        </w:rPr>
        <w:t>ing will need to be done after you have universalized the spinning-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wheel. You will have acquired a power and a strength which every-</w:t>
      </w:r>
      <w:r>
        <w:rPr>
          <w:rFonts w:ascii="Times" w:hAnsi="Times" w:eastAsia="Times"/>
          <w:b w:val="0"/>
          <w:i w:val="0"/>
          <w:color w:val="000000"/>
          <w:sz w:val="22"/>
        </w:rPr>
        <w:t>body will automatically recognize.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possibly the struggle before us may be long.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shorter cut. I can make the Congress hum with a thousand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A million non-spinners whose sole business is to give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each will be worse that an encumbrance. I have faith in God and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fact that the few shall act, when the time comes.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SPEECH AT MALKHANAGAR</w:t>
      </w:r>
    </w:p>
    <w:p>
      <w:pPr>
        <w:autoSpaceDN w:val="0"/>
        <w:autoSpaceDE w:val="0"/>
        <w:widowControl/>
        <w:spacing w:line="27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is that I never said that we could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by spinning, though I believe that we can. But I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on many occasions that unless we spin we cannot win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ready to prove to you that both the statements are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we mean when we speak of spinning? We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it universal. Spinning means learning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processes, such as ginning and carding, and getting the yarn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into cloth. What an effort is needed to do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set crores of people spinning in that sense!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implies setting up an organization through the length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breadth of the country. Is it a small thing to set up a system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that obtains on big liners where everyone obeys the captain’s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and those who do not can be shot dead? And when you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to spin, the problem of untouchability will be solved,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Hindu-Muslim unity will be solved. Why do I say that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will be solved? Today the untouchables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my sake. They told me in Madras that, when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them as untouchable, why should they labour for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weave khadi for them? All the same, they weave for my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untouchability has disappeared, they will of their own free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sincere interest in this work, and, when they do so,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will disappear. Can the khadi movement succeed unless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work unitedly? In order, thus, to get all communities to </w:t>
      </w:r>
      <w:r>
        <w:rPr>
          <w:rFonts w:ascii="Times" w:hAnsi="Times" w:eastAsia="Times"/>
          <w:b w:val="0"/>
          <w:i w:val="0"/>
          <w:color w:val="000000"/>
          <w:sz w:val="22"/>
        </w:rPr>
        <w:t>spin, you will have to continue living in this marshy place.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may ask how spinning can mean swaraj. My reply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you have made spinning universal, the three big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face the Congress today will be solved. And when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are solved, what more will remain? When these three things are done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in a position to insist in the fulfilment of our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Thereafter, the British may leave if they choose or stay on if they like </w:t>
      </w:r>
      <w:r>
        <w:rPr>
          <w:rFonts w:ascii="Times" w:hAnsi="Times" w:eastAsia="Times"/>
          <w:b w:val="0"/>
          <w:i w:val="0"/>
          <w:color w:val="000000"/>
          <w:sz w:val="22"/>
        </w:rPr>
        <w:t>to remain here on our terms. If you ask me whether I would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 British against whom we have carried on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determined struggle and who have perpetrated such atrocities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 would say, “Yes, I would certainly co-operate, because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convert even enemies into friends.”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understand how swaraj can be won by spinning,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clear about one thing. It is this—by what means do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it? If you want to win it by violent means, you may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spinning. But I can see it as clearly as I do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that you will not be able to overcome the British by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In the game we are playing today, they have all the pieces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hand, and only one is in mine—non-violence. It is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that piece that we can possibly win against them.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this, you will understand that you have no choice but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for the spinning-wheel is the centre round which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items of the non-violence programme revolve.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has not been vitiated. The Government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fighting, it will even find people who delight in creating discord,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on you to say that you will go on spinning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 are placed in your way. Because others give up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on that account stop spinning? If others forsake purity,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non-violence, will you also do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sincerely devote themselves to spinning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come forward when the time comes [for action].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no work done through three crore members if they do not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rouse the whole country if there are 300 sincere persons.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why I believe these people will come forward for a fight,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answer your question. I shall merely say that God will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join the fight. I have such faith in God that I rely upon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comes to rouse everyone. What happened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Transvaal? Till the last moment, no one was asked [to join the fight].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 coolies saw that all of us were in prison, they too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followed us. Hurbatsingh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free man. He did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[poll] tax, but he too was inspired, and went to jail and died </w:t>
      </w:r>
      <w:r>
        <w:rPr>
          <w:rFonts w:ascii="Times" w:hAnsi="Times" w:eastAsia="Times"/>
          <w:b w:val="0"/>
          <w:i w:val="0"/>
          <w:color w:val="000000"/>
          <w:sz w:val="22"/>
        </w:rPr>
        <w:t>there. The mines were turned into jails in which the workers were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”, after January 5,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confined, and they endured countless atrocities. How could I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this would happen? It was, in fact, the result of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Hence, if people ask me when I propose to start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I give them no reply. I merely say that God will create </w:t>
      </w:r>
      <w:r>
        <w:rPr>
          <w:rFonts w:ascii="Times" w:hAnsi="Times" w:eastAsia="Times"/>
          <w:b w:val="0"/>
          <w:i w:val="0"/>
          <w:color w:val="000000"/>
          <w:sz w:val="22"/>
        </w:rPr>
        <w:t>the circumstances for it.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question what purpose is served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as members of the Congress. I admit it serves no  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but our leaving it will hurt the Swarajists needlessly 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believe that we do not want even to extend our support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year, at any rate, we must become members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much constructive work as possible. If they do not want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next year, then we shall see what to do. We shall, then,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a spinning association. Truly speaking, however,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be the result of our labours during this year.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that nothing is to be gained by remaining in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at any rate no harm in doing so.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17-5-1925</w:t>
      </w:r>
    </w:p>
    <w:p>
      <w:pPr>
        <w:autoSpaceDN w:val="0"/>
        <w:autoSpaceDE w:val="0"/>
        <w:widowControl/>
        <w:spacing w:line="292" w:lineRule="exact" w:before="7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INTERVIEW TO ASSOCIATED PRESS OF INDIA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1925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agreed to the existence of individuality in different localities 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suggested by Mr. Ghosh and he said that the work should proceed on the individuality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each locality,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he said that charkha might form the main part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 whereas other things might be added to it consulting each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case. Charkha, he said, could be universally introduced in every locality.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Ghosh then referred to his Faridpur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wherein he said it required a strong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 and not a strong arm to deliver the country. Mr. Gandhi said that we might get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by a strong heart, but to maintain internal peace and order as well as to protect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from external enemies, it could require a strong arm. Mr. Gandhi in reply</w:t>
      </w:r>
    </w:p>
    <w:p>
      <w:pPr>
        <w:autoSpaceDN w:val="0"/>
        <w:autoSpaceDE w:val="0"/>
        <w:widowControl/>
        <w:spacing w:line="220" w:lineRule="exact" w:before="2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Kali Mohan Ghosh had asked Gandhiji whether charkha, as a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activity, would be equally suitable for people of all localities,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individual characteristics, and whether organizational work should not take </w:t>
      </w:r>
      <w:r>
        <w:rPr>
          <w:rFonts w:ascii="Times" w:hAnsi="Times" w:eastAsia="Times"/>
          <w:b w:val="0"/>
          <w:i w:val="0"/>
          <w:color w:val="000000"/>
          <w:sz w:val="18"/>
        </w:rPr>
        <w:t>these variations into consideration.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Bengal Provincial Conference, Faridpur”, 3-5-1925.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answered the question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and he did not say that a strong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arm was not required. Rather the police and the army would be necessary when we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get swaraj to protect the country, but first of all we must have a strong heart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attain 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12-5-1925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UNTOUCHABLE SAINT NANDA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Mahadev has called the story of Nanda from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South. I wish that everyone should read it with interest. 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believe that the story of Nanda is anyone’s invention.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exaggeration in it. But there indeed lived a saintly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 six hundred years ago. That, by the strength of his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earned his right to enter a temple and that even today he is </w:t>
      </w:r>
      <w:r>
        <w:rPr>
          <w:rFonts w:ascii="Times" w:hAnsi="Times" w:eastAsia="Times"/>
          <w:b w:val="0"/>
          <w:i w:val="0"/>
          <w:color w:val="000000"/>
          <w:sz w:val="22"/>
        </w:rPr>
        <w:t>worshipped by Hindus as an avatar is not to be doubted.The sanc-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tifying story of Nanda teaches us that though the condition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born is the fruit of one’s actions in the previous life, the Creator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scope for human effort, so that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Nanda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strength of his character, purify himself during his life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by others as purified. The Brahmins accepted him with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Nanda could become pure during his life, we must believe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have that power in us. Every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enter our temples for worship.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no one will advance the argument that Nanda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fire [to prove the purity of his character], and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welcome to do what he did and then enter temples.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going through fire is pure poetry. Or, even if we believe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he entered fire of his own free will. The vast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were ready to permit Nanda to enter the temple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condition only that he should take a bath.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moral we should draw from this story is that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right effort, purify himself during his present life.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free to enter temples on the same condition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other Hindus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much for the so-called caste Hindus.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Nanda’s story is one which should inspire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“At it Again”, 7-5-1925.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Sight of a person, place or thing considered holy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purity in their lives. I for one wish it should be read in every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home. But they should not content themselves merely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it. Every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do what Nanda did. Let every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Nanda’s purity, as also his patience, his compassion,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and his determination. Nanda was   the very embodiment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He converted atheists to   believers in God. May every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the story of Nanda and   be inspired by it to strive to rid </w:t>
      </w:r>
      <w:r>
        <w:rPr>
          <w:rFonts w:ascii="Times" w:hAnsi="Times" w:eastAsia="Times"/>
          <w:b w:val="0"/>
          <w:i w:val="0"/>
          <w:color w:val="000000"/>
          <w:sz w:val="22"/>
        </w:rPr>
        <w:t>himself of his faults and have the strength to succeed in his effort.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10-5-1925</w:t>
      </w:r>
    </w:p>
    <w:p>
      <w:pPr>
        <w:autoSpaceDN w:val="0"/>
        <w:autoSpaceDE w:val="0"/>
        <w:widowControl/>
        <w:spacing w:line="292" w:lineRule="exact" w:before="490" w:after="2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MAGANLAL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103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MAGANLAL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Sunday, Vaishakha Vad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10,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Puniya’s letter which you want back.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use of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Chi. Rukhi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many new things about khadi work. Some of the work done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surpasses ours. Is our spinning and weaving being done smoothly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regularly?  My health has been very nice so far. If Ramniklal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back, tell him that there was a letter from Charitravijayji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categorically denied everything. Let him collect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as he can about . . . and . . . I have not forgotten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nor do I wish to. Do you know the facts about . . .?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 against him of embezzlement and adultery, and those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contents of the letter suggest that it was written during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Bengal tour in 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nephew and associate; manager, Sabarmati Ashram; member,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Khadi Board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Ramniklal Modi, an inmate of Sabarmati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Founder of Mahavir Ratna Ashram, a centre for training students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>for propagation of khadi, at Sonegarh in Saurashtra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informed me are firm in making those charges. If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come to know anything about it, please let me know.</w:t>
      </w:r>
    </w:p>
    <w:p>
      <w:pPr>
        <w:autoSpaceDN w:val="0"/>
        <w:autoSpaceDE w:val="0"/>
        <w:widowControl/>
        <w:spacing w:line="220" w:lineRule="exact" w:before="66" w:after="32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Ba that I met Harilal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talked with him for three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particularly told me that Ba should not go to Calcutta.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he is staying with some of his friends.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6206. Courtesy : Radhabehn Choudhri.</w:t>
      </w:r>
    </w:p>
    <w:p>
      <w:pPr>
        <w:autoSpaceDN w:val="0"/>
        <w:autoSpaceDE w:val="0"/>
        <w:widowControl/>
        <w:spacing w:line="292" w:lineRule="exact" w:before="342" w:after="1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ANASUYABEHN SARABHAI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REVERED ANASUYABEHN,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Vaishakh Vad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10,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from Chandpur on Sunday evening, after 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Do not worry about me. Satis Babu is with me. He looks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well. We have taken many small things with us. A doctor is also </w:t>
      </w:r>
      <w:r>
        <w:rPr>
          <w:rFonts w:ascii="Times" w:hAnsi="Times" w:eastAsia="Times"/>
          <w:b w:val="0"/>
          <w:i w:val="0"/>
          <w:color w:val="000000"/>
          <w:sz w:val="22"/>
        </w:rPr>
        <w:t>with us. I am quite comfortable. I will keep writing.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11547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SPEECH AT MERCHANTS’ ASSOCIATION, PURANBAZAR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1925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 at the outset expressed his keen sense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regret at his inability to bring either of the Ali Brothers with him. He said that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mere singing of his praise was of no use. What he wanted was complete Hindu-Muslim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unity. Untouchability should go. He admitted that it did not exist in Bengal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form in which it existed in South India, but from the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Bengal, he came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learn of the iniquitous treatment which was being meted out to them. To remove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poverty  from Hindustan, they should all take to the charkha and wear khadi.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brother and a close associate of Gandhiji since his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eldest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has been inferred from the fact that Gandhiji was at Chandpur on </w:t>
      </w:r>
      <w:r>
        <w:rPr>
          <w:rFonts w:ascii="Times" w:hAnsi="Times" w:eastAsia="Times"/>
          <w:b w:val="0"/>
          <w:i w:val="0"/>
          <w:color w:val="000000"/>
          <w:sz w:val="18"/>
        </w:rPr>
        <w:t>May 10, 1925, which was a Sunday.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Presented earlier to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wanted to purge the country of all sins, including the vice of drinking. It was his firm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conviction that swaraj would never come to them unless they worked up the triple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 laid down by him.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11-5-1925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SPEECH AT CIVIC RECEPTION, CHANDPUR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1925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at first thanked the Reception Committee and the Municipality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addresses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manpatras </w:t>
      </w:r>
      <w:r>
        <w:rPr>
          <w:rFonts w:ascii="Times" w:hAnsi="Times" w:eastAsia="Times"/>
          <w:b w:val="0"/>
          <w:i w:val="0"/>
          <w:color w:val="000000"/>
          <w:sz w:val="18"/>
        </w:rPr>
        <w:t>as he called them) they had given him. It was only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outcome of their love for him that the references to his virtues were made therein.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Accepting their love he said he would pray to God for acquiring those virtues and he,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accepted the encomiums as a token of their love.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expression of disappointment mentioned in the Reception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Committee’s address so far as the amount of work was concerned, he said that there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nothing to be disheartened, if one would stick to one’s work with earnestness,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 of sacrifice and humility.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said that we should always stick to the performance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irrespective of the result.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emphasized this, saying our religion teaches us to remain   engaged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duty. He said that he understood the reason of the slow progress     of their work; it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because the country had very lately entered into the sphere    of real action.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this time we had only talked of work, but did not  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seriously to undertake work. From the period of words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approaching the period of action. We have to advance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life through the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karma now that 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stepped into the region of action. We realized our real situation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before when address, eulogy and clapping of hands,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of political platforms. We had thousands of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it is no wonder that the number of workers at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are found less.</w:t>
      </w:r>
    </w:p>
    <w:p>
      <w:pPr>
        <w:autoSpaceDN w:val="0"/>
        <w:autoSpaceDE w:val="0"/>
        <w:widowControl/>
        <w:spacing w:line="220" w:lineRule="exact" w:before="3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public meeting was held on the Railway Ground in the morning.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spun yarn and addresses printed on khaddar were presented to Gandhiji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and the Municipality. Gandhiji’s reply in Hindi was translated into </w:t>
      </w:r>
      <w:r>
        <w:rPr>
          <w:rFonts w:ascii="Times" w:hAnsi="Times" w:eastAsia="Times"/>
          <w:b w:val="0"/>
          <w:i w:val="0"/>
          <w:color w:val="000000"/>
          <w:sz w:val="18"/>
        </w:rPr>
        <w:t>Bengali by Satish Chandra Dasgupta of Khadi Pratisthan, Sodepur.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he did not feel at all disappointed at the abnormal decrease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number of Congress members and no increase in the number of charkha.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giving him more determination for work. For this reason he urged upon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and sisters to have faith in their work. He said he would consider thirty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Congress who fulfil the conditions of the spinning franchise,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unity and untouchability more valuable assets than one crore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who would pay fouranna subscription and do nothing. He said that five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real and genuine coins were more valuable than one crore of counterfeit coins </w:t>
      </w:r>
      <w:r>
        <w:rPr>
          <w:rFonts w:ascii="Times" w:hAnsi="Times" w:eastAsia="Times"/>
          <w:b w:val="0"/>
          <w:i w:val="0"/>
          <w:color w:val="000000"/>
          <w:sz w:val="18"/>
        </w:rPr>
        <w:t>which should be thrown away into the river and discarded.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spinning franchise of the Congress is only a test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real workers and it would help in finding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counterfeit materials. If anybody would say that he has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he must give up charkha, but if you have faith in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disappointed because others do not take to it.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alive to your duty and go on with your work.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emphatically said that, even if the charkha was given up by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of the country, he would alone remain in his house and work with his charkha </w:t>
      </w:r>
      <w:r>
        <w:rPr>
          <w:rFonts w:ascii="Times" w:hAnsi="Times" w:eastAsia="Times"/>
          <w:b w:val="0"/>
          <w:i w:val="0"/>
          <w:color w:val="000000"/>
          <w:sz w:val="18"/>
        </w:rPr>
        <w:t>silently for 8 hours a 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again referred to the miserable condition of the people arising out of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the Reception Committee’s address. He said he heard of water hyacinth </w:t>
      </w:r>
      <w:r>
        <w:rPr>
          <w:rFonts w:ascii="Times" w:hAnsi="Times" w:eastAsia="Times"/>
          <w:b w:val="0"/>
          <w:i w:val="0"/>
          <w:color w:val="000000"/>
          <w:sz w:val="18"/>
        </w:rPr>
        <w:t>pest in this part of the country which is greatly damaging yearly crop.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it is owing to the habit of indolence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and it is owing to the very same reason that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hyacinth is increasing without any check. It is for the deliverance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from their miseries and adversities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the gospel of charkha. Along with charkha, other items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necessary for our deliverance could be introduced. Charkha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even in the midst of disappointment. Man is his own enemy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his own friend.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Remember God when you are in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so cruel that, unless you be dutiful, you cannot expect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in any work. I exhort all to remember God and to go on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and working.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13-5-1925</w:t>
      </w:r>
    </w:p>
    <w:p>
      <w:pPr>
        <w:autoSpaceDN w:val="0"/>
        <w:autoSpaceDE w:val="0"/>
        <w:widowControl/>
        <w:spacing w:line="240" w:lineRule="exact" w:before="1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reference to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VI. 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SPEECH AT NATIONAL SCHOOL, CHANDPUR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1925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met the students at National School and the proceedings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of extreme interest. He first called those boys who would consider themselves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most wicked. None offered at the call at first. Later on some boys came forward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admitting that they were wicked boys. Mahatmaji then called who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be ignorant and silly. A big lot of boys offered themselves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the latter category which aroused laughter. Mahatmaji then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virtues of a wicked boy as well as those of ignorant boys and he gave them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which were heard with attention. He asked them to realize the growing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of the country. Boys who spin the charkhas, he said, could feel this.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he urged them to try their best to spin yarn daily. The boy who kept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 in view in spite of many disappointments was a naughty boy, and an idiot boy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who felt satisfaction at nothing. The more he produced yarn, the more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think that he had done his duty. In the struggle for swaraj these sets of boys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indispensable. Finally Mahatma Gandhi urged them to be respectful towards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parents, to love their teachers and all the members of the family and to be on friendly </w:t>
      </w:r>
      <w:r>
        <w:rPr>
          <w:rFonts w:ascii="Times" w:hAnsi="Times" w:eastAsia="Times"/>
          <w:b w:val="0"/>
          <w:i w:val="0"/>
          <w:color w:val="000000"/>
          <w:sz w:val="18"/>
        </w:rPr>
        <w:t>terms with their colleagues. With these words he gave them his hearty blessing.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SPEECH AT PUBLIC MEETING, CHANDPUR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1925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by saying that, as the Muslims predominated in the 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to tell them about the talk he had with the Ali Brothers 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unity. They had decided that they should not fight again.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get swaraj as long as they did not live   together.  They  should  resolve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 to  quarrel with each other and they should  work at the charkha. Neither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nor the Muslims were doing any    spinning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Incidentally, Gandhiji referred to the fact that the Muslims wore less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did less spinning. He appealed to them to do more work. They should remember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splendid work Sir P. C. Ray did during the Eastern Bengal Floods and how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of the charkha he assisted many Muslim sisters. Gandhiji also appealed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sisters to spin. Crores of Hindus were dying of starvation. For them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other alternative but to take to the charkha. For this reason he was travelling in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 and was appealing to them take up charkha work. Then and then alone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addressed another public meeting in the evening attended by over, </w:t>
      </w:r>
      <w:r>
        <w:rPr>
          <w:rFonts w:ascii="Times" w:hAnsi="Times" w:eastAsia="Times"/>
          <w:b w:val="0"/>
          <w:i w:val="0"/>
          <w:color w:val="000000"/>
          <w:sz w:val="18"/>
        </w:rPr>
        <w:t>5,000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1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they be able to drive poverty out of the country. Everyone he had spoken to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agreed that the charkha should be worked and that foreign cloth should be discarded.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spite of their admission, they did not use swadeshi cloth. The reason was they did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love their country and secondly they had no regard for their country.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untouchability Gandhiji said that the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suffering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great deal, though not so much as in Southern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12-5-1925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BRIJKRISHNA CHANDIWALA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BRIJKRISHNA,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trust you; but to seek financial assistance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someone’s behalf is outside my province. If I were to act thus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friends our relations would become defiled. In this matter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solve your difficulties by your own efforts.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2370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A WORKER’S DIFFICULTY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11,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suggestions are being handed to me during my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I appreciate them all, even though I may not be able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Here is one from a staunch worker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these notes on my silence 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Satish Babu of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Pratisthan is sitting by me. I therefore handed the suggestion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Later Gandhiji addressed a women’s meeting and advised them to follow in </w:t>
      </w:r>
      <w:r>
        <w:rPr>
          <w:rFonts w:ascii="Times" w:hAnsi="Times" w:eastAsia="Times"/>
          <w:b w:val="0"/>
          <w:i w:val="0"/>
          <w:color w:val="000000"/>
          <w:sz w:val="18"/>
        </w:rPr>
        <w:t>the footsteps of Sita, and not to put on foreign cloth.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appears to have been writing after the one to the addressee on May </w:t>
      </w:r>
      <w:r>
        <w:rPr>
          <w:rFonts w:ascii="Times" w:hAnsi="Times" w:eastAsia="Times"/>
          <w:b w:val="0"/>
          <w:i w:val="0"/>
          <w:color w:val="000000"/>
          <w:sz w:val="18"/>
        </w:rPr>
        <w:t>3, 1925. The Sunday following it was May 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The worker had pointed out the comparative coastliness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khaddar because of the high price of cotton which could be remedied only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extensive cultivation and hoped that Gandhiji would stress the importance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tour of Bengal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Monday, May 11, 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reply as he knows the Bengal conditions much better than I </w:t>
      </w:r>
      <w:r>
        <w:rPr>
          <w:rFonts w:ascii="Times" w:hAnsi="Times" w:eastAsia="Times"/>
          <w:b w:val="0"/>
          <w:i w:val="0"/>
          <w:color w:val="000000"/>
          <w:sz w:val="22"/>
        </w:rPr>
        <w:t>can ever hope to. Here is his reply :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writer thinks that the real difficulty about the spread of khaddar in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lies in the high price of cotton. The remedy suggested is to introduce and encourage </w:t>
      </w:r>
      <w:r>
        <w:rPr>
          <w:rFonts w:ascii="Times" w:hAnsi="Times" w:eastAsia="Times"/>
          <w:b w:val="0"/>
          <w:i w:val="0"/>
          <w:color w:val="000000"/>
          <w:sz w:val="18"/>
        </w:rPr>
        <w:t>the cultivation of cotton.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surely a difficulty in Bengal that cotton is not grown everywhere.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only difficulty or a serious difficulty. Manchester buys her cotton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 and Bombay and sends her mill-products to India. Surely Bengal can get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cotton she wants at any of the cotton marts of India. Lacs of rupees worth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is grown in Bengal and sent away from the ports of Chittagong and Calcutta.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does not utilize for home-spinning a fraction of the cotton she grows. She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all her Chittagong and Comilla produce for home-spinning and buy what more she </w:t>
      </w:r>
      <w:r>
        <w:rPr>
          <w:rFonts w:ascii="Times" w:hAnsi="Times" w:eastAsia="Times"/>
          <w:b w:val="0"/>
          <w:i w:val="0"/>
          <w:color w:val="000000"/>
          <w:sz w:val="18"/>
        </w:rPr>
        <w:t>requires in the markets of Bihar and United Provinces.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difficulty in the way of the spread of khadi is neither its high price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absence of cultivation of cotton. What is wanting for the spread of khadi is a </w:t>
      </w:r>
      <w:r>
        <w:rPr>
          <w:rFonts w:ascii="Times" w:hAnsi="Times" w:eastAsia="Times"/>
          <w:b w:val="0"/>
          <w:i w:val="0"/>
          <w:color w:val="000000"/>
          <w:sz w:val="18"/>
        </w:rPr>
        <w:t>desire to spin and use khadi and an organization to create and cater for the desire.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 from which the writer sends the note may be made a centre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selling “cheap” cotton, i.e., cotton at fair market price. The Ashram might train up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expert in spinning and carding and then demonstrate to the sisters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neighbourhood that with good slivers and a good charkha it is a pleasure to spin.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when spinning becomes irksome that imaginary difficulties about the spread of </w:t>
      </w:r>
      <w:r>
        <w:rPr>
          <w:rFonts w:ascii="Times" w:hAnsi="Times" w:eastAsia="Times"/>
          <w:b w:val="0"/>
          <w:i w:val="0"/>
          <w:color w:val="000000"/>
          <w:sz w:val="18"/>
        </w:rPr>
        <w:t>khadi crop up.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sisters of Bengal are helped from orgnizations where charkha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experts are in a mood to serve, then every difficulty will disappear and I may even see </w:t>
      </w:r>
      <w:r>
        <w:rPr>
          <w:rFonts w:ascii="Times" w:hAnsi="Times" w:eastAsia="Times"/>
          <w:b w:val="0"/>
          <w:i w:val="0"/>
          <w:color w:val="000000"/>
          <w:sz w:val="18"/>
        </w:rPr>
        <w:t>culti-vators introducing cotton cultivation without much coaxing.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is the central process. There are processes before it and after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cultivation, ginning and carding precede, spinning and weaving come after.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must confine our attention to efficient carding, spinning and weaving now.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effort made by determined men from efficient organizations will override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and make spinning a success in Bengal. I hope to see such a day in the </w:t>
      </w:r>
      <w:r>
        <w:rPr>
          <w:rFonts w:ascii="Times" w:hAnsi="Times" w:eastAsia="Times"/>
          <w:b w:val="0"/>
          <w:i w:val="0"/>
          <w:color w:val="000000"/>
          <w:sz w:val="18"/>
        </w:rPr>
        <w:t>near future.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fully endorse the reply, I would add that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as much organizing for spinning as women. Without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organizing, it would be most difficult to get the women to respond.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an army of voluntary spinners before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women spinners for hire. It is only through husbands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fathers or brothers that we may hope to improve the wheel.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workers are males. They are not able even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 women are working. But from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exhibitions I visit, I am able to imagine what is going on behind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sisters of Bengal are helped from orgnizations where charkha experts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 mood to serve, then every difficulty will disappear and I may even see culti-vators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introducing cotton cultivation without much coaxing.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is the central process. There are processes before it and after it.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Cotton cultivation, ginning and carding precede, spinning and weaving come after.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must confine our attention to efficient carding, spinning and weaving now.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Serious effort made by determined men from efficient organizations will override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difficulties and make spinning a success in Bengal. I hope to see such a day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 future.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fully endorse the reply, I would add that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as much organizing for spinning as women. Without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organizing, it would be most difficult to get the women to respond.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an army of voluntary spinners before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women spinners for hire. It is only through husbands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fathers or brothers that we may hope to improve the wheel.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workers are males. They are not able even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 women are working. But from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exhibitions I visit, I am able to imagine what is going on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scene. The wheels, if they are properly looked after, can yield twice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yarn as they are now doing. This means double earnings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effort. Sometimes it is painful to see spinners working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rickety charkhas with heavy rods almost for spindles. If the 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firm and the rods replaced with the right-size spindles, the </w:t>
      </w:r>
      <w:r>
        <w:rPr>
          <w:rFonts w:ascii="Times" w:hAnsi="Times" w:eastAsia="Times"/>
          <w:b w:val="0"/>
          <w:i w:val="0"/>
          <w:color w:val="000000"/>
          <w:sz w:val="22"/>
        </w:rPr>
        <w:t>output will immediately double itself.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cotton-growing, all the parts of Bengal are not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cotton. Importation to some extent will always be,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Every new industry requires protection. State protection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get as yet. Voluntary protection is, therefore,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It can be afforded by free spinning. That is one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franchise. The second method is to beg cotton and,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sell slivers or cotton at half price and getting the yarn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at half price for those who would spin enough for their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with the mills is a useless pastime. It is conceivable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and Manchester may even practically give away their cloth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 reviving cottage industry of home-spinning. There must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people who will not have foreign or mill-made cloth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gift. It is they through whom we may expect to spread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and make it a success.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21-5-1925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INTERVIEW TO HARDAYAL NAG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12,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interviewed by Babu Hardayal Nag and gave replies to questions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to him.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Q[UESTION]:</w:t>
      </w:r>
      <w:r>
        <w:rPr>
          <w:rFonts w:ascii="Times" w:hAnsi="Times" w:eastAsia="Times"/>
          <w:b w:val="0"/>
          <w:i w:val="0"/>
          <w:color w:val="000000"/>
          <w:sz w:val="18"/>
        </w:rPr>
        <w:t>Do you still hold that swaraj cannot come from abroad?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A[NSWER] : </w:t>
      </w:r>
      <w:r>
        <w:rPr>
          <w:rFonts w:ascii="Times" w:hAnsi="Times" w:eastAsia="Times"/>
          <w:b w:val="0"/>
          <w:i w:val="0"/>
          <w:color w:val="000000"/>
          <w:sz w:val="22"/>
        </w:rPr>
        <w:t>Yes, most emphatically.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 why did you not controvert Mr. Das’s new theory of swaraj by way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gift and necessarily within the Empire?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Mr. Das has said any such thing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presidential address at Faridpur. I read the address quite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you do. For Deshbandhu Das does not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within the British Empire. On the contrary, he adheres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formula—“Within the Empire, if possible; without it, if nece-</w:t>
      </w:r>
      <w:r>
        <w:rPr>
          <w:rFonts w:ascii="Times" w:hAnsi="Times" w:eastAsia="Times"/>
          <w:b w:val="0"/>
          <w:i w:val="0"/>
          <w:color w:val="000000"/>
          <w:sz w:val="22"/>
        </w:rPr>
        <w:t>ssary.”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not feel that certain classes of people are trying to change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 of administration only, but not its character?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some people merely want to change the colour </w:t>
      </w:r>
      <w:r>
        <w:rPr>
          <w:rFonts w:ascii="Times" w:hAnsi="Times" w:eastAsia="Times"/>
          <w:b w:val="0"/>
          <w:i w:val="0"/>
          <w:color w:val="000000"/>
          <w:sz w:val="22"/>
        </w:rPr>
        <w:t>but not the character.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venture to suggest that the Swarajists are trying to add another class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these classes for capturing the services with certain amount of false power transferred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not; nor do I believe it is so. I know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and Pandit Motilal Nehru. I am convinced that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mere change of colour.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cite the Calcutta Corporation as an instance. It is now manned by Swar-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ajists, as far as possible. The Swarajists, I suggest, want to capture the provincial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 administrations only to man them with Swarajists.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know what is happening in the Calcutta Corpora-</w:t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and many others think that swaraj must grow from within and it must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built in the village and we accept charkha as the only weapon for the foundation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it. Do you agree?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literally endorse your view. But we feel that our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on account of the apathy of the Swarajists. In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Congress organizations are in their hands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charkha. That being the case, charkha is suffering most on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want of provincial or district organizations.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approve of any separate organization in favour of charkha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movement?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very sorry if I discover that the Swarajists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spinning-wheel. I am aware that some of them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same faith in it that you and I have, but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goes, I have not met a single Swarajist who has shown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disbelief in the spinning-wheel. Assuming that they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at all, I am still unable to understand your deduction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apathy is hampering your or my progress. On the contrary,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to that extent make greater effort. I, therefore,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 separate organization for the development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so long as the Swarajists do not repudiate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recognize the fact that the two parties are not pulling on well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respective work?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recognize the fact, but if the two parties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pulling on well, I would then blame the non-Swarajists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Swarajists, for the simple reason that the former had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stand in the latter’s path. They at least have, I expect, </w:t>
      </w:r>
      <w:r>
        <w:rPr>
          <w:rFonts w:ascii="Times" w:hAnsi="Times" w:eastAsia="Times"/>
          <w:b w:val="0"/>
          <w:i w:val="0"/>
          <w:color w:val="000000"/>
          <w:sz w:val="22"/>
        </w:rPr>
        <w:t>made their final choice. Let them abide by it and live up to it.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considering the fact that you are the accredited leader of both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parties, does your duty end in blaming this party or that party?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certainly, because though I may be the nominal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the parties, I am myself a non-Swarajist. Therefore, I am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blame the non-Swarajists more.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Many of us have of course individually implicit faith in non-violent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as a means to win swaraj. Now it is evident that the Swarajists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trying to discredit non-co-operation only for their class or party purposes and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already made gestures for co-operation, of course on certain terms quite immaterial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of the country. Under the circumstances, in his presidential address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Faridpur, Mr. Das has declared non-co-operation as a failure. In your speech,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subsequently made at Faridpur, you laid stress on non-violence and truthfulness,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did not say a word to save non-co-operation from the attack of Deshbandhu Das.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illuminate us on this point?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discovered no attack on the part of Mr. Das 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Therefore, non-co-operation was not a relevant matter.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I have debarred myself from saying a word upon non-co-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from the congress platform, being the author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suspending non-co-operation at Belgaum. But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view is known to the world and my personal abstention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co-operation is an ocular demonstration of my view.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 course at Faridpur you spoke not as President of the All-India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Committee, but in your individual character and the phrases you used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non-violence and truthfulness but not a word about non-co-operation. To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mind, non-violence without non-co-operation is meaningless. There is non-violence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in cowardice. If you have a firm faith in non-violent non-co-operation, how 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allow any Swarajist to speak against it without any protest?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told you there is not a word, so far as I am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Deshbandhu’s address against non-co-operation.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recollect that I was speaking on the creed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creed of the Congress makes no mention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make mention of “peaceful and legitimate means”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care in my speech to say that I paraphrased these two terms by </w:t>
      </w:r>
      <w:r>
        <w:rPr>
          <w:rFonts w:ascii="Times" w:hAnsi="Times" w:eastAsia="Times"/>
          <w:b w:val="0"/>
          <w:i w:val="0"/>
          <w:color w:val="000000"/>
          <w:sz w:val="22"/>
        </w:rPr>
        <w:t>the adjectives : non-violence and truthfulness.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 declaration at Faridpur is that you have given your general power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attorney to Deshbandhu Das to do what he is doing in the Council. Anyone can take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implication that his performances in the Council are on behalf of you as principal,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being only an agent of you. No one can be blamed for taking such a view of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according to the law relating to principal and agent. Is that the case? Do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support also what Deshbandhu Das does in the Council?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spoke of Deshbandhu Das or Swarajists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I spoke, as an Irishman once spoke of himself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proprietors of the Empire, as one of the shareholders of the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Indian National Congress. And the Congress having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the Swarajists to prosecute their Council programme,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was quite correct in describing the Swarajists as holders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power of attorney, so far as their Council work is concerned.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not, therefore, on that account endorse every detail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Swarajists’ policy in the provincial Councils or Legislative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wise and practical man, having once given my general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 to the agents of my own choice, I do not bother my head </w:t>
      </w:r>
      <w:r>
        <w:rPr>
          <w:rFonts w:ascii="Times" w:hAnsi="Times" w:eastAsia="Times"/>
          <w:b w:val="0"/>
          <w:i w:val="0"/>
          <w:color w:val="000000"/>
          <w:sz w:val="22"/>
        </w:rPr>
        <w:t>about what they are doing.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 Swarajists succeed in obtaining a concession from the bureaucracy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based on a certain agreement, will you be a party to that agreement?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Oh, when the terms of any agreement with the bureaucracy </w:t>
      </w:r>
      <w:r>
        <w:rPr>
          <w:rFonts w:ascii="Times" w:hAnsi="Times" w:eastAsia="Times"/>
          <w:b w:val="0"/>
          <w:i w:val="0"/>
          <w:color w:val="000000"/>
          <w:sz w:val="22"/>
        </w:rPr>
        <w:t>are out, I shall have to consider them. I have issued no power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 to anybody to conclude any settlement with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reserve, like every individual Congressman, my full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scrutinize any terms of settlement that may be proposed for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understand what Deshbandhu Das means by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autonomy?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 guess.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 what is it?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take the word in the dictionary sense of the term.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Can’t I expect a clear answer from you on this point?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the answer. For I have closely followed Deshban-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dhu’s address at Faridpur, but he has not gone into details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am entitled to give provincial autonomy the meaning that </w:t>
      </w:r>
      <w:r>
        <w:rPr>
          <w:rFonts w:ascii="Times" w:hAnsi="Times" w:eastAsia="Times"/>
          <w:b w:val="0"/>
          <w:i w:val="0"/>
          <w:color w:val="000000"/>
          <w:sz w:val="22"/>
        </w:rPr>
        <w:t>is given to it in the English language.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not the Faridpur speech liable to the interpretation that Deshbandhu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Das has changed his views with reference to provincial autonomy?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should think not. That is certainly not my impression.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 why has he fought shy of the phrase in his presidential address?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 laid any stress on this matter, I mean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autonomy? There was no occasion. All that he has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is swaraj and swaraj is a term which to me is more inclusive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goes farther than provincial autonomy.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can you illuminate us why he studiously avoided the word which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preaching so long?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he has used a more general term, </w:t>
      </w:r>
      <w:r>
        <w:rPr>
          <w:rFonts w:ascii="Times" w:hAnsi="Times" w:eastAsia="Times"/>
          <w:b w:val="0"/>
          <w:i w:val="0"/>
          <w:color w:val="000000"/>
          <w:sz w:val="22"/>
        </w:rPr>
        <w:t>an inclusive term.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you guess the ultimate result of the work of the Swarajists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to. Because whenever I want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done, I have got the newspaper records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Further, I have got my own measure for gauging the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work. And I know that it can be no more and no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you and I are doing outside and internally. Because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gone to the Councils have declared and must declare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potency depends upon the work done by the people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power evolved by them for self-rule, I suggest that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and everybody’s acceptance. In that case, we need not search </w:t>
      </w:r>
      <w:r>
        <w:rPr>
          <w:rFonts w:ascii="Times" w:hAnsi="Times" w:eastAsia="Times"/>
          <w:b w:val="0"/>
          <w:i w:val="0"/>
          <w:color w:val="000000"/>
          <w:sz w:val="22"/>
        </w:rPr>
        <w:t>the newspaper files nor resort to the dangerous pastime of guessing.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not feel that non-co-operation is suffering most on account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giving a long rope to the Swarajists?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so at all. Rather, I hold that it is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 weakness of non-co-operators.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you aware that the Swarajists have not yet changed their methods?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method?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Their methods and procedure. I cite this instance. Do you know anything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supersession of Dr. P. C. Ray’s election as President of the Bengal provincial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at Faridpur?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know nothing of it. What was it?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At the time of election Dr. Ray stood second, while Mr. B. N. Sasmal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stood first. Mr. Sasmal having resigned, Dr. Ray’s election was set aside and Mr. 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elected President. Do you not know anything about it?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know nothing about it.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I cite this as an instance of their method, what have you got to say?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any opinion without hearing the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>and without knowing the full facts.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you willing to enquire?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would not lose my time over a thing that is finished.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bring this matter to your notice as a vivid example of the Swarajists’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method. What have you to say to this?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know nothing of their methods whatsoever. Without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mining the instances, I am not able to pass any opinion, as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sit in judgment on the Swarajists or anybody, specially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necessity for it.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you find the Swarajists have not yet changed their methods, 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accuse the puritans of incompetency?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instance, you are assuming that the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are questionable. You would, therefore, have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that point. Secondly, I have not accused those whom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call puritans, I do not know with what right,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incompetency. But I have accused them of want of faith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And even now, taking for granted for the sake of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Swarajists’ methods are questionable, what has that got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purity of the puritans? Need I be impure, if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 is impure or is not that the time for testing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purity? I may only add that the puritans have not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 of their claim. If they want to make good their claim,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grumble, they should not find fault with anybody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far less with their erstwhile co-workers, but they should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surely set their faces against obstacles and they should shine the </w:t>
      </w:r>
      <w:r>
        <w:rPr>
          <w:rFonts w:ascii="Times" w:hAnsi="Times" w:eastAsia="Times"/>
          <w:b w:val="0"/>
          <w:i w:val="0"/>
          <w:color w:val="000000"/>
          <w:sz w:val="22"/>
        </w:rPr>
        <w:t>brightest when the obstacles are the greatest.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not the present attitude of the Swarajists worse than their open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hostility?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Swarajists are really apathetic to charkha, I grant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far better to be openly hostile than to be secretly apathetic.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 Swarajists are really apathetic, is not a separate organization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 and khaddar advisable?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certainly.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that is so, is it premature to think of a separate all-India non-co-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operation organization?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premature for the present moment.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this year of grace before pronouncing judgment or taking a </w:t>
      </w:r>
      <w:r>
        <w:rPr>
          <w:rFonts w:ascii="Times" w:hAnsi="Times" w:eastAsia="Times"/>
          <w:b w:val="0"/>
          <w:i w:val="0"/>
          <w:color w:val="000000"/>
          <w:sz w:val="22"/>
        </w:rPr>
        <w:t>decided step.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Many orthodox non-co-operators feel embarrassed to work together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Swarajists. Can you suggest other remedy?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non-co-operator ought not to feel embarrassed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with the Swarajists. For what is the meaning of working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 except to work charkha together with him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to work together with him in the Councils? I suggest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will work even with the Viceroy, if the Viceroy will </w:t>
      </w:r>
      <w:r>
        <w:rPr>
          <w:rFonts w:ascii="Times" w:hAnsi="Times" w:eastAsia="Times"/>
          <w:b w:val="0"/>
          <w:i w:val="0"/>
          <w:color w:val="000000"/>
          <w:sz w:val="22"/>
        </w:rPr>
        <w:t>kindly sit down to the charkha.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Mahatmaji, you should not ignore facts, they are there.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then they are not non-co-operators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understood the secret of non-co-operation. You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operate with measures, not with men.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appreciate your view, but the fact is that we feel embarrassed.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obstructing us.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any statement to corroborate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obstructing. If they are not spinning, that is not obstru-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ction. They will obstruct you, when you go to the villages,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to spin and they say spinning is no good. That is obstruction.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known that that charge can be levelled against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Swarajist.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not know that the scheme suggested by them for the re-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construction of the villages does not contain any scheme of charkha?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simply say that it was the Swarajists who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>the exhibition of khaddar at Faridpur and it was a pure charkha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exhibi-tion. Deshbandhu Das has laid stress in his presidential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constructive programme in the Congress, without which he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could achieve nothing. I may further add that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of at least one Swarajist which is devoted to spinning as much </w:t>
      </w:r>
      <w:r>
        <w:rPr>
          <w:rFonts w:ascii="Times" w:hAnsi="Times" w:eastAsia="Times"/>
          <w:b w:val="0"/>
          <w:i w:val="0"/>
          <w:color w:val="000000"/>
          <w:sz w:val="22"/>
        </w:rPr>
        <w:t>as you or I can possibly be.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 reference to the Faridpur Conference reminds me of another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objectionable method of the Swarajists. They invited you to kill the Non-co-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operation Movement in Bengal, but they have been disappointed.</w:t>
      </w:r>
    </w:p>
    <w:p>
      <w:pPr>
        <w:autoSpaceDN w:val="0"/>
        <w:tabs>
          <w:tab w:pos="10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are too suspicious, too diffident.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man proposes, God disposes. Mr. Desai wrote to me from Delhi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would not visit Bengal very soon. But when you accepted the invitation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Faridpur Conference, they did not think you would visit Bengal. But they were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simply non-plussed when you accepted our invitation. It was to us a heavenly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blessing. Do you not know that they did not want you to visit Bengal?</w:t>
      </w: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think you are hyper-suspicious.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Well, it is my mental attitude.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hopelessly wrong, because my tour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jointly arranged by the Swarajists and non-Swarajists.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who are taking me to Chittagong and Noakhali, because </w:t>
      </w:r>
      <w:r>
        <w:rPr>
          <w:rFonts w:ascii="Times" w:hAnsi="Times" w:eastAsia="Times"/>
          <w:b w:val="0"/>
          <w:i w:val="0"/>
          <w:color w:val="000000"/>
          <w:sz w:val="22"/>
        </w:rPr>
        <w:t>Chittagong and Noakhali were not on Satish Babu’s tour programme.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Did you not notice that the orthodox non-co-operators were conspicuous</w:t>
      </w:r>
    </w:p>
    <w:p>
      <w:pPr>
        <w:autoSpaceDN w:val="0"/>
        <w:autoSpaceDE w:val="0"/>
        <w:widowControl/>
        <w:spacing w:line="240" w:lineRule="exact" w:before="4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their absence at Faridpur?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8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fault.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do not know. Probably they were. If so, it was their fault.</w:t>
            </w:r>
          </w:p>
        </w:tc>
      </w:tr>
      <w:tr>
        <w:trPr>
          <w:trHeight w:hRule="exact" w:val="66"/>
        </w:trPr>
        <w:tc>
          <w:tcPr>
            <w:tcW w:type="dxa" w:w="2169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Can you ascribe any reason for it?</w:t>
            </w:r>
          </w:p>
        </w:tc>
      </w:tr>
      <w:tr>
        <w:trPr>
          <w:trHeight w:hRule="exact" w:val="280"/>
        </w:trPr>
        <w:tc>
          <w:tcPr>
            <w:tcW w:type="dxa" w:w="2169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cannot, except this that if they were absent, it was their</w:t>
            </w:r>
          </w:p>
        </w:tc>
      </w:tr>
      <w:tr>
        <w:trPr>
          <w:trHeight w:hRule="exact" w:val="176"/>
        </w:trPr>
        <w:tc>
          <w:tcPr>
            <w:tcW w:type="dxa" w:w="2169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 su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ggest the reason is that that was the only way to save their life.</w:t>
            </w:r>
          </w:p>
        </w:tc>
      </w:tr>
      <w:tr>
        <w:trPr>
          <w:trHeight w:hRule="exact" w:val="280"/>
        </w:trPr>
        <w:tc>
          <w:tcPr>
            <w:tcW w:type="dxa" w:w="2169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think it is a libel.</w:t>
            </w:r>
          </w:p>
        </w:tc>
      </w:tr>
      <w:tr>
        <w:trPr>
          <w:trHeight w:hRule="exact" w:val="56"/>
        </w:trPr>
        <w:tc>
          <w:tcPr>
            <w:tcW w:type="dxa" w:w="2169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Do you feel that this unnatural combination of those having faith in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 and those having no faith in Council obstruction is creating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scepticism in the mass-mind?</w:t>
      </w:r>
    </w:p>
    <w:p>
      <w:pPr>
        <w:autoSpaceDN w:val="0"/>
        <w:tabs>
          <w:tab w:pos="530" w:val="left"/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Mass-mind responds to work and nothing but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there is solid work, self-sacrifice, the mass-mind sees it </w:t>
      </w:r>
      <w:r>
        <w:rPr>
          <w:rFonts w:ascii="Times" w:hAnsi="Times" w:eastAsia="Times"/>
          <w:b w:val="0"/>
          <w:i w:val="0"/>
          <w:color w:val="000000"/>
          <w:sz w:val="22"/>
        </w:rPr>
        <w:t>instinctively. Otherwise, the mass-mind goes to sleep like Kumbha-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does not listen at all.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Brother of Ravana in the </w:t>
      </w:r>
      <w:r>
        <w:rPr>
          <w:rFonts w:ascii="Times" w:hAnsi="Times" w:eastAsia="Times"/>
          <w:b w:val="0"/>
          <w:i/>
          <w:color w:val="000000"/>
          <w:sz w:val="18"/>
        </w:rPr>
        <w:t>Ramayana,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slept for half the year at a stretch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think any political education is necessary for educating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masses?</w:t>
      </w:r>
    </w:p>
    <w:p>
      <w:pPr>
        <w:autoSpaceDN w:val="0"/>
        <w:tabs>
          <w:tab w:pos="10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that is charkha.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that is so, who should do it?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those who have kept awake a living faith in it.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become the instructors of the masses.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they not need any organization for it?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coming from Calcutta, seeing two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work perfectly, effectively and systematically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or others aid. They need no organization. That is the beauty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charkha.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any change of heart possible in the hearts of our rulers who boast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tiger qualities?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is possible, otherwise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>of no use. Let there be first a change of heart among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operators, then there will be a change of heart in the rulers.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in my mind about it.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only refer you to a case in the animal world. Do you think real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friendship possible between a tiger and a sheep?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but that analogy cannot be carried to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because man is man, whether he believes in spinning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obstruction, whether he believes in the cult of the tyrant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slave or in the brotherhood of man.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14-5-1925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G. V. KETKAR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1925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KETKAR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with pleasure the article on the </w:t>
      </w:r>
      <w:r>
        <w:rPr>
          <w:rFonts w:ascii="Times" w:hAnsi="Times" w:eastAsia="Times"/>
          <w:b w:val="0"/>
          <w:i/>
          <w:color w:val="000000"/>
          <w:sz w:val="22"/>
        </w:rPr>
        <w:t>Gita Beej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Kelkar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really do not think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scientific treatise to </w:t>
      </w:r>
      <w:r>
        <w:rPr>
          <w:rFonts w:ascii="Times" w:hAnsi="Times" w:eastAsia="Times"/>
          <w:b w:val="0"/>
          <w:i w:val="0"/>
          <w:color w:val="000000"/>
          <w:sz w:val="22"/>
        </w:rPr>
        <w:t>be treated scientifically. We may, however, evolve science out of it.</w:t>
      </w:r>
    </w:p>
    <w:p>
      <w:pPr>
        <w:autoSpaceDN w:val="0"/>
        <w:autoSpaceDE w:val="0"/>
        <w:widowControl/>
        <w:spacing w:line="2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Narasinh Chintaman Kelkar; editor of the </w:t>
      </w:r>
      <w:r>
        <w:rPr>
          <w:rFonts w:ascii="Times" w:hAnsi="Times" w:eastAsia="Times"/>
          <w:b w:val="0"/>
          <w:i/>
          <w:color w:val="000000"/>
          <w:sz w:val="18"/>
        </w:rPr>
        <w:t>Kesari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Mahratta;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close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associate of Tilak; sometime Secretary of the Indian National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selection is certainly ingenious and supported by good reason-</w:t>
      </w:r>
      <w:r>
        <w:rPr>
          <w:rFonts w:ascii="Times" w:hAnsi="Times" w:eastAsia="Times"/>
          <w:b w:val="0"/>
          <w:i w:val="0"/>
          <w:color w:val="000000"/>
          <w:sz w:val="22"/>
        </w:rPr>
        <w:t>ing. Whether it is the best, I cannot say.</w:t>
      </w:r>
    </w:p>
    <w:p>
      <w:pPr>
        <w:autoSpaceDN w:val="0"/>
        <w:autoSpaceDE w:val="0"/>
        <w:widowControl/>
        <w:spacing w:line="220" w:lineRule="exact" w:before="22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V. K</w:t>
      </w:r>
      <w:r>
        <w:rPr>
          <w:rFonts w:ascii="Times" w:hAnsi="Times" w:eastAsia="Times"/>
          <w:b w:val="0"/>
          <w:i w:val="0"/>
          <w:color w:val="000000"/>
          <w:sz w:val="18"/>
        </w:rPr>
        <w:t>ETKAR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ASARI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7963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C. RAMALINGA REDDY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REDDY,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this on the train carrying me to </w:t>
      </w:r>
      <w:r>
        <w:rPr>
          <w:rFonts w:ascii="Times" w:hAnsi="Times" w:eastAsia="Times"/>
          <w:b w:val="0"/>
          <w:i w:val="0"/>
          <w:color w:val="000000"/>
          <w:sz w:val="22"/>
        </w:rPr>
        <w:t>Chittagong. I realize fully that the problem in the South is an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ceptional problem though it is the same disease at bottom.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construction programme too must fail not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is bad but because we are not ready. Internal quarrels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jealousies leave us no time for anything else. The masses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by them. Whether in the South or here in Bengal I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getting thousands [to] listen to the Congress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wheel. I can find no substitute for it, nor can I find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any addition to it. Untouchability is there. But I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work for thousands. I have therefore practically staked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on the wheel. Look at the untouchable problem in the South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 question, who wants swaraj? Are we to divide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into watertight compartments and show this is swaraj?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more interested in the news you give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sister spinning. She is undoubtedly bringing swaraj nearer.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if I had any money and if I was a gambler, I would put my all on </w:t>
      </w:r>
      <w:r>
        <w:rPr>
          <w:rFonts w:ascii="Times" w:hAnsi="Times" w:eastAsia="Times"/>
          <w:b w:val="0"/>
          <w:i w:val="0"/>
          <w:color w:val="000000"/>
          <w:sz w:val="22"/>
        </w:rPr>
        <w:t>her and what is more expect to win.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4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 W. 11333. Courtesy : Dr. N. Rama Murthy and C. A. Reddi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SPEECH AT PUBLIC MEETING, CHITTAGONG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the course of his speech said he was grateful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addresses, but was sorry that he could not bring either of the Ali Brothers with him.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further regretted that Mr. Sen Gupta was also absent. Last time when he visited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place, he was prohibited from speaking by the orders of the Government.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thanked the Municipality for the splendid work they were doing. He did not know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it was useful to make education compulsory. There were two opinions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subject. He, however, promised to think over the matter more carefully. He thanked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Municipality for stopping drink and making its employees wear khaddar. Nothing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be done except by khaddar. Civil disobedience was an impossibility without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khaddar. The charkha was necessary to drive poverty out of the country.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was for self-purification. He would never say anything which he did not 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just now asked to say a few words in English.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Bengali infatuation for English. You have heard every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translated fairly accurately in Bengali, your mother tongue.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imagine I can drive truth home with greater force, or in clearer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through the medium of a language which is as foreign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to me. However, I have to do my work and if I convert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the cult of khaddar or convince, if they are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convinced, a few of them to the truths of non-violence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the English language, I should do so. And therefore,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your time just now by speaking in English, it is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those who want me to speak in English, so that, perchance,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yet seen the very simple truth that I have been speaking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masses of India, they might be able to see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my co-workers said some years ago,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spinning-wheel, that its very simplicity frightened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classes. He said, and he said it with great truth in it,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simplicity the educated Indians fail to understand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and grand meaning. Simple as the spinning-wheel is, I am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convinced, after years of continuous, deep and powerful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Chittagong at 6 a.m. and addressed an hour later,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over 20 thousand people. Three addresses were presented to him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>of the Municipality, the Gandhi Reception Committee and the Cess-payers’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of Chittagong. Gandhiji first spoke in HIndi and then in English.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from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13-5-1925. What follows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Gandhiji’s speech in English extracted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15-5-1925.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thinking, that there is nothing before India so efficacious for her </w:t>
      </w:r>
      <w:r>
        <w:rPr>
          <w:rFonts w:ascii="Times" w:hAnsi="Times" w:eastAsia="Times"/>
          <w:b w:val="0"/>
          <w:i w:val="0"/>
          <w:color w:val="000000"/>
          <w:sz w:val="22"/>
        </w:rPr>
        <w:t>many ills as the spinning-wheel and khaddar.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problems of our dear country are so vast, so complex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very simple remedy will solve the riddle. The complex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education and the training that we have received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confounded our thoughts, paralysed our brains and, unless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presented to us in an inexplicable manner, we refuse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that lies in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tax your brains or, better still, if you retire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rooms to bend your knee before God and ask Him to guide </w:t>
      </w:r>
      <w:r>
        <w:rPr>
          <w:rFonts w:ascii="Times" w:hAnsi="Times" w:eastAsia="Times"/>
          <w:b w:val="0"/>
          <w:i w:val="0"/>
          <w:color w:val="000000"/>
          <w:sz w:val="22"/>
        </w:rPr>
        <w:t>you, He will guide your hand and put it unerringly on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We have spoken, we have delivered speeches, we have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we have published books, we have even made researches.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age of speaking, the age of writing, the age of delivering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oration is gone, never to return again. The age of action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commenced. You have to battle not against a race of speakers,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battle to the race of born workers—a race that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what it is to yield, a race that has inflexible determination,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which is made of some of the finest soldiers in the world.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diplomacy that we can call to our aid will be able to do the task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before everyone of us. You want mass consciousness, you want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masses? You want Councillors to speak with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there is no power in their words—there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their resolutions— not because they don’t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speak. Deshbandhu has shown how he can outwit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defeating its resolution, defeating its policy. But he can do little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power behind him. You and I, everyone of us, can’t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I have said repeatedly I don’t believe in Councils.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granted, those who believe in Councils should go there.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arm the Councillors with power. I do not want them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discredited after they have gone there. I want them to be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respect and attention by the Government. How is that to be done?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holding mass meetings, not by passing resolutions,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approving of their policy of resolutions, but by giving some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you will not, cannot, give them power unless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it for yourselves, in yourselves. We have not got power. I defy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match the violence of the Government with violence.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may have been [done] in other parts of the world,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certain that we should not attain our freedom by 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placed, therefore, a non-violent programme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what I am doing and not because it is a religion,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but because it is expedient. It is the only politics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And he who has any political wisdom must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violent means will serve no earthly purpose.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I appreciate the impatience of those who are burning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country from the shackles that bind her. I yield to none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desire to free the country from the shackles. But I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sane man. I regard myself as having a great deal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I regard myself as a man who has been something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born a fighter from the earliest days of my youth. I am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may be with my brothers, friends, wife, children,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co-religionists and, if it is Mussalman, with Mussalmans.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fight I have understood that one weapon is common </w:t>
      </w:r>
      <w:r>
        <w:rPr>
          <w:rFonts w:ascii="Times" w:hAnsi="Times" w:eastAsia="Times"/>
          <w:b w:val="0"/>
          <w:i w:val="0"/>
          <w:color w:val="000000"/>
          <w:sz w:val="22"/>
        </w:rPr>
        <w:t>to all these fights and that is the weapon of non-violence.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fight my wife with violence, I could not fight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with violence, I refuse to fight the Mussalmans with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dare not fight the Hindus, some of whom are opposing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untouchability, with violence. I, therefore, deduce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fund of experience that I cannot fight Englishmen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You have seen in one of my writings that I have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Englishmen to love India than any single one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generation. I know it is a large claim, it is a proud claim, but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of the humble man, who has put forth that claim in all humility.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feel, if we are to fight our battle non-violently it will not be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Non-violence must be expressed in action. Action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intermission, without rest, without recreation,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pause, with continuous determination—action with the fullest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efficacy is the only remedy for India and the only remedy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place in the hands of those little girls and boys,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grownup people, in the hands of poets and philosophers,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sannyasins, politicians, learned professors and sweepers,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women and in the hands of robust men. The only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 can discover today is the spinning-wheel. Multiply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charkha and spin until it is done by 3 hundred millions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tell me what its power will be, tell me then what it will not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nothing that we can claim to our credit? Throughout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dreary forty years of political life, we have not been able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one simple action done to perfection and to fulfilment.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placed before ourselves many programmes, I place before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only one programme and ask the nation to fulfil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before it can dare think of any other. Is it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that you and I should wear nothing but khaddar,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costly? It may be coarse. If it is costly, than, tear it into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cover your nakedness with half the cloth and it will go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in the book of life. If it is coarse, then, for the sake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wear coarse cloth. Understand that the slavery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coarser than the coarsest khaddar, understand that the pauperism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infinitely coarser than the coarsest khaddar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Chittagong. If you have heart to think for famishing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India, if you have heart to spin, then spin till your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paralysed and wear khaddar till you perspire in the coarsest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you will find that the swaraj of my dream—and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dream—will break forth in the horizon and then you will dance in </w:t>
      </w:r>
      <w:r>
        <w:rPr>
          <w:rFonts w:ascii="Times" w:hAnsi="Times" w:eastAsia="Times"/>
          <w:b w:val="0"/>
          <w:i w:val="0"/>
          <w:color w:val="000000"/>
          <w:sz w:val="22"/>
        </w:rPr>
        <w:t>joy.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15-5-1925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SPEECH TO STUDENTS, CHITTAGONG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 I would say that true national education begins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spinning. Just as every boy in England receives naval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and you in Bengal normally know swimming and rowing,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lakh villages in the country should know,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spinning as a subsidiary occupation besides agriculture.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America, they attach importance to a subsidiary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people there have no problem of the joint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self-government. In India, no farmer can have enough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without some small extra income and he can get it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Weaving will not serve the purpose, for it cannot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spare time. I have been to the women’s meeting and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demonstration in spinning. Here is my spinning-wheel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bag.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not think it a particularly good one, but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fine I gave away to Miss Ghosh in Faridpur. She is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education department. She liked it and has written to me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spin and also teach her friends to spin. You can ply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are talking with friends, or relaxing in their company, or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about problems in geometry. Shepherds on our side ply it 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held up his </w:t>
      </w:r>
      <w:r>
        <w:rPr>
          <w:rFonts w:ascii="Times" w:hAnsi="Times" w:eastAsia="Times"/>
          <w:b w:val="0"/>
          <w:i/>
          <w:color w:val="000000"/>
          <w:sz w:val="18"/>
        </w:rPr>
        <w:t>takli.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walk. They watch their sheep and ply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understand what I am saying, go and ask Satish Babu.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joined this movement having given up his chemical works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income. He will convince you better than I can because 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 of a scientist. If you feel that you should perform this daily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your starving countrymen, start it right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416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said.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 tell me, how many of you are convinced of what I have</w:t>
            </w:r>
          </w:p>
        </w:tc>
      </w:tr>
      <w:tr>
        <w:trPr>
          <w:trHeight w:hRule="exact" w:val="444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Well, then, how many of you promise to spin?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24-5-1925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SPEECH AT TRADERS’ MEETING, CHITTAGONG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1925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relations with merchants have always been close.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that it is through merchants that we lost India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 that we shall win it back. India’s freedom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through the educated classes. We do not know of any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of a country’s freedom having been defended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classes. Those who save a country are the traders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soldiers. It was not through defeat in battle that India lost its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through trade. I tell you, therefore, that when I get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merchants in my work, the country will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the asking and I urge you to make your full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public cause of spreading the use of khadi. You should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daily by way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wear pure khadi.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millionaire friends spin and wear khadi. Why should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likewise? You can also help with both money and intelligence.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you can do more work than I do. I appeal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to this cause with your body, mind and wealth.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25-5-1925</w:t>
      </w:r>
    </w:p>
    <w:p>
      <w:pPr>
        <w:autoSpaceDN w:val="0"/>
        <w:autoSpaceDE w:val="0"/>
        <w:widowControl/>
        <w:spacing w:line="220" w:lineRule="exact" w:before="8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Between 50 and 60 students raised their hands.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About 20 students raised their hands.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KHADDAR IN KARNATAK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Sjt. H. S. Kaujalgi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that is being made in the district of Bijapur for </w:t>
      </w:r>
      <w:r>
        <w:rPr>
          <w:rFonts w:ascii="Times" w:hAnsi="Times" w:eastAsia="Times"/>
          <w:b w:val="0"/>
          <w:i w:val="0"/>
          <w:color w:val="000000"/>
          <w:sz w:val="22"/>
        </w:rPr>
        <w:t>cheapening khaddar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of collecting cotton has certainly caught 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Bharucha reported the other day good collections in East Khandesh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Marwaris and the Parsis joined the local people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quota. I would appreciate reports from the other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>similar experiments are being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EAVERS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8"/>
        </w:rPr>
        <w:t>OMPLAINT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yarn sent by members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A.I.C.C. resolution, a worker writes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weavers are complaining that there is no twist to the fine yarn. A large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quantity will, therefore, be useless for weaving. The spinners seem more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cared for the credit of having spun than for the quality of their spinning.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you did not handle the hanks there. Some of the weavers are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returning the warp after sizing. Their second complaint is regarding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different sizes of hanks. On account of these avoidable defects, the weavers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tell me they are not able to weave even one yard per day and thus can hardly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earn even two annas a day.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legitimate complaint. I have said in these pages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that cannot be easily woven is not yarn at all, even as bread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eaten is no bread at all. The complaint is proof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on the part of the spinning members. Work ill-done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worse than no work. A lawyer who does not handle 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skilfully steals his client’s money. A doctor who carelessly treats his </w:t>
      </w:r>
      <w:r>
        <w:rPr>
          <w:rFonts w:ascii="Times" w:hAnsi="Times" w:eastAsia="Times"/>
          <w:b w:val="0"/>
          <w:i w:val="0"/>
          <w:color w:val="000000"/>
          <w:sz w:val="22"/>
        </w:rPr>
        <w:t>patient steals his patient’s money and may even be guilty of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slaughter. Similarly, a spinner who spins indifferently and sends yarn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not tested steals merit.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swaraj, we shall have the reins of government in our own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The correspondent had written that he along with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had collected cotton by begging from door to door. It was woven into and </w:t>
      </w:r>
      <w:r>
        <w:rPr>
          <w:rFonts w:ascii="Times" w:hAnsi="Times" w:eastAsia="Times"/>
          <w:b w:val="0"/>
          <w:i w:val="0"/>
          <w:color w:val="000000"/>
          <w:sz w:val="18"/>
        </w:rPr>
        <w:t>cloth made available to the people at a comparatively low price.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How will it do if the officials skip over their work, as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skipped over their spinning? Spinning is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but it is a test of our merit. In that sense, any other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no doubt be an equal test. But spinning has been selected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most needed in the country. There can be only one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and, in order to be universal, it should be simple, easy to learn,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occupy the least time of each individual, so as to leave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free to devote time and attention to other pursuits, whether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private. That test is spinning, and if even those who do take it up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negligently, indifferently or unskilfully,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in the easiest practical test imaginable. It may be that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spinning or do not believe in it. Then, the straightest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 to spin at all. But to spin without putting one’s heart into </w:t>
      </w:r>
      <w:r>
        <w:rPr>
          <w:rFonts w:ascii="Times" w:hAnsi="Times" w:eastAsia="Times"/>
          <w:b w:val="0"/>
          <w:i w:val="0"/>
          <w:color w:val="000000"/>
          <w:sz w:val="22"/>
        </w:rPr>
        <w:t>it is to deceive oneself and the nation.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ANDLOOM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of Information has circulated a memorandum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weaving done under the Department of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>Commerce. I publish below the salient extracts from the memo-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randum: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point out to the Department that the attempt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handloom in the homes of agriculturists is foredoomed to failure?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knowledge of the agricultural life will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impracticability of such introduction. Hand-weaving is a long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sustained labour and in itself demanding several processes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more than one person is required to work at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This is not possible in a peasant’s cottage. Hence, from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immemorial, hands-weaving has been a separate occupation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and sole means of livelihood. A peasant requires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auxiliary occupation which he can take up or leave at will.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for the millions is only hand-spinning. There are,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other such occupations for utilizing odd moments.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hand-spinning will be found to serve millions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women. Hence if the Department of Industries will justify its exis-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tence and will think in terms of the millions rather than of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India rather than of England, then it will devote its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principally to hand-spinning, organize it among the villagers and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gave an account of the progress made in handloom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in the preceding 15 years. The Department had opened several schools in the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agricultural areas to train people in weaving and dyeing.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improvements in the various methods of hand-spinning.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note here that the kindred department in Bengal is turning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hand-spinning though still in a perfunctory manner.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is the one thing in which the Government, if it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well, can co-operate with people in making it a success.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been told to co-operate with the Government.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 thing, however, is for the Government to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anticipate their wants and provide for them.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liberty of pointing out to the Department that, until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all the processes cotton has to go through before it 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loom, the latter will act merely as feeder to Manchester, Japan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Bombay. Whereas the business of the Department is or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the villager to subject the produce of his field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in his own home or village, so that he has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and so that he may not feel stranded and helpless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or flood overtakes him and leaves him without crops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14-5-1925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C. F. ANDREWS</w:t>
      </w:r>
    </w:p>
    <w:p>
      <w:pPr>
        <w:autoSpaceDN w:val="0"/>
        <w:autoSpaceDE w:val="0"/>
        <w:widowControl/>
        <w:spacing w:line="224" w:lineRule="exact" w:before="208" w:after="0"/>
        <w:ind w:left="51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OAKHALI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1925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certainly go to Shantiniketan and meet at </w:t>
      </w:r>
      <w:r>
        <w:rPr>
          <w:rFonts w:ascii="Times" w:hAnsi="Times" w:eastAsia="Times"/>
          <w:b w:val="0"/>
          <w:i w:val="0"/>
          <w:color w:val="000000"/>
          <w:sz w:val="22"/>
        </w:rPr>
        <w:t>Burdwan.</w:t>
      </w:r>
    </w:p>
    <w:p>
      <w:pPr>
        <w:autoSpaceDN w:val="0"/>
        <w:autoSpaceDE w:val="0"/>
        <w:widowControl/>
        <w:spacing w:line="24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Mr. Mcmillan. If a man refrains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for fear of punishment after death, is it any good?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destruction of moral bonds to their existence if they are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public opinion? A friend who advocates birthcontrol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that he does not believe in the moral tie and that promiscuous </w:t>
      </w:r>
      <w:r>
        <w:rPr>
          <w:rFonts w:ascii="Times" w:hAnsi="Times" w:eastAsia="Times"/>
          <w:b w:val="0"/>
          <w:i w:val="0"/>
          <w:color w:val="000000"/>
          <w:sz w:val="22"/>
        </w:rPr>
        <w:t>intercourse is an ideal state. I wonder!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4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30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F.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NDREWS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HALIHA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SSAM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966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Vaishakha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reached me here today. Do not be sorry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is gone; and what does it matter even if the house is lost?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Navibandar is the place where you can go just now because Devdas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there. He is hardly likely to stay there long. But it is a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have not myself seen it but have heard much about it.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well. Keep writing to me.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ASUMATI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HIMATRAM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OULATRAM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ASIRAM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462. Courtesy 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MANIBEHN PATEL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Vaishakha Vad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14,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3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have your long letter. It is indeed very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work among women. Nevertheless you should patiently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can. Dahyabhai must have gone to Mount Abu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Navibandar. I have not forgotten about the conch-shell bangles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They are available in Dacca, which I shall be reaching in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three days. Has Father had any opportunity to go for a change?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68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6" w:lineRule="exact" w:before="242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ARRISTER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HMEDABAD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22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Devdas was in Navibandar in 1925. In that year </w:t>
      </w:r>
      <w:r>
        <w:rPr>
          <w:rFonts w:ascii="Times" w:hAnsi="Times" w:eastAsia="Times"/>
          <w:b w:val="0"/>
          <w:i/>
          <w:color w:val="000000"/>
          <w:sz w:val="18"/>
        </w:rPr>
        <w:t>Vaishakha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 fell on May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(1900-57); Gandhiji’s youngest son; was associated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most of his public activities and suffered imprisonment; Editor,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1940-57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Vallabhbhai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SPEECH AT PUBLIC MEETING, NOAKHALI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1925</w:t>
      </w:r>
    </w:p>
    <w:p>
      <w:pPr>
        <w:autoSpaceDN w:val="0"/>
        <w:autoSpaceDE w:val="0"/>
        <w:widowControl/>
        <w:spacing w:line="28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replying to the addresses said that he thanked them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addresses presented to him. He was sorry to hear that Sjt. Satyendra Mitter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present, but that he was in jail in Mandalay. He hoped that shortly he would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back. Speaking of Hindu-Muslim unity he said his sense of responsibility was double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none of the Ali Brothers was present. They were busy in their own work.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that there was no disunion among them, but now disunion was visible in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both communities were unwilling to follow his advice. Whenever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there was disunion, he thought both were responsible for it. If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to be united, there was no power on earth to separate them and he said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did not clear up their minds, they both would be responsible. So long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lived in unity and friendship.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untouchability he said that, so long as it would last,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India to advance. Being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Hindu, he said that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thing as untouchability in the Hindu religion. He thanked them for the attempt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uplift the class of untouchables, but he was told that some Brahmins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thwarting them. But he was sure that they would make a determined attempt to abolish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He hoped that the Noakhali people would do all in their power to </w:t>
      </w:r>
      <w:r>
        <w:rPr>
          <w:rFonts w:ascii="Times" w:hAnsi="Times" w:eastAsia="Times"/>
          <w:b w:val="0"/>
          <w:i w:val="0"/>
          <w:color w:val="000000"/>
          <w:sz w:val="18"/>
        </w:rPr>
        <w:t>remove it altogether. Further, he hoped they would explain this matter to washermen.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he said that they were aware that many people had no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months in the year and, as a result, they were becoming poorer. All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world, agriculture was supplemented by some work. And in Hindusthan,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like the charkha. That is why he called it </w:t>
      </w:r>
      <w:r>
        <w:rPr>
          <w:rFonts w:ascii="Times" w:hAnsi="Times" w:eastAsia="Times"/>
          <w:b w:val="0"/>
          <w:i/>
          <w:color w:val="000000"/>
          <w:sz w:val="18"/>
        </w:rPr>
        <w:t>Annapurna.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fields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get rice, but through the charkha alone they could improve their condition.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emphasized that the middle-class people should work at least half an hour daily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wherever they were. If they, for the sake of the poor people, worked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charkha, there was no greater work. Hence he had been travelling in various places to </w:t>
      </w:r>
      <w:r>
        <w:rPr>
          <w:rFonts w:ascii="Times" w:hAnsi="Times" w:eastAsia="Times"/>
          <w:b w:val="0"/>
          <w:i w:val="0"/>
          <w:color w:val="000000"/>
          <w:sz w:val="18"/>
        </w:rPr>
        <w:t>emphasize on this point. Subsequently, he referred to erosion of Noakhali by river.</w:t>
      </w:r>
    </w:p>
    <w:p>
      <w:pPr>
        <w:autoSpaceDN w:val="0"/>
        <w:autoSpaceDE w:val="0"/>
        <w:widowControl/>
        <w:spacing w:line="266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16-5-1925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presented with four addresses at the meeting in the Collectorate </w:t>
      </w:r>
      <w:r>
        <w:rPr>
          <w:rFonts w:ascii="Times" w:hAnsi="Times" w:eastAsia="Times"/>
          <w:b w:val="0"/>
          <w:i w:val="0"/>
          <w:color w:val="000000"/>
          <w:sz w:val="18"/>
        </w:rPr>
        <w:t>compound attended by over 25,000 people, most of them Muslims.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0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INTERVIEW TO TEACHERS AT NOAKHALI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1925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occasion of Mahatma Gandhi’s visit to Noakhali on the 14th instant,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interview was sought for and granted by him to some representatives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Teachers’ Association. The deputationists put some searching questions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regarding the present system of education and asked how,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circumstances, the teachers could render real service to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smilingly began by saying, “Spin and spin still more.” He then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teachers that they should change the entire moral atmosphere of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by making impressions upon the minds of boys who are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their control by the example of their own character and work. If the teachers,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were earnest in their efforts, no amount of Government interference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agency of the Inspectorate could thwart their aims and objects, as the teachers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Government servants. Though the teachers of Bengal, and for the matter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India, form a distinct class, yet no united effort at this stage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expected. But individual earnest workers should bear their part manfully. Concluding,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remarked that he had in the past pointed out the duties and responsibilities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teachers and would do so more emphatically and definitely through the columns of </w:t>
      </w:r>
      <w:r>
        <w:rPr>
          <w:rFonts w:ascii="Times" w:hAnsi="Times" w:eastAsia="Times"/>
          <w:b w:val="0"/>
          <w:i w:val="0"/>
          <w:color w:val="000000"/>
          <w:sz w:val="18"/>
        </w:rPr>
        <w:t>his paper.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21-5-1925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REPLY TO WOMEN’S ADDRESS, NOAKHALI</w:t>
      </w:r>
    </w:p>
    <w:p>
      <w:pPr>
        <w:autoSpaceDN w:val="0"/>
        <w:autoSpaceDE w:val="0"/>
        <w:widowControl/>
        <w:spacing w:line="264" w:lineRule="exact" w:before="1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14,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says that woman is dependent on others? The Shastras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sort. Sita was Rama’s better half and enjoyed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heart. Neither was Damayanti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dependent. Who will say,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Mahabharata, that Draupadi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dependent on 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call Draupadi dependent, Draupadi who, when the Pandavas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protect her, saved herself by an appeal to Lord Krishna?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as sacred the names of seven women as chaste and virtuous </w:t>
      </w:r>
      <w:r>
        <w:rPr>
          <w:rFonts w:ascii="Times" w:hAnsi="Times" w:eastAsia="Times"/>
          <w:b w:val="0"/>
          <w:i w:val="0"/>
          <w:color w:val="000000"/>
          <w:sz w:val="22"/>
        </w:rPr>
        <w:t>wives. Were they dependent? A woman who has the strength to pre-</w:t>
      </w:r>
      <w:r>
        <w:rPr>
          <w:rFonts w:ascii="Times" w:hAnsi="Times" w:eastAsia="Times"/>
          <w:b w:val="0"/>
          <w:i w:val="0"/>
          <w:color w:val="000000"/>
          <w:sz w:val="22"/>
        </w:rPr>
        <w:t>serve her purity, to defend her virtue—to call such a woman depen-</w:t>
      </w:r>
      <w:r>
        <w:rPr>
          <w:rFonts w:ascii="Times" w:hAnsi="Times" w:eastAsia="Times"/>
          <w:b w:val="0"/>
          <w:i w:val="0"/>
          <w:color w:val="000000"/>
          <w:sz w:val="22"/>
        </w:rPr>
        <w:t>dent is to murder language and violate dharma.</w:t>
      </w:r>
    </w:p>
    <w:p>
      <w:pPr>
        <w:autoSpaceDN w:val="0"/>
        <w:autoSpaceDE w:val="0"/>
        <w:widowControl/>
        <w:spacing w:line="298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31-5-1925</w:t>
      </w:r>
    </w:p>
    <w:p>
      <w:pPr>
        <w:autoSpaceDN w:val="0"/>
        <w:autoSpaceDE w:val="0"/>
        <w:widowControl/>
        <w:spacing w:line="220" w:lineRule="exact" w:before="4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King Nala,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the five Pandava princes,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SPEECH AT PUBLIC MEETING, COMILLA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15,1925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replied suitably saying that the addresses might be presented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Bengali. He would, he said, appreciate it better if, in future, those who wanted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addresses would do so either in Bengali or in Hindi. He was told that Comilla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to go forward, but found facts not bearing out this statement. He said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 the least sorry for being instrumental in introducing the charkha as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Congress. They admitted the truth that their work should begin in the villages;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let them ask any worker, and he (the worker) would unhesitatingly reply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was the only remedy—that was the surest way of removing the growing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of the masses. Mahatmaji then thanked the people of the locality for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in perfect harmony and emphasized its absolute necessity for attaining </w:t>
      </w:r>
      <w:r>
        <w:rPr>
          <w:rFonts w:ascii="Times" w:hAnsi="Times" w:eastAsia="Times"/>
          <w:b w:val="0"/>
          <w:i w:val="0"/>
          <w:color w:val="000000"/>
          <w:sz w:val="18"/>
        </w:rPr>
        <w:t>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regretted that Ali Brothers did not accompany him. Maulana Shaukat Ali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like to leave Bombay before finishing his work there and Maulana Mahomed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leave Delhi as he was busy with two papers. But he had not come to Comilla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tell new things. In one address there was a tone of despair, but the note of despair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throughout India. He was not sorry for the franchise for the membership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He could think of no medicine for India except the charkha. He did not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middle-class people to take to charkha for their bread, but they were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examples to the poor and make a sacrifice for Hindusthan. Besides this,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must cleanse their hearts and in this there is happily no difference between </w:t>
      </w:r>
      <w:r>
        <w:rPr>
          <w:rFonts w:ascii="Times" w:hAnsi="Times" w:eastAsia="Times"/>
          <w:b w:val="0"/>
          <w:i w:val="0"/>
          <w:color w:val="000000"/>
          <w:sz w:val="18"/>
        </w:rPr>
        <w:t>the two communities. In conclusion, he dealt with the question of untouchability.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17-5-1925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SPEECH TO STUDENTS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28" w:after="0"/>
        <w:ind w:left="51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OMILLA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1925</w:t>
      </w:r>
    </w:p>
    <w:p>
      <w:pPr>
        <w:autoSpaceDN w:val="0"/>
        <w:autoSpaceDE w:val="0"/>
        <w:widowControl/>
        <w:spacing w:line="254" w:lineRule="exact" w:before="5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addressed the students in English. He thanked them for the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exposition of their position and reminded them that the future of India lay upon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youths. He again emphasized the meaning of the ideal of swaraj which was dharma 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opposed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raj. He asked them to observe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made them</w:t>
      </w:r>
    </w:p>
    <w:p>
      <w:pPr>
        <w:autoSpaceDN w:val="0"/>
        <w:autoSpaceDE w:val="0"/>
        <w:widowControl/>
        <w:spacing w:line="220" w:lineRule="exact" w:before="3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Addresses were presented to Gandhiji, at a public meeting in the morning,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Municipality, the District Board, the Traders’ Association, Ryots’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Santisena.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an address presented to Gandhiji, the students stated that only two per 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spun and wore pure khadi. This poor response was due to their lack of faith in </w:t>
      </w:r>
      <w:r>
        <w:rPr>
          <w:rFonts w:ascii="Times" w:hAnsi="Times" w:eastAsia="Times"/>
          <w:b w:val="0"/>
          <w:i w:val="0"/>
          <w:color w:val="000000"/>
          <w:sz w:val="18"/>
        </w:rPr>
        <w:t>the charkha and their indolence.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realize the grave responsibilities they had to undertake in the regeneration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country. He asked them to read books, but that, in his opinion, should occupy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second place, for the primary duty was to form their character without which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learning was of no avail. Mahatmaji stressed upon the fact that the charkha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them in the formation of their character.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Analysing the reasons of the negligence of the charkha, Mahatmaji assign- 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mainly to their failure to appreciate the groaning poverty of the masses. As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reference that the charkha did not give return for labour, he mildly admonished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said this habit of calculation ought not to disfigure their lives from boyhood.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should, he said, view the matter from a higher point of view and retain faith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charkha. Let them not see to their own comforts, but let them feel that every yarn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spun by them was nearing the solution of India’s problems. The remedy lay in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and he hoped the students would act up to his programme.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Hindu-Muslim problem, he said that those elderly people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wanted Government employment and who wanted to go to the Councils might fight,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students had no time nor business to do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17-5-1925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REPLY TO WELCOME ADDRESS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COMILLA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1925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mere formality on my part to thank you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address, for, as you yourselves have admitted, I too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share in bringing this Ashram into existence.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Bengal, I had a keen desire to meet young men like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their work. I know very well the sacrifices which they have made.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that, until we have many such persons in the country who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make sacrifices, we cannot hope for swaraj.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man, renunciation should be his enjoyment.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rennuciation means suffering, and, if anyone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so, his renunciation will not endure. Hence, whenever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my tours I come across instances of renunciation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giving up positions of Rs. 500 to Rs. 1000 a month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just a few pice for their livelihood, I do not feel unhappy.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feel that such youths have lost little, having freed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from the burden of heavy emoluments.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Abhoy Ashram; the speech has been extracted from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Desai’s report.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Gandhiji was in Bengal in 1920, he had approved the scheme of </w:t>
      </w:r>
      <w:r>
        <w:rPr>
          <w:rFonts w:ascii="Times" w:hAnsi="Times" w:eastAsia="Times"/>
          <w:b w:val="0"/>
          <w:i w:val="0"/>
          <w:color w:val="000000"/>
          <w:sz w:val="18"/>
        </w:rPr>
        <w:t>founding this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wish to stress one thing, for when we give up a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service, we generally embrace something else in its place.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 young men think of self-sacrifice as sufficient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But this is a great error. While giving up something,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other work one must take up. Only then will our life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contentment. We should thus use discrimination in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According to me, the youths who come forward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country should have before them only one aim—how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work for the idle millions. They will see then that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 of doing so except the spinning-wheel. Hence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work and the running of a [medical] school 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unimportant activities.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activities have a place only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can supplement the spinning movement. I was, therefore,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that in your school, too, spinning and other khadi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I should advise the workers who run this school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that, after a fixed date, no boy or girl not wearing khadi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to this school. The parents should be informed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would be obliged to spin and wear khadi. The same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followed in running the dispensary. It would be my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everyone whom I treated here dressed in khadi. There are,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many other dispensaries. Running a dispensary is nothing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why young men are able to take up this work.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persons who have taken a vow of service and renunciation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only for those activities which are most difficult,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adopted and will be most productive of results in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TALK TO WORKERS OF VIKRAMPUR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OMILLA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course of a conversation with some of Vikrampur workers, he [Gandhiji]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his position clear with regard to the proposed abolition of yarn franchise.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retirement from the Congress is not come nor for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establishing an All-India Spinning Association. If spinning franchise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remark was with reference to Dr. Suresh Bannerji’s statement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planned to set up not only a dispensary but also a medical school.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abolished, it will be time then to think of a separate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am allowed to act up to my programme as an integral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just as the Swarajists are at present, I disfavour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separate organization. If that is refused to me, I shall have to start </w:t>
      </w:r>
      <w:r>
        <w:rPr>
          <w:rFonts w:ascii="Times" w:hAnsi="Times" w:eastAsia="Times"/>
          <w:b w:val="0"/>
          <w:i w:val="0"/>
          <w:color w:val="000000"/>
          <w:sz w:val="22"/>
        </w:rPr>
        <w:t>a new organization.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complete unity among Hindus and Mussalmans, Mahatmaji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expect complete unity between Hindus and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workable unity to get swaraj either today or a hundred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This workable unity must be established. This unity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mean extraction of some power from the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the meaning of untouchability, Mahatmaji said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question of sanitation. If a man is sanitarily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I can not only take water from his hands, but allow him to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meal; but that is not inter-dining. If a man takes meal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plate, I call that inter-dining. I don’t even allow my wife to share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from my plate. As a Hindu wife, she often wishes to do it. But, as </w:t>
      </w:r>
      <w:r>
        <w:rPr>
          <w:rFonts w:ascii="Times" w:hAnsi="Times" w:eastAsia="Times"/>
          <w:b w:val="0"/>
          <w:i w:val="0"/>
          <w:color w:val="000000"/>
          <w:sz w:val="22"/>
        </w:rPr>
        <w:t>I don’t always swallow everything of Hinduism, I decline to do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INTERVIEW WITH A FRIEND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15,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repeating our past mistakes, Mahatmaji, he said, in 1905-1908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built a house of cards which broke down no sooner than it was put up and we are in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thing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compare the earlier swadeshi agitation with the present? </w:t>
      </w:r>
      <w:r>
        <w:rPr>
          <w:rFonts w:ascii="Times" w:hAnsi="Times" w:eastAsia="Times"/>
          <w:b w:val="0"/>
          <w:i w:val="0"/>
          <w:color w:val="000000"/>
          <w:sz w:val="22"/>
        </w:rPr>
        <w:t>You forget that we have no fireworks now, but only quiet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it, sir, but there is no organization.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me, you are ignorant of the state of things.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we have the best organizations in Bengal, Tamilnad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for example? You think institutions like the Khadi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>and Abhoy Ashram, Comilla, are going to die?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will they go on? We are living on subsistence allowance and asking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young men to do with less. How long can it go 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long? Why, our whole history is replete with it.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young men have no grit? They have gone to their work with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and they are not going to give it up, whatever happens.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Abhoy Ashram, which I saw a few days ago, is situated on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spot; they have got clean nice little huts, a beautiful tank and a plot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They cook their own food, do their own scavenging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ends meet from the proceeds of a hospital. Dr. Suresh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he knows his business and he will see that his khaddar work </w:t>
      </w:r>
      <w:r>
        <w:rPr>
          <w:rFonts w:ascii="Times" w:hAnsi="Times" w:eastAsia="Times"/>
          <w:b w:val="0"/>
          <w:i w:val="0"/>
          <w:color w:val="000000"/>
          <w:sz w:val="22"/>
        </w:rPr>
        <w:t>goes on increasing every day, whatever happens to him and his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And Khadi Pratishthan, whose rates are very high you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the present moment more orders than they can cope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Satish Babu’s work. Have you ever been to the flood areas?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flood relief they have embarked upon permanent relief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may tell you that Khadi Pratishthan does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subsistence allowance. It pays its workers their market wages.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 sir, it is your visit that has created a boom.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matter. You may call it a blister. It will fall back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state which is quite satisfactory. And go to a yarn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maunds of yarn was being sold, hundreds of maunds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sold today. There are hundreds of families supplimenting,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earning, their livelihood from their charkha. It is a sight to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besieged by people asking for cotton to spin,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days. ‘And if these workers retired from their field,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happen?,’ you may ask. But they cannot retire.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fine careers for nothing. The Abhoy Ashram men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three strings to their bow, a hospital from which they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wherewithals and which Suresh Babu thinks of supplementing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school—and he has got enough medical talents—and besides </w:t>
      </w:r>
      <w:r>
        <w:rPr>
          <w:rFonts w:ascii="Times" w:hAnsi="Times" w:eastAsia="Times"/>
          <w:b w:val="0"/>
          <w:i w:val="0"/>
          <w:color w:val="000000"/>
          <w:sz w:val="22"/>
        </w:rPr>
        <w:t>the khadi work which is the main thing, they are running a big boys’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hoping to have greater hold on the people through the boys.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Pravartak Sangh workers. I do not know their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they are as many as 200 and they are working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tremendous odds.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there are only three such institutions,” said the questioner still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unsatisfied.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means. There are many more working away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way, and if they were only t hree, what then? There are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Shankerlal Banker, giving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to the work, working with devotion and dogged </w:t>
      </w:r>
      <w:r>
        <w:rPr>
          <w:rFonts w:ascii="Times" w:hAnsi="Times" w:eastAsia="Times"/>
          <w:b w:val="0"/>
          <w:i w:val="0"/>
          <w:color w:val="000000"/>
          <w:sz w:val="22"/>
        </w:rPr>
        <w:t>pertinacity. They are working with patience to wait for a century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Weekly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(1889-1942); merchant , social worker and philanthropist;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treasurer of the Congress for a number of years and a close associate of Gandhiji.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(b. 1879); lawyer, journalist, author and statesmen; </w:t>
      </w:r>
      <w:r>
        <w:rPr>
          <w:rFonts w:ascii="Times" w:hAnsi="Times" w:eastAsia="Times"/>
          <w:b w:val="0"/>
          <w:i w:val="0"/>
          <w:color w:val="000000"/>
          <w:sz w:val="18"/>
        </w:rPr>
        <w:t>Governor-General of India, 1948-50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and working with the desire to succeed to-morrow.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how the swadeshi movement of 1905-8 differs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It was a movement magnificent in conception. But it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or organization behind it. It made the boycott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 shibboleth, and relied on the bro-ken reeds of the mills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Ahmedabad. Today you are guarding against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disasters that attended the earlier enterprise. Today you bid 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that, if all the mills in India were burnt down, you can clothe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by cloth produced by your cottage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>weavers.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not be too sure. You know of people who in those days had to hang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for want of cloth.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talking of the days of Noah, my friend. Weavers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deluded into the belief that they could not weave except with </w:t>
      </w:r>
      <w:r>
        <w:rPr>
          <w:rFonts w:ascii="Times" w:hAnsi="Times" w:eastAsia="Times"/>
          <w:b w:val="0"/>
          <w:i w:val="0"/>
          <w:color w:val="000000"/>
          <w:sz w:val="22"/>
        </w:rPr>
        <w:t>machine-spun or foreign yarn. Today I am asking the whole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to be taken into intelligent hands. No movement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unless it can be propagated entirely without foreign agency.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ask you to study things; study the prices of khaddar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the movement and today; study the quality of it;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we are producing; in short, study the evolution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and khaddar, and then say what you have to say.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Can’t we depend on the growth of our mill-industry?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shown in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fallacy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argue in favour of the mills and shall not labour the point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depend on mills, I want the mills to depend on me.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long and short of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can have national mills.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he who suggests a proposition must work it out himself.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know whether he went away convinced, but he apologized for having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tired Gandhiji who assured him that no one could tire him out on the charkha.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2-7-1925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TALK TO A MUSLIM FRIEND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15,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Mussalman friend came with a long catalogue of grievances. First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against them observed by the Hindus; second, differences about cow-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slaughters; third, insufficient representation; fourth, books and pamphlets against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Islam; fifth, newspaper reports about abductions and such other alleged crimes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Mussalmans; sixth, exclusion from services; seventh, exactions by </w:t>
      </w:r>
      <w:r>
        <w:rPr>
          <w:rFonts w:ascii="Times" w:hAnsi="Times" w:eastAsia="Times"/>
          <w:b w:val="0"/>
          <w:i/>
          <w:color w:val="000000"/>
          <w:sz w:val="18"/>
        </w:rPr>
        <w:t>mahajans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eighth,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abvabs </w:t>
      </w:r>
      <w:r>
        <w:rPr>
          <w:rFonts w:ascii="Times" w:hAnsi="Times" w:eastAsia="Times"/>
          <w:b w:val="0"/>
          <w:i w:val="0"/>
          <w:color w:val="000000"/>
          <w:sz w:val="18"/>
        </w:rPr>
        <w:t>by zamindars for Kalipuja. Gandhiji showed him that some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grievances were purely local, some were against particular individuals and some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reciprocal; the real grievance was the first. And he immediately agreed that that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principal grievance and others arose out of it. “They do not even sell sweetmeats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us, Gandhiji,” said he.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see it. That is a genuine grievance; but you should not,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in the beginning, magnify everything into a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by Mussalmans as a community. I tell the Hindus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protect Hinduism by an elaborate law of pollution, then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perish. You cannot convert India into a </w:t>
      </w:r>
      <w:r>
        <w:rPr>
          <w:rFonts w:ascii="Times" w:hAnsi="Times" w:eastAsia="Times"/>
          <w:b w:val="0"/>
          <w:i/>
          <w:color w:val="000000"/>
          <w:sz w:val="22"/>
        </w:rPr>
        <w:t>Jazirat-ul-Arab.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in the days gone by, absorbed all sorts of nationalities.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revise our code of pollution and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barriers that strangle Hinduism rather than strengthen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never exclusive, we were inclusive. Its beauty is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a missionary religion like Islam or Christianity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counting heads. It has carried on absorption unconsciously,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sort of natural accretion. “Why’, I ask my Hindu friends, “why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at this time of the day prevent sweetmeat sellers from selling sweets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Mussalmans when we have no objection to getting chocolates from </w:t>
      </w:r>
      <w:r>
        <w:rPr>
          <w:rFonts w:ascii="Times" w:hAnsi="Times" w:eastAsia="Times"/>
          <w:b w:val="0"/>
          <w:i w:val="0"/>
          <w:color w:val="000000"/>
          <w:sz w:val="22"/>
        </w:rPr>
        <w:t>a European confectioner?”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SPEECH AT WOMEN’S MEETING, COMILLA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in his reply to the address that he felt pleasure in receiving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address and should feel more pleasure when all the sisters would be spinning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wearing khaddar. Mahatma desired them to follow the ideal of Sita, which was an ideal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absolute purity. Cloth made of yarn spun on charkha was then in use and there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poverty then in the land. Foreign cloth was impure and not to be worn on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pure body. He expected the ladies to take a vow not to wear foreign cloth. Mahatmaji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appealed for the removal of the blot of untouchability and said those who showed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contempt to fellow human beings on the alleged sanction of religion committed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impious and irreligious act. Ramachandra became purer by embracing Guha, a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Chandal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17-5-1925</w:t>
      </w:r>
    </w:p>
    <w:p>
      <w:pPr>
        <w:autoSpaceDN w:val="0"/>
        <w:autoSpaceDE w:val="0"/>
        <w:widowControl/>
        <w:spacing w:line="220" w:lineRule="exact" w:before="38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presented with an address to which he replied in Hindi.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a community treated as untouchable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550" w:val="left"/>
          <w:tab w:pos="4690" w:val="left"/>
          <w:tab w:pos="4770" w:val="left"/>
        </w:tabs>
        <w:autoSpaceDE w:val="0"/>
        <w:widowControl/>
        <w:spacing w:line="278" w:lineRule="exact" w:before="14" w:after="0"/>
        <w:ind w:left="550" w:right="144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211. POWER OF “RAMANAMA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the following question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writer. The fact that he had the letter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through his brother when I was leaving Bombay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his curiosity in this matter. Ordinarily, such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discussed in public. It is evident that, if it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practice with the public to probe into the private life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individual, most unpleasant results would follow. But I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object of such curiosity, whether it is worthy or unworthy.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try to escape. Neither do I wish to do so. My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has become public life. For my part there is not a single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which I would conceal from others. My experi-ments are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spiritual. Some of them are novel. They depend very much on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exami-nation on my part. I have carried them out,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maxim: “As in one’s body, so in the universe”. The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>assumption is that what is possible to me must be so to all others.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I have to answer some questions about private matters too.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Moreover, I cannot resist the opportunity I have got, in answer-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this question, of explaining the power of </w:t>
      </w:r>
      <w:r>
        <w:rPr>
          <w:rFonts w:ascii="Times" w:hAnsi="Times" w:eastAsia="Times"/>
          <w:b w:val="0"/>
          <w:i/>
          <w:color w:val="000000"/>
          <w:sz w:val="22"/>
        </w:rPr>
        <w:t>Ramanama.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should, however, like to request this correspondent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put questions to me in future that, if they base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on newspaper reports, they should send me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in question. I have often stated that I do not read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I am not able to do so. I do not know what </w:t>
      </w:r>
      <w:r>
        <w:rPr>
          <w:rFonts w:ascii="Times" w:hAnsi="Times" w:eastAsia="Times"/>
          <w:b w:val="0"/>
          <w:i/>
          <w:color w:val="000000"/>
          <w:sz w:val="22"/>
        </w:rPr>
        <w:t>Saurashtra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written. It is difficult to take notes of my speeches.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does so, but I do not always, approve the notes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takes.The reason is that when subtle or new ideas are being expressed,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error in reporting even one word may misrepresent the speaker’s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Hence, when reporters who are not familiar with my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notes of my speeches, they can never be relied upon,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asked readers not to depend on such reports. When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anything, they may ask me and, while doing so,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send me a copy of the newspaper in which they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>reports of my speeches.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Repitition of the holy name of Rama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mentioned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in a speech that he had thrice been saved from sin by </w:t>
      </w:r>
      <w:r>
        <w:rPr>
          <w:rFonts w:ascii="Times" w:hAnsi="Times" w:eastAsia="Times"/>
          <w:b w:val="0"/>
          <w:i/>
          <w:color w:val="000000"/>
          <w:sz w:val="18"/>
        </w:rPr>
        <w:t>Ramanama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Pointing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a local paper, </w:t>
      </w:r>
      <w:r>
        <w:rPr>
          <w:rFonts w:ascii="Times" w:hAnsi="Times" w:eastAsia="Times"/>
          <w:b w:val="0"/>
          <w:i/>
          <w:color w:val="000000"/>
          <w:sz w:val="18"/>
        </w:rPr>
        <w:t>Saurashtra,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commented on this statement and drawn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inferences which were not clear, he had asked Gandhiji himself to explain what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>meant.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prefatory remarks, even though I do not know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Saurashtra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on the matter, I shall describe how I was saved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three occasions by the grace of God. All the three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public women. I was taken to two of them by friends on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occasions.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occasion, I went to the place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false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and, if God had not saved me, I would certainly have fallen.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woman whose house I had entered herself threw 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contempt. I simply did not know what to say or how to behave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situation. Prior to this incident, I always regarded it as shameful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sit near a public woman, so that I was trembling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that house. After going in, I could not even look at her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know what her face was like. What could that smart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do to such a fool but turn him out? She said a few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to me and asked me to go away. At that time, of course,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 that God had saved me. I left feeling miserable. I felt crest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and even unhappy about my stupidity! I felt that I lacked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manliness. It was later I realized that I had been shielded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stupidity. God had saved me by making me behave like a fool.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I, who had entered a house of ill-fame with evil intention,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saved?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occasion was more dreadful than the first one.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innocent then as I was at the time of the first incident,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course more vigilant. Moreover, I had the protection of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to me by my revered mother.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time the place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England. I was in the very flush of youth. Two of us friends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 in one house. We had gone there only for a few days.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land-lady was as good as a prostitute. Two or three of us sat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cards with her. In those days I used to play cards on occasion.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 mother and a son can, and do, play cards for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amusement. On this occasion too, we sat down to play,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custom. The beginning was completely innocent. I,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did not know that the landlady lived on her body. But as the play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Rajkot, when Gandhiji was a high school student;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Pt. I, Ch. VII.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mother was unwilling to send him to England, but when he vowed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touch meat, wine and woman, she gave her consent;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I, Ch. XI.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connection with the Vegetarian Conference at Portsmouth;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I, Ch. XXI.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warmed up, the atmosphere changed. The woman started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gestures. I was observ-ing my friend. He had abandoned all restraints.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tempted. I was flushed in the face, for lust had entered me and I </w:t>
      </w:r>
      <w:r>
        <w:rPr>
          <w:rFonts w:ascii="Times" w:hAnsi="Times" w:eastAsia="Times"/>
          <w:b w:val="0"/>
          <w:i w:val="0"/>
          <w:color w:val="000000"/>
          <w:sz w:val="22"/>
        </w:rPr>
        <w:t>had become impatient.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can harm him whom Rama protects? To be sure,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was not on my lips at that hour, but He ruled my heart.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was the language of lust. My good friend noticed my behaviour.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knew each other very well. He had seen me in difficult sutuations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had, with an effort of will, kept my purity. But he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occasion evil had entered my mind and that, it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>progressed while I was in that mood, I too would fall like him.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this friend who first made me realize that even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good instincts. He felt unhappy to see me in that plight.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younger than he. Rama came to my help through his person.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arrows of love at me: “Moniya!” (This is an affectionate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“Mohandas”. I remember that I used to be called by that name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mother, my father and the eldest cousin in our family.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call me so was this friend who, through his goodness,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brother to me.) “Moniya, be careful. You know that I have fallen.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not let you fall. Recall the promise you have made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This thing is not for you. Be off from here. Go to bed. Are </w:t>
      </w:r>
      <w:r>
        <w:rPr>
          <w:rFonts w:ascii="Times" w:hAnsi="Times" w:eastAsia="Times"/>
          <w:b w:val="0"/>
          <w:i w:val="0"/>
          <w:color w:val="000000"/>
          <w:sz w:val="22"/>
        </w:rPr>
        <w:t>you gone? Throw off the cards.”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whether I replied to him. I put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cards. For a moment I felt unhappy. I felt ashamed and my heart </w:t>
      </w:r>
      <w:r>
        <w:rPr>
          <w:rFonts w:ascii="Times" w:hAnsi="Times" w:eastAsia="Times"/>
          <w:b w:val="0"/>
          <w:i w:val="0"/>
          <w:color w:val="000000"/>
          <w:sz w:val="22"/>
        </w:rPr>
        <w:t>began to beat fast. I got up and went to bed.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woke up. I started repeating the name of Rama.“How miracu-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lously I have been saved, how He has saved me! All honour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promise! All glory to my mother! All glory to my friend ! All glory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Rama!”—I kept saying to myself. For me this was indeed a miracle.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 had not shot at me the invincible arrows of Rama, where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I have been today?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on whom Rama’s arrows have lighted—</w:t>
      </w:r>
    </w:p>
    <w:p>
      <w:pPr>
        <w:autoSpaceDN w:val="0"/>
        <w:autoSpaceDE w:val="0"/>
        <w:widowControl/>
        <w:spacing w:line="240" w:lineRule="exact" w:before="80" w:after="0"/>
        <w:ind w:left="0" w:right="1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he knows what they are.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on whom love’s arrows have lighted—</w:t>
      </w:r>
    </w:p>
    <w:p>
      <w:pPr>
        <w:autoSpaceDN w:val="0"/>
        <w:autoSpaceDE w:val="0"/>
        <w:widowControl/>
        <w:spacing w:line="240" w:lineRule="exact" w:before="80" w:after="0"/>
        <w:ind w:left="0" w:right="1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he knows what they 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this was an occasion when I first became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of God.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today the whole of world told me that there is no God,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Rama, I would say it lied. If I had fallen on that terrible night,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today be waging battles of satyagraha, would not be washing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filth of untouchability, would not be repeating the holy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would not regard myself fit to be blessed by the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millions of women, and would not be surrounded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them who sit near me without fear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around a child. I would always be running away from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quite justifiable kept themselves at a distance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look upon this occasion as the most perilous in my life.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 learnt self-restraint. On the path to forsake Rama’s name,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his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>. A miracle indeed.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 scion of Raghu’s race, protect my honour,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fallen man, old in my evil ways;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my boat safely to the other shore.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amusing. During one of my journeys,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fairly close contact with the ship’s captain, as also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passenger. In every port where the ship weighed anchor,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and some passengers would go and search for brothels. The </w:t>
      </w:r>
      <w:r>
        <w:rPr>
          <w:rFonts w:ascii="Times" w:hAnsi="Times" w:eastAsia="Times"/>
          <w:b w:val="0"/>
          <w:i w:val="0"/>
          <w:color w:val="000000"/>
          <w:sz w:val="22"/>
        </w:rPr>
        <w:t>captain once invited me to go with him and see the port. I did not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that meant. We went and stood before a prostitute’s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knew what was meant by going to see a port. Three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produced before us. I was completely taken aback, but felt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to say anything. Nor could I run away. I had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wish to indulge in this immoral pleasure. Those two went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rooms. The third woman led me into her own room. While I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what I should do, the other two came out of the rooms.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that woman must have thought about me. She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 before me, but that did not have the slightest effect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spoke different languages, there was no question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her. Those friends shouted for me and so I went 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felt a little humiliated. They had seen that I was a fool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matters. They even joked between themselves on this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pitied me, of course. From that day, I was enrolled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fools of the world, as far as the captain was concerned.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me again to see a port. If I had remained in the room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I had known that woman’s language, I do not know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my plight. But I certainly realized that day, too, I was not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Pt. II, Ch. VI.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MARCH,1925 -15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by my own power, but that it was God who had protected me by </w:t>
      </w:r>
      <w:r>
        <w:rPr>
          <w:rFonts w:ascii="Times" w:hAnsi="Times" w:eastAsia="Times"/>
          <w:b w:val="0"/>
          <w:i w:val="0"/>
          <w:color w:val="000000"/>
          <w:sz w:val="22"/>
        </w:rPr>
        <w:t>having made me stupid in such matters.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remembered only these three incidents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question. The reader should not think that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more of similar experiences. But I certainly wish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I escaped, thanks to </w:t>
      </w:r>
      <w:r>
        <w:rPr>
          <w:rFonts w:ascii="Times" w:hAnsi="Times" w:eastAsia="Times"/>
          <w:b w:val="0"/>
          <w:i/>
          <w:color w:val="000000"/>
          <w:sz w:val="22"/>
        </w:rPr>
        <w:t>Ramanama.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gives strength only </w:t>
      </w:r>
      <w:r>
        <w:rPr>
          <w:rFonts w:ascii="Times" w:hAnsi="Times" w:eastAsia="Times"/>
          <w:b w:val="0"/>
          <w:i w:val="0"/>
          <w:color w:val="000000"/>
          <w:sz w:val="22"/>
        </w:rPr>
        <w:t>to the weak who approach Him in utter helplessness.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long as the elephant trusted to his own strength,</w:t>
      </w:r>
    </w:p>
    <w:p>
      <w:pPr>
        <w:autoSpaceDN w:val="0"/>
        <w:autoSpaceDE w:val="0"/>
        <w:widowControl/>
        <w:spacing w:line="240" w:lineRule="exact" w:before="60" w:after="0"/>
        <w:ind w:left="0" w:right="2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So long his efforts availed him not.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 weak appeal to Rama’s strength,</w:t>
      </w:r>
    </w:p>
    <w:p>
      <w:pPr>
        <w:autoSpaceDN w:val="0"/>
        <w:autoSpaceDE w:val="0"/>
        <w:widowControl/>
        <w:spacing w:line="240" w:lineRule="exact" w:before="60" w:after="0"/>
        <w:ind w:left="0" w:right="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He will come to help before the name is uttered in full.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does this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mean? Is it something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parrot-like? Certainly not. It that were so, all of us would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by repeating it mechanically.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from the depth of one’s heart; it would not then matter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are not pronounced correctly. The broken words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from the heart are acceptable in God’s court.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 cries out “</w:t>
      </w:r>
      <w:r>
        <w:rPr>
          <w:rFonts w:ascii="Times" w:hAnsi="Times" w:eastAsia="Times"/>
          <w:b w:val="0"/>
          <w:i/>
          <w:color w:val="000000"/>
          <w:sz w:val="22"/>
        </w:rPr>
        <w:t>Mara, mara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this appeal of the heart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in one’s credit column. On the contrary, though the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pronounce the name of Rama correctly, if the lord of that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Ravana, the correct repetition of Rama’s name will be recorded in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debit column.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did not sing the glory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hypocrite who “has Rama’s name on his lips and a knife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arm”. His wise calculations will go wrong, while the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of the man who has installed Rama in his heart will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alone can repair one’s fortunes and so the poet Surdas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lover of </w:t>
      </w:r>
      <w:r>
        <w:rPr>
          <w:rFonts w:ascii="Times" w:hAnsi="Times" w:eastAsia="Times"/>
          <w:b w:val="0"/>
          <w:i w:val="0"/>
          <w:color w:val="000000"/>
          <w:sz w:val="22"/>
        </w:rPr>
        <w:t>God, sings: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will repair my fortunes?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who else but Rama?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Everyone is a friend of his on whom good fortune smiles,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None of his whom fortune has forsaken.</w:t>
      </w:r>
    </w:p>
    <w:p>
      <w:pPr>
        <w:autoSpaceDN w:val="0"/>
        <w:autoSpaceDE w:val="0"/>
        <w:widowControl/>
        <w:spacing w:line="260" w:lineRule="exact" w:before="34" w:after="14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reader, therefore, should understand clearly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the heart. Where speech and the mind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>harmony with each other, mere speech is falsehood, no more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dying“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Rama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pronounced wrongly, that is, in the reverse, and then meaning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“dying,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medieval Hindi poet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 or play of words. Such chanting may well deceive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 Rama who dwells in man’s heart be deceived? Hanuman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open the beads in the necklace which Sita gave him as a gift,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to see whether they were inscribed with Rama’s name.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courtiers who thought themselves wise asked him why he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 to Sita’s necklace. Hanuman’s reply was that, if the beads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inscribed with Rama’s name inside, then every necklace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him by Sita was a burden to him.The wise courtiers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smilingly asked him if Rama’s name was inscribed in his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drew out his knife and, cutting open his chest, said : “Now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inside. Tell me if you see anything else there except Rama’s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name.” The courtiers felt ashamed. Flowers rained on Hanuman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sky, and from that day Hanuman’s name is always invoked when </w:t>
      </w:r>
      <w:r>
        <w:rPr>
          <w:rFonts w:ascii="Times" w:hAnsi="Times" w:eastAsia="Times"/>
          <w:b w:val="0"/>
          <w:i w:val="0"/>
          <w:color w:val="000000"/>
          <w:sz w:val="22"/>
        </w:rPr>
        <w:t>Rama’s story is recited.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only a legend or a dramatist’s invention. Its moral </w:t>
      </w:r>
      <w:r>
        <w:rPr>
          <w:rFonts w:ascii="Times" w:hAnsi="Times" w:eastAsia="Times"/>
          <w:b w:val="0"/>
          <w:i w:val="0"/>
          <w:color w:val="000000"/>
          <w:sz w:val="22"/>
        </w:rPr>
        <w:t>is valid for all time : only that which is in one’s heart is true.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SIR SURENDRANATH BANERJEA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not heard of Sir Surendranath Banerjea?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he was known as the lion of Bengal, and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pillars of the Congress. Young Bengal used to worship him.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 of youths eagerly waited for an opportunity to listen to his roar.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Surendranath stood up and spoke, the people never felt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his speech. At the time of the Congress session in Poona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1895, Sir Surendranath was its President. His speech ran into an 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 booklet of octavo size. He had written out the speech,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the whole of it without reference to the text and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differ from the printed text even in one word. He had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sheet of paper only to read out certain figures. It took him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deliver his speech, and it is said that the people listened </w:t>
      </w:r>
      <w:r>
        <w:rPr>
          <w:rFonts w:ascii="Times" w:hAnsi="Times" w:eastAsia="Times"/>
          <w:b w:val="0"/>
          <w:i w:val="0"/>
          <w:color w:val="000000"/>
          <w:sz w:val="22"/>
        </w:rPr>
        <w:t>attentively to his speech lasting so many hours.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times have changed. Today the people will not give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to the best of speakers. The love of oratorical speeches has </w:t>
      </w:r>
      <w:r>
        <w:rPr>
          <w:rFonts w:ascii="Times" w:hAnsi="Times" w:eastAsia="Times"/>
          <w:b w:val="0"/>
          <w:i w:val="0"/>
          <w:color w:val="000000"/>
          <w:sz w:val="22"/>
        </w:rPr>
        <w:t>almost vanished.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wonderful memory and powerful oratory were not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Surendra’s only qualities. He has fought many battles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He also went to jail. He has been a teacher of a high </w:t>
      </w:r>
      <w:r>
        <w:rPr>
          <w:rFonts w:ascii="Times" w:hAnsi="Times" w:eastAsia="Times"/>
          <w:b w:val="0"/>
          <w:i w:val="0"/>
          <w:color w:val="000000"/>
          <w:sz w:val="22"/>
        </w:rPr>
        <w:t>calibre. His services were of great value. It is our fault that we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Vanara-hero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Ramayana; </w:t>
      </w:r>
      <w:r>
        <w:rPr>
          <w:rFonts w:ascii="Times" w:hAnsi="Times" w:eastAsia="Times"/>
          <w:b w:val="0"/>
          <w:i w:val="0"/>
          <w:color w:val="000000"/>
          <w:sz w:val="18"/>
        </w:rPr>
        <w:t>humble and devoted servant of Rama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underrate them today. No one else could have done in those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did. It is ingratitude to forget the virtues of a man of a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simply because times have changed. The services of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measured only by the standards of his age. If we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standards to him, we shall be doing injustice both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We do injustice to ourselves because, if we forget our legacy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past, that would be so much loss to us. There is little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his views and mine, and yet my respect for him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as it was then. I can never forget the services he rendered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When, therefore, I heard the news of his illness I went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 to inquire after him. I had never seen it before. He lives in a quiet </w:t>
      </w:r>
      <w:r>
        <w:rPr>
          <w:rFonts w:ascii="Times" w:hAnsi="Times" w:eastAsia="Times"/>
          <w:b w:val="0"/>
          <w:i w:val="0"/>
          <w:color w:val="000000"/>
          <w:sz w:val="22"/>
        </w:rPr>
        <w:t>suburb of Calcutta named Barrackpore. His villa stands on an exten-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 plot of land in the middle of a beautiful park, with the Ganga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flowing in front of it. As it is in a secluded spot, great quiet reigns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would see him lying in bed, but he was sitting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chair in front of his table laden with books. On seeing 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 from his seat and embraced me very lovingly. His body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become emaciated but he stood erect.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in his voice. He is 77 years of age and yet he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matter with lively interest like a 17-year-old youth.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praised his power of memory, he said : “Even today my memory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it was. So well do I remember things of the days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child five years old that I can describe those events just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happened.” Only recently he has published his reminiscences. It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nine years to write them; he showed me the exercise books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had recorded the incidents. The matter covers five 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foolscap size. His handwriting is so clear and uniform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moved to admiration. Nowhere did I notice evidence of the hand </w:t>
      </w:r>
      <w:r>
        <w:rPr>
          <w:rFonts w:ascii="Times" w:hAnsi="Times" w:eastAsia="Times"/>
          <w:b w:val="0"/>
          <w:i w:val="0"/>
          <w:color w:val="000000"/>
          <w:sz w:val="22"/>
        </w:rPr>
        <w:t>shaking.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asked him what he read these days. He replied with a smile:</w:t>
      </w:r>
      <w:r>
        <w:rPr>
          <w:rFonts w:ascii="Times" w:hAnsi="Times" w:eastAsia="Times"/>
          <w:b w:val="0"/>
          <w:i w:val="0"/>
          <w:color w:val="000000"/>
          <w:sz w:val="22"/>
        </w:rPr>
        <w:t>“Shall I tell you? I am going through my reminiscences for the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of a second edition. I want to make some changes and additions. </w:t>
      </w:r>
      <w:r>
        <w:rPr>
          <w:rFonts w:ascii="Times" w:hAnsi="Times" w:eastAsia="Times"/>
          <w:b w:val="0"/>
          <w:i w:val="0"/>
          <w:color w:val="000000"/>
          <w:sz w:val="22"/>
        </w:rPr>
        <w:t>I have been told by the booksellers that all the copies will be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hausted by the end of the year. I am, therefore, getting ready [for a </w:t>
      </w:r>
      <w:r>
        <w:rPr>
          <w:rFonts w:ascii="Times" w:hAnsi="Times" w:eastAsia="Times"/>
          <w:b w:val="0"/>
          <w:i w:val="0"/>
          <w:color w:val="000000"/>
          <w:sz w:val="22"/>
        </w:rPr>
        <w:t>second edition].”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conversation turning to the subject of his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he said : “I shall live to be 91. I still have so much energy </w:t>
      </w:r>
      <w:r>
        <w:rPr>
          <w:rFonts w:ascii="Times" w:hAnsi="Times" w:eastAsia="Times"/>
          <w:b w:val="0"/>
          <w:i w:val="0"/>
          <w:color w:val="000000"/>
          <w:sz w:val="22"/>
        </w:rPr>
        <w:t>that it doesn’t seem too long a period.”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Bhushan Malaviyaji has fixed a hundred years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himself. I, therefore, asked him why he did not fix the same period for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May 6, 1925; Banerjea died on August 6,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replied : “I don’t think I shall be able to work that long, </w:t>
      </w:r>
      <w:r>
        <w:rPr>
          <w:rFonts w:ascii="Times" w:hAnsi="Times" w:eastAsia="Times"/>
          <w:b w:val="0"/>
          <w:i w:val="0"/>
          <w:color w:val="000000"/>
          <w:sz w:val="22"/>
        </w:rPr>
        <w:t>and I don’t wish to live on after I have become too weak.”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that the secret of his long life is his regularity of </w:t>
      </w:r>
      <w:r>
        <w:rPr>
          <w:rFonts w:ascii="Times" w:hAnsi="Times" w:eastAsia="Times"/>
          <w:b w:val="0"/>
          <w:i w:val="0"/>
          <w:color w:val="000000"/>
          <w:sz w:val="22"/>
        </w:rPr>
        <w:t>routine, from which he never departed, and his habit of working syste-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matically. I had heard the story, and he confirmed it, that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busy life he never missed his fixed train every night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returned to Barrackpore. He says:“I attached as much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regular rest as to tireless work in public service. Hence I regard </w:t>
      </w:r>
      <w:r>
        <w:rPr>
          <w:rFonts w:ascii="Times" w:hAnsi="Times" w:eastAsia="Times"/>
          <w:b w:val="0"/>
          <w:i w:val="0"/>
          <w:color w:val="000000"/>
          <w:sz w:val="22"/>
        </w:rPr>
        <w:t>failure to take a night’s rest as a sin of failing in the duty of service.”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ROM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ALACE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UT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go, the poor are always with me. They seek me  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may be. No one had been informed about my trip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Barrackpore. I did not know that there were labourers living 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But a little after I reached Sir Surendranath’s villa,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or two poor people of the neighbourhood flocked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park. Within a minute, they came to know of my visit, God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how. Ordinarily, they would be afraid or would hesitate even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 the villa of a great man. But believing that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enter where I go, they come in unafraid, and no one stops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Among those poor people, there were one or two Biharis.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work as teachers in the labour area. Barrackpore is situated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elevation. There is a lake there. Water from the Ganga is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then filtered and purified. Hundreds of labourers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on this work. These labourers hail from Bihar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United Provinces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bordering on Bihar. One of the Bihari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invited me to his house and expressed a desire to show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by him and the khadi store which he ran. He works on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and, ordering khadi from Bihar, sells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How could I slight or decline his invitation? We went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came and surrounded us. To be sure,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in that tiny house. On our side, khadi worth three or </w:t>
      </w:r>
      <w:r>
        <w:rPr>
          <w:rFonts w:ascii="Times" w:hAnsi="Times" w:eastAsia="Times"/>
          <w:b w:val="0"/>
          <w:i w:val="0"/>
          <w:color w:val="000000"/>
          <w:sz w:val="22"/>
        </w:rPr>
        <w:t>four hundred rupees was attractively arranged on a bench.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said, “My brother, some of my friends and I work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spinning-wheels. We get slivers from Calcutta. We sell this khadi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without charging any profit. Four or five of us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exclusively. As money is needed to carry on this work,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one pice for every rupee of their wage. I take nothing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out of what they give. It only helps in meeting the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incurred on khadi.” I asked him why they did not order </w:t>
      </w:r>
      <w:r>
        <w:rPr>
          <w:rFonts w:ascii="Times" w:hAnsi="Times" w:eastAsia="Times"/>
          <w:b w:val="0"/>
          <w:i w:val="0"/>
          <w:color w:val="000000"/>
          <w:sz w:val="22"/>
        </w:rPr>
        <w:t>khadi from Bengal. He replied: “Because we must help dispose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Now known as Uttar Pradesh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produced in Bihar. We should give what help we can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here.” In this way, these youths sell khadi worth Rs. 2,500 annually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labourers. Who can say how many such poor, selfless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who silently help in spreading the use of khadi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or desiring publicity? Sir Surendranath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approval of the khadi and spinning movement.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hut of this poor youth, he showed us the book in which in very </w:t>
      </w:r>
      <w:r>
        <w:rPr>
          <w:rFonts w:ascii="Times" w:hAnsi="Times" w:eastAsia="Times"/>
          <w:b w:val="0"/>
          <w:i w:val="0"/>
          <w:color w:val="000000"/>
          <w:sz w:val="22"/>
        </w:rPr>
        <w:t>clear hand, he had written the accounts relating to his khadi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MY NOTES</w:t>
      </w:r>
    </w:p>
    <w:p>
      <w:pPr>
        <w:autoSpaceDN w:val="0"/>
        <w:autoSpaceDE w:val="0"/>
        <w:widowControl/>
        <w:spacing w:line="27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IMPLICITY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ISORDER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difficulties which deter people from taking up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 young man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easy to say how far the difficulties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deter the educated class. My own belief is that the difficulties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deter a sincere worker. Those who have been taking tea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and at the same time devote themselves to service.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travel second class and yet do real service. There is no sin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tea or travelling second class. Those who can do without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comforts of the second class should do so,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endure the physical discomforts of the third class may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class and serve. This is plain enough. Those who adopt untidy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slovenly ways in the name of simplicity certainly commit a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is incompatible with slovenliness because simplicity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while disregard for order is a defect. One finds even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style wanting in a sense of order. An unmethodical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regarded as simple. Simplicity can be acquired by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cannot have furniture and therefore manages without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man of simple habits. He wants more of it and is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to make do with a little. A man of simple habits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with a little even when he can get much and regards plenty </w:t>
      </w:r>
      <w:r>
        <w:rPr>
          <w:rFonts w:ascii="Times" w:hAnsi="Times" w:eastAsia="Times"/>
          <w:b w:val="0"/>
          <w:i w:val="0"/>
          <w:color w:val="000000"/>
          <w:sz w:val="22"/>
        </w:rPr>
        <w:t>as a source of misery.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lack of order and method is also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uncleanliness. A person who loves simplicity will never be unclean.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know, however, that many people of seemingly simple habits are </w:t>
      </w:r>
      <w:r>
        <w:rPr>
          <w:rFonts w:ascii="Times" w:hAnsi="Times" w:eastAsia="Times"/>
          <w:b w:val="0"/>
          <w:i w:val="0"/>
          <w:color w:val="000000"/>
          <w:sz w:val="22"/>
        </w:rPr>
        <w:t>very dirty and bring discredit to simplicity. It is the duty of those who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stated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advice to the people to be simple in their food and living habits had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misinterpreted by many to mean disregard for order and regularity.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to keep it always clean and as white as milk, to wash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and to mend the garment if it is torn in any part. One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ashamed of patches on one’s clothes, but torn clothes are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indolence and therefore something to be ashamed of. There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cleanliness in simplicity. In rying to maintain cleanliness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plenty, one is driven to burden oneself with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possessions; that is why some people cultivate simple habits.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adopts such habits should, therefore, understand that he must </w:t>
      </w:r>
      <w:r>
        <w:rPr>
          <w:rFonts w:ascii="Times" w:hAnsi="Times" w:eastAsia="Times"/>
          <w:b w:val="0"/>
          <w:i w:val="0"/>
          <w:color w:val="000000"/>
          <w:sz w:val="22"/>
        </w:rPr>
        <w:t>avoid slovenliness and uncleanliness.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leisure is certainly necessary to cultivate these qualities.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shop assistants have to be in their shops right from morning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they cannot even think of correcting bad habits such as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They carry on observing as much cleanliness as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requires. They do not cultivate simplicity for its own sake.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they may make a show of being saints. If they have any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earning money, they would probably make a great deal of 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is necessary to reduce the working hours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 quite possible that some of them will misuse their leisure,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doubt that the risk must be taken. The remedy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in the hands of the assistants themselves. If they are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reform themselves, they will find their own 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If the proprietors have sympathy for them or if they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their own real interests, they too can introduce the needed </w:t>
      </w:r>
      <w:r>
        <w:rPr>
          <w:rFonts w:ascii="Times" w:hAnsi="Times" w:eastAsia="Times"/>
          <w:b w:val="0"/>
          <w:i w:val="0"/>
          <w:color w:val="000000"/>
          <w:sz w:val="22"/>
        </w:rPr>
        <w:t>reform on their own.</w:t>
      </w:r>
    </w:p>
    <w:p>
      <w:pPr>
        <w:autoSpaceDN w:val="0"/>
        <w:tabs>
          <w:tab w:pos="2690" w:val="left"/>
        </w:tabs>
        <w:autoSpaceDE w:val="0"/>
        <w:widowControl/>
        <w:spacing w:line="246" w:lineRule="exact" w:before="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have frequently stated that spinning does not mean merely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out a thread. Just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made somehow from any sort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and cooked on any wretched stove is not </w:t>
      </w:r>
      <w:r>
        <w:rPr>
          <w:rFonts w:ascii="Times" w:hAnsi="Times" w:eastAsia="Times"/>
          <w:b w:val="0"/>
          <w:i/>
          <w:color w:val="000000"/>
          <w:sz w:val="22"/>
        </w:rPr>
        <w:t>rotla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may 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indigestion if eaten, so too if we draw out a thread from cotton of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sort carded anyhow, it will not be yarn. That alone is yarn which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easily woven into cloth. In this respect our standard is mill-yarn.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Till our yarn is as good as mill-yarn, the deficiency will be counted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failure. It is a matter of experience that not only can we equal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can also excel it. Good hand-spun yarn is always superior to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mill-yarn. The softness to be found in cloth woven from the former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to be found in mill-cloth. So long as we have not reached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level, there are bound to be complaints against khadi. Not only that,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it will also be difficult to get every weaver to weave only khadi.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to make these observations because of a letter which the All-India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 Board has recently received from a worker. Before spinning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Thick, round cake of unleavened bread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introduced as a qualification for the franchise,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had to send their yarn to the All-India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The experiences gained in getting that yarn woven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valuable. One of these is the report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The worker has pointed out in it that sometimes the yarn is too </w:t>
      </w:r>
      <w:r>
        <w:rPr>
          <w:rFonts w:ascii="Times" w:hAnsi="Times" w:eastAsia="Times"/>
          <w:b w:val="0"/>
          <w:i w:val="0"/>
          <w:color w:val="000000"/>
          <w:sz w:val="22"/>
        </w:rPr>
        <w:t>weak for weaving. Moreover, the yarn had been wound on winding-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frames of different sizes according to the whim of each spinner,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weavers had to spend a great deal of their time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hanks of standard size. Both these difficulties should be eliminated.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Working Committee could easily have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this point, but they do not seem to have done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may be that either we shall have to stop using such yarn for </w:t>
      </w:r>
      <w:r>
        <w:rPr>
          <w:rFonts w:ascii="Times" w:hAnsi="Times" w:eastAsia="Times"/>
          <w:b w:val="0"/>
          <w:i w:val="0"/>
          <w:color w:val="000000"/>
          <w:sz w:val="22"/>
        </w:rPr>
        <w:t>weaving khadi from it, or else to use it for some unimportant purpose.</w:t>
      </w:r>
    </w:p>
    <w:p>
      <w:pPr>
        <w:autoSpaceDN w:val="0"/>
        <w:autoSpaceDE w:val="0"/>
        <w:widowControl/>
        <w:spacing w:line="266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spinning has been introduced as a qualification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the number of spinners is bound to increase.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should, therefore, ponder further on the experience reported </w:t>
      </w:r>
      <w:r>
        <w:rPr>
          <w:rFonts w:ascii="Times" w:hAnsi="Times" w:eastAsia="Times"/>
          <w:b w:val="0"/>
          <w:i w:val="0"/>
          <w:color w:val="000000"/>
          <w:sz w:val="22"/>
        </w:rPr>
        <w:t>above. He should bear two things in mind 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should spin well-twisted and uniform yarn.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should be wound round a four-foot winding-frame </w:t>
      </w:r>
      <w:r>
        <w:rPr>
          <w:rFonts w:ascii="Times" w:hAnsi="Times" w:eastAsia="Times"/>
          <w:b w:val="0"/>
          <w:i w:val="0"/>
          <w:color w:val="000000"/>
          <w:sz w:val="22"/>
        </w:rPr>
        <w:t>and every 100 yards should be made into a hank.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Yarn which does not satisfy these two conditions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name. A more careful spinner will understand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cotton, card it or get it carded properly and produce yarn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count he can and every time, before removing the yarn,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over it. Anyone who does this will have done full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to the country. He will have got out of cotton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possible. Such a person understands the economics of khadi.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on the whole, produce yarn of 20 counts, the price of khadi can </w:t>
      </w:r>
      <w:r>
        <w:rPr>
          <w:rFonts w:ascii="Times" w:hAnsi="Times" w:eastAsia="Times"/>
          <w:b w:val="0"/>
          <w:i w:val="0"/>
          <w:color w:val="000000"/>
          <w:sz w:val="22"/>
        </w:rPr>
        <w:t>be much reduced and there will be no more complaints from women.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voters understand their duty well, we should get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at the price of cotton. If we can do this, all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in regard to khadi will automatically disappear.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voters’ honest labour is a protection, a source of support to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>royal patronage of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voters—men and women spinners—respond to this </w:t>
      </w:r>
      <w:r>
        <w:rPr>
          <w:rFonts w:ascii="Times" w:hAnsi="Times" w:eastAsia="Times"/>
          <w:b w:val="0"/>
          <w:i w:val="0"/>
          <w:color w:val="000000"/>
          <w:sz w:val="22"/>
        </w:rPr>
        <w:t>request?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ELIEF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80" w:lineRule="exact" w:before="1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the following report from the Punjab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which the spinning-wheel can render during famine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this from the report received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 Board.  What is to be noted about it is that whereas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foodgrain was distributed to people, now they are paid for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We also see from the report that in making people work,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learn the work oneself. If the organizers were particular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yarn, the same price would not be paid to all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quality of yarn, and the Relief Organization would be saved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expense it is being put to and no injustice would be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as at present. We observe, moreover, that in such work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ought to be maintained, but that this is not being done.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that this is due to dishonesty. It seems, rather, to be due </w:t>
      </w:r>
      <w:r>
        <w:rPr>
          <w:rFonts w:ascii="Times" w:hAnsi="Times" w:eastAsia="Times"/>
          <w:b w:val="0"/>
          <w:i w:val="0"/>
          <w:color w:val="000000"/>
          <w:sz w:val="22"/>
        </w:rPr>
        <w:t>to lack of efficiency and to the negligence of the organizing depart-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If the work is done in a clean manner, the people engaged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paid a little more if necessary, such undertakings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self-supporting in most cases.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17-5-1925</w:t>
      </w:r>
    </w:p>
    <w:p>
      <w:pPr>
        <w:autoSpaceDN w:val="0"/>
        <w:autoSpaceDE w:val="0"/>
        <w:widowControl/>
        <w:spacing w:line="292" w:lineRule="exact" w:before="7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DEVDAS GANDHI</w:t>
      </w:r>
    </w:p>
    <w:p>
      <w:pPr>
        <w:autoSpaceDN w:val="0"/>
        <w:autoSpaceDE w:val="0"/>
        <w:widowControl/>
        <w:spacing w:line="294" w:lineRule="exact" w:before="2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Vaishakha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worried about you and hence do not write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you get all the news about me. I liked your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Navibandar. The others also will have a change to a cool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have to bear equally the heat and the cold.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that stage. I wish we had; but how can we change the mould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we are cast?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bears the date 18-5-1925;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Vaishakha Vad 10 </w:t>
      </w:r>
      <w:r>
        <w:rPr>
          <w:rFonts w:ascii="Times" w:hAnsi="Times" w:eastAsia="Times"/>
          <w:b w:val="0"/>
          <w:i w:val="0"/>
          <w:color w:val="000000"/>
          <w:sz w:val="18"/>
        </w:rPr>
        <w:t>fell on May 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happy. Satish Babu’s arrangements leave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desired. Kristodas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temperature for a day. Blessings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boys and girls.</w:t>
      </w:r>
    </w:p>
    <w:p>
      <w:pPr>
        <w:autoSpaceDN w:val="0"/>
        <w:autoSpaceDE w:val="0"/>
        <w:widowControl/>
        <w:spacing w:line="220" w:lineRule="exact" w:before="0" w:after="1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0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ANEKLAL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AVIBANDAR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ORBANDAR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G.N. 2046</w:t>
      </w:r>
    </w:p>
    <w:p>
      <w:pPr>
        <w:autoSpaceDN w:val="0"/>
        <w:autoSpaceDE w:val="0"/>
        <w:widowControl/>
        <w:spacing w:line="292" w:lineRule="exact" w:before="342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MATHURADAS TRIKUMJI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2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MATHURADAS,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Vaishakh Vad 10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17,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20" w:lineRule="exact" w:before="76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have fully regained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now. Here is how I would define a Brahmin deserving the gift of a </w:t>
      </w:r>
      <w:r>
        <w:rPr>
          <w:rFonts w:ascii="Times" w:hAnsi="Times" w:eastAsia="Times"/>
          <w:b w:val="0"/>
          <w:i w:val="0"/>
          <w:color w:val="000000"/>
          <w:sz w:val="22"/>
        </w:rPr>
        <w:t>cow.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man who can maintain cow and who is in need of a </w:t>
      </w:r>
      <w:r>
        <w:rPr>
          <w:rFonts w:ascii="Times" w:hAnsi="Times" w:eastAsia="Times"/>
          <w:b w:val="0"/>
          <w:i w:val="0"/>
          <w:color w:val="000000"/>
          <w:sz w:val="22"/>
        </w:rPr>
        <w:t>cow.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which maintains cows and provides cheap milk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poor.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such a Brahmin is not to be found.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rearing cows in Bombay. So ultimately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only cash. I would advise you to give out on interest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aside for a good cow. If my activities prosper you can then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to me. If not we shall think about giving it to a deserving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1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had a certain claim over Anand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hadn’t I?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0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Krishnadas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“May 19, 1925”, in which year </w:t>
      </w:r>
      <w:r>
        <w:rPr>
          <w:rFonts w:ascii="Times" w:hAnsi="Times" w:eastAsia="Times"/>
          <w:b w:val="0"/>
          <w:i/>
          <w:color w:val="000000"/>
          <w:sz w:val="18"/>
        </w:rPr>
        <w:t>Vaishakh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Vad 10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May 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died on April 25, 1925;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Mathuradas Trikumji”,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18,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SPEECH AT PUBLIC MEETING, DACCA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a departure from my ordinary rule of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addresses in Hindustani.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breaking that rule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compliment to the reader of the District Board address who,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exactness, recited the address instead of reading it. It reminds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Surendranath Banerjea when he was not Knighted. I was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stripling then but those who were present, when he recited his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Poona, told me that, without misplacing a single adjective, he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address which covered nearly 80 octavo pages.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also of Babu Ambika Charan Mazumdar to whose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pleasure of listening at Lucknow. He began to recite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went through a page and half without a single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probably, but for a hint from our friends, Lucknow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stand, or to ask him to read, an address which </w:t>
      </w:r>
      <w:r>
        <w:rPr>
          <w:rFonts w:ascii="Times" w:hAnsi="Times" w:eastAsia="Times"/>
          <w:b w:val="0"/>
          <w:i w:val="0"/>
          <w:color w:val="000000"/>
          <w:sz w:val="22"/>
        </w:rPr>
        <w:t>covered about 30 foolscap pages.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who else read the remaining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When I came to Bengal, I had occasion to witness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mostly in connection with the addresses presented to 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steal from you or me the most impassioned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intense longing. I had to listen to the exquisite music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language when I came to Bengal. Spare me from 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>diction and elocution, no matter how lofty it might be. Give in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adulterated Bengali, when you cannot and may not give in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Bengal wishes to tell is a message to all India. I think it is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conduct our proceedings, specially proceedings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in the vernacular of the provinces or in Hindustani.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when we shall all feel ashamed to use this tongue (English).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taken time on a matter over which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opinion. I am obliged to thank you sincerely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expressed in your addresses. I don’t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exquisite caskets in which you have put your addresses. I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nor have I any use for all these, but for the pieces of paper,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more a thing of the heart and which come from a corner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heart. You talk of the departed glory of Dacca. It is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real. As I walk and as I roam from place to place, I find illimitable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presented addresses by the District Board, the Municipality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People’s Association, at the meeting held in the Northbrook Hall.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based on a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18-5-1925.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for returning to old Bengal. Once more, let Bengal export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her raw produces, jute, rice or cotton, but let Bengal export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fabrics, let Bengal revive her great art for which she was famous. </w:t>
      </w:r>
      <w:r>
        <w:rPr>
          <w:rFonts w:ascii="Times" w:hAnsi="Times" w:eastAsia="Times"/>
          <w:b w:val="0"/>
          <w:i w:val="0"/>
          <w:color w:val="000000"/>
          <w:sz w:val="22"/>
        </w:rPr>
        <w:t>Depend upon it that not until you tackle the problem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the problem of the revival of the finest art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 have been accused of one thing—of the inartisticness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artistic beauty for which India stands, and my heart weeps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fact that that beauty has departed. We want our own fabric.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spin our own yarn, we shall not be able to revive that fabric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ours. If you import ‘muslins’ from Paris or Japan, I know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or to your cost, if you import the finest yarn from Paris or Japan,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saw when I was in Dacca, you cannot and you will never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the art. What will you do for the dumb millions of Bengal?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do for the sisters of yours who are pining away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visited a village in Comilla and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of ours—who have not a place in the District Board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representatives—insisted on giving cotton and receiving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the yarn from them. If you send your representative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yarn, it may be one rupee, two rupees or three rupees and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for the supply of their bread, what a service you will do for them!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that your District Board and People’s Association can </w:t>
      </w:r>
      <w:r>
        <w:rPr>
          <w:rFonts w:ascii="Times" w:hAnsi="Times" w:eastAsia="Times"/>
          <w:b w:val="0"/>
          <w:i w:val="0"/>
          <w:color w:val="000000"/>
          <w:sz w:val="22"/>
        </w:rPr>
        <w:t>help them?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now come from the meeting of the untouchables, the </w:t>
      </w:r>
      <w:r>
        <w:rPr>
          <w:rFonts w:ascii="Times" w:hAnsi="Times" w:eastAsia="Times"/>
          <w:b w:val="0"/>
          <w:i/>
          <w:color w:val="000000"/>
          <w:sz w:val="22"/>
        </w:rPr>
        <w:t>Bhangis.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keeping your town clean and their 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indispensable. They told me that they had 80 children to teach,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school to teach them. I asked them whether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school to educate their boys. One of them  in reply said, “We </w:t>
      </w:r>
      <w:r>
        <w:rPr>
          <w:rFonts w:ascii="Times" w:hAnsi="Times" w:eastAsia="Times"/>
          <w:b w:val="0"/>
          <w:i w:val="0"/>
          <w:color w:val="000000"/>
          <w:sz w:val="22"/>
        </w:rPr>
        <w:t>have asked for a school in our address presented  to you.”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on khaddar Mahatmaji said 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and the middle-class people give at least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spinning, I could swamp Dacca with khaddar. I can  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Japan, Manchester and any town.The people want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Be sure that they will wear khaddar. Khaddar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clothe the whole of Dacca if you can   make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minds. You can do just the very simple thing, that is, to revive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of Dacca in a much more glorious manner. I don’t think I will </w:t>
      </w:r>
      <w:r>
        <w:rPr>
          <w:rFonts w:ascii="Times" w:hAnsi="Times" w:eastAsia="Times"/>
          <w:b w:val="0"/>
          <w:i w:val="0"/>
          <w:color w:val="000000"/>
          <w:sz w:val="22"/>
        </w:rPr>
        <w:t>keep you for many minutes.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question of Hindu-Muslim unity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upon, it grieves me that I have not here with me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brothers, Maulanas Mahomed Ali and Shaukat Ali, to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testimony—the warm testimony—that comes from your hearts.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19-5-1925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TALK TO STUDENTS AT DACCA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Dacca the students’ meeting was cancelled, but Gandhiji asked the students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come and have a chat after all the public functions were over, and they had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 they could even in their wildest dreams have expected. Gandhiji, always at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best  when provoked, unbosomed himself when a friend objected that spinning was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waste of energy and time, and another that his advice took no count of the principle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division  of labour.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 ask you to do spinning for the whole of the day? Do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take it up as a sbstantive occupation? Where, then, is the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principle of division of labour? Do you have a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in eating and drinking? Just as everyone of us must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clothe himself, even so, everyone of us must spin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waste, you say? Fellow-feeling for your countrymen,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you have in an abundant measure? And what is that fellow-feeling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milk of human kindness? Do you feel anything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that a cow feels for her calf or a mother for her baby? The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udders and the mother’s breast overflow with milk at the sight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ones. Do your hearts overflow with love at the sight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famished countrymen? By spinning, my friends, you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for them. You spin and you make them shake off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idleness. A friend goes and beautifully sings before a crowd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their hearts. Is it a waste of effort? It would be, of course,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vainly howls </w:t>
      </w:r>
      <w:r>
        <w:rPr>
          <w:rFonts w:ascii="Times" w:hAnsi="Times" w:eastAsia="Times"/>
          <w:b w:val="0"/>
          <w:i/>
          <w:color w:val="000000"/>
          <w:sz w:val="22"/>
        </w:rPr>
        <w:t>Vande 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them. But spinning means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 purpose and it means added production. The purpose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as a bond with the masses. And the mechanical effort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as its result, whilst there is absolutely nothing like 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alike can do without much effort and skill, nothing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millions—by the best of us as by the mediocre.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should all do it particularly because they are the salt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Their life is yet to begin, they can imbibe new ideas as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can, and they have long years of service before them. You can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wine into new bottles and not into old. And imagine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band of students with fire, energy and reason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a mighty thing it would be, the product of a half-hour’s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given to hand-spinning by every one of the 11,000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Dacca! And do you know that if you all wear khadi the spinners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part of the money you spend? You will perhaps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England with her elaborate machinery. But she lives on the ex-</w:t>
      </w:r>
      <w:r>
        <w:rPr>
          <w:rFonts w:ascii="Times" w:hAnsi="Times" w:eastAsia="Times"/>
          <w:b w:val="0"/>
          <w:i w:val="0"/>
          <w:color w:val="000000"/>
          <w:sz w:val="22"/>
        </w:rPr>
        <w:t>ploitation of other nations. She has conquered our labour. It is an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 in Bengal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drain which is even more disastrous than the Home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drains that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opened our eyes to. Even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see this insidious drain, but I, being his disciple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his lines, have discovered this subtle drain and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drain involved in our being made a nation of idlers is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ruinous of all.</w:t>
      </w:r>
    </w:p>
    <w:p>
      <w:pPr>
        <w:autoSpaceDN w:val="0"/>
        <w:autoSpaceDE w:val="0"/>
        <w:widowControl/>
        <w:spacing w:line="240" w:lineRule="exact" w:before="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on and so forth, until he brought them face to face with the havoc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enforced idleness has wrought on the fair face of the land—the famishing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Jagannath Puri and the impoverished of Bihar and the women in other parts to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anna per day is a coveted godsend. There is nothing which I have heard from him </w:t>
      </w:r>
      <w:r>
        <w:rPr>
          <w:rFonts w:ascii="Times" w:hAnsi="Times" w:eastAsia="Times"/>
          <w:b w:val="0"/>
          <w:i w:val="0"/>
          <w:color w:val="000000"/>
          <w:sz w:val="18"/>
        </w:rPr>
        <w:t>for many a long day which can exceed this talk in melting pathos and incisive appeal.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28-5-1925</w:t>
      </w:r>
    </w:p>
    <w:p>
      <w:pPr>
        <w:autoSpaceDN w:val="0"/>
        <w:autoSpaceDE w:val="0"/>
        <w:widowControl/>
        <w:spacing w:line="292" w:lineRule="exact" w:before="230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SPEECH AT NATIONAL COLLEGE, SHYAMPUR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1925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could confer benediction on boys on the foundation   stone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hospital with pleasure, but he said he had little faith in </w:t>
      </w:r>
      <w:r>
        <w:rPr>
          <w:rFonts w:ascii="Times" w:hAnsi="Times" w:eastAsia="Times"/>
          <w:b w:val="0"/>
          <w:i/>
          <w:color w:val="000000"/>
          <w:sz w:val="18"/>
        </w:rPr>
        <w:t>kavirajas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doctors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far less in Medical College. Patients, when they came under the treatment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and </w:t>
      </w:r>
      <w:r>
        <w:rPr>
          <w:rFonts w:ascii="Times" w:hAnsi="Times" w:eastAsia="Times"/>
          <w:b w:val="0"/>
          <w:i/>
          <w:color w:val="000000"/>
          <w:sz w:val="18"/>
        </w:rPr>
        <w:t>Kavirajas</w:t>
      </w:r>
      <w:r>
        <w:rPr>
          <w:rFonts w:ascii="Times" w:hAnsi="Times" w:eastAsia="Times"/>
          <w:b w:val="0"/>
          <w:i w:val="0"/>
          <w:color w:val="000000"/>
          <w:sz w:val="18"/>
        </w:rPr>
        <w:t>, became all the more invalids. The education these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professional men acquired was for money and so they were always anxious to earn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money. Mahatmaji said that he could confer benediction on boys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 that, after they come out of the Medical College, they would sacrifice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lives for the sake of the country.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19-5-1925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RABINDRANATH TAGORE</w:t>
      </w:r>
    </w:p>
    <w:p>
      <w:pPr>
        <w:autoSpaceDN w:val="0"/>
        <w:autoSpaceDE w:val="0"/>
        <w:widowControl/>
        <w:spacing w:line="270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1925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GURUDEV,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Nepal Babu has sent me your very kind and cordial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pass a day or two at Bolpur. I would not think of your leaving </w:t>
      </w:r>
      <w:r>
        <w:rPr>
          <w:rFonts w:ascii="Times" w:hAnsi="Times" w:eastAsia="Times"/>
          <w:b w:val="0"/>
          <w:i w:val="0"/>
          <w:color w:val="000000"/>
          <w:sz w:val="22"/>
        </w:rPr>
        <w:t>Bolpur to meet me. I know the delicate state of your health. I shall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1825-1917; pioneer Indian statesman known as the “Grand Old 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India”; President, Indian National Congress, 1886, 1893 and 1906; first enunciated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as the objective of the Congress; was elected member of the House of Com-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mons, 1893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Shyampur from Narayanganj in the morning and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foundation of the National College Hospital building.  He was presented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address by the professors and students of the National College to which he replied </w:t>
      </w:r>
      <w:r>
        <w:rPr>
          <w:rFonts w:ascii="Times" w:hAnsi="Times" w:eastAsia="Times"/>
          <w:b w:val="0"/>
          <w:i w:val="0"/>
          <w:color w:val="000000"/>
          <w:sz w:val="18"/>
        </w:rPr>
        <w:t>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of the date when I can come.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AGORE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OLPUR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I. R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4629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LETTER TO MAHOMED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wrote to me,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realized your position.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lot of genuine workers. We were doing little when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swimming with the tide. We have to exert ourselves only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swim against it. Now we shall know whether we have strength.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play for a soldier to fight against a foe, however formidable.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many can stand demoralization, distrust, indiscipline and want </w:t>
      </w:r>
      <w:r>
        <w:rPr>
          <w:rFonts w:ascii="Times" w:hAnsi="Times" w:eastAsia="Times"/>
          <w:b w:val="0"/>
          <w:i w:val="0"/>
          <w:color w:val="000000"/>
          <w:sz w:val="22"/>
        </w:rPr>
        <w:t>of faith among their own ranks. You and I have to face that fact.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prayers are always with you and for you. My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unshakable, not in your method of work, however.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rigidly set apart time for every activity, you will find a margin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busiest man has always time for more. For a godfearing man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is prayer time. The fixed times for prayer are merely finger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posts. They show that we must have appointed times for all tasks.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dedicated all to God? Even eating may well be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>fasting may well be an indulgence. Enough of sermo-nizing.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 you and I miss Gulnar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All my flowers and trinkets are </w:t>
      </w:r>
      <w:r>
        <w:rPr>
          <w:rFonts w:ascii="Times" w:hAnsi="Times" w:eastAsia="Times"/>
          <w:b w:val="0"/>
          <w:i w:val="0"/>
          <w:color w:val="000000"/>
          <w:sz w:val="22"/>
        </w:rPr>
        <w:t>wasted. Tell her she must not grow too big for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Santiniketan on May 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 draft bears no address, the contents make it clear that it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addressed to Mahomed Ali.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communication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Mahomed Ali and Shaukat Ali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daughter, wife of Shuaib Qureshi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KHWAJA ABDUL MAJID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1925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KHWAJA SAHEB,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wire, not the promised letter. I do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 of how things are shaping. I shall owe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donor to tell him something about the institution.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feeling now?</w:t>
      </w:r>
    </w:p>
    <w:p>
      <w:pPr>
        <w:autoSpaceDN w:val="0"/>
        <w:autoSpaceDE w:val="0"/>
        <w:widowControl/>
        <w:spacing w:line="220" w:lineRule="exact" w:before="26" w:after="2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3992" w:space="0"/>
            <w:col w:w="252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3992" w:space="0"/>
            <w:col w:w="2525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A. M. Khwaja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850" w:val="left"/>
          <w:tab w:pos="3350" w:val="left"/>
        </w:tabs>
        <w:autoSpaceDE w:val="0"/>
        <w:widowControl/>
        <w:spacing w:line="302" w:lineRule="exact" w:before="94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Vaishakha Vad 10, May 18, 1925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owe me a debt?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80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SPEECH AT WOMEN’S MEETING, MYMENSINGH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2" w:lineRule="exact" w:before="11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19,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after having thanked the ladies on their address and presents  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by swaraj he meant dharma raj or Ram raj. Without dharma and   morality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no swaraj for India. For Ram raj, he wanted to have Sitaji. It was for Sitaji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could worship Ramachandra. If Sita did not take birth, there would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existence of Ramachandra. Mahatmaji prayed that his sisters be like Sita. Sita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heart as well as body pure. He urged his sisters to purify their body by wearing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Sitaji used to wear cloth made in India. In her days not a bit of foreign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imported into India. But ladies of the present day wanted cloth from France, Japan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Manchester. To use foreign cloth was impurity. For it implied that they forgot </w:t>
      </w:r>
      <w:r>
        <w:rPr>
          <w:rFonts w:ascii="Times" w:hAnsi="Times" w:eastAsia="Times"/>
          <w:b w:val="0"/>
          <w:i w:val="0"/>
          <w:color w:val="000000"/>
          <w:sz w:val="18"/>
        </w:rPr>
        <w:t>their poor brothers. There was a time when millions of his Indian sisters earned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1894-1951; grandson of Gandhiji’s step-sister; Secretary, Bombay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1922-23; member, Bombay Municipal Corporation, 1923-25, and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meeting, held in the morning, hand-spun yarn, jewellery and coins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presented to Gandhiji.  An address of welcome was read out in Bengali.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replied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38" w:lineRule="exact" w:before="2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bread by spinning with charkha. But for our use of foreign cloth their work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had not been stopped. Sisters ought to spin at least half an hour every 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called mill-made cloth, “half-khaddar”. He remarked that,  although all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sisters, who had come to the meeting, wore khaddar, they must have done so either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their love for him or to deceive him. But their love for India was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most—this would prompt them to use khaddar. He would feel quite satisfied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sisters in Mymensingh undertook to do the following  three things :—(1)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on the charkha for half an hour a day, (2) use of khaddar  and (3)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abandonment of hatred of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>, erroneously considered to be  untouchables.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in conclusion, said that the presents that were given to him in the </w:t>
      </w:r>
      <w:r>
        <w:rPr>
          <w:rFonts w:ascii="Times" w:hAnsi="Times" w:eastAsia="Times"/>
          <w:b w:val="0"/>
          <w:i w:val="0"/>
          <w:color w:val="000000"/>
          <w:sz w:val="18"/>
        </w:rPr>
        <w:t>form of yarn, money and jewellery would be devoted to khaddar propaganda.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22-5-1925</w:t>
      </w:r>
    </w:p>
    <w:p>
      <w:pPr>
        <w:autoSpaceDN w:val="0"/>
        <w:autoSpaceDE w:val="0"/>
        <w:widowControl/>
        <w:spacing w:line="292" w:lineRule="exact" w:before="23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SPEECH AT MYMENSINGH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330" w:val="left"/>
          <w:tab w:pos="5190" w:val="left"/>
        </w:tabs>
        <w:autoSpaceDE w:val="0"/>
        <w:widowControl/>
        <w:spacing w:line="254" w:lineRule="exact" w:before="14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19,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feeling forlorn without either of Ali Brothers. For,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would have felt absolutely safe, through them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reached the Mussalman heart.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Touching upon Hindu-Muslim question, he regretted that neither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willing to surrender, not their vital interest, but little temporary interests.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they were fighting not even for loaves and fishes, but for  stones and not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interests. But he realized that, until they had cleansed  their heart and purified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soul, they would not be able to live as brothers. He advised them not to endanger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unity on the rock of selfishness. After all, he believed the solution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did not depend on them. Optimistic as he was, he believed that God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mercy on this blessed land and enable them to live as brothers, in spite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having fought each other.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and the Mussalman must each add a common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creeds, viz., that he can never live without the other. God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placed together 7 crores of Mussalmans with 22 crores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some mercy on us and will make us live as brothers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ourselves.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question of khaddar and spinning he said that these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were indispensable if they wanted to live with the masses. Had they not </w:t>
      </w:r>
      <w:r>
        <w:rPr>
          <w:rFonts w:ascii="Times" w:hAnsi="Times" w:eastAsia="Times"/>
          <w:b w:val="0"/>
          <w:i w:val="0"/>
          <w:color w:val="000000"/>
          <w:sz w:val="18"/>
        </w:rPr>
        <w:t>exploited the masses for their sake? Had they given any return to them? If they cared</w:t>
      </w:r>
    </w:p>
    <w:p>
      <w:pPr>
        <w:autoSpaceDN w:val="0"/>
        <w:autoSpaceDE w:val="0"/>
        <w:widowControl/>
        <w:spacing w:line="220" w:lineRule="exact" w:before="2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representative gathering at the Maharaja’s palace, addresses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Gandhiji on behalf of the Municipality and the District Board of </w:t>
      </w:r>
      <w:r>
        <w:rPr>
          <w:rFonts w:ascii="Times" w:hAnsi="Times" w:eastAsia="Times"/>
          <w:b w:val="0"/>
          <w:i w:val="0"/>
          <w:color w:val="000000"/>
          <w:sz w:val="18"/>
        </w:rPr>
        <w:t>Mymensingh.</w:t>
      </w:r>
    </w:p>
    <w:p>
      <w:pPr>
        <w:autoSpaceDN w:val="0"/>
        <w:autoSpaceDE w:val="0"/>
        <w:widowControl/>
        <w:spacing w:line="210" w:lineRule="exact" w:before="3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extracted from Mahadev Desai’s account of Gandhiji’s tour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28-5-1925.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35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travel through the length and breadth of India, they would easily find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on the blood of their people. The result had been that poverty and pauperism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crept into the vitals of the nation and possessed their minds in such a way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forgotten that they had even the capacity for labour. In fact, the masses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idlers perforce. Therefore they must spin. That was the reason why he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zamidars and distinguished men to spin and give some slight return to the masses.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complained that khaddar was coarse, khaddar was not durable, it was not good.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could that be if they did not spin half an hour for their poor brothers and sisters?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Playing the charkha would not do. It could not produce a large quantity of yarn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why? Because the charkha was not worked properly. The best charkha they had yet </w:t>
      </w:r>
      <w:r>
        <w:rPr>
          <w:rFonts w:ascii="Times" w:hAnsi="Times" w:eastAsia="Times"/>
          <w:b w:val="0"/>
          <w:i w:val="0"/>
          <w:color w:val="000000"/>
          <w:sz w:val="18"/>
        </w:rPr>
        <w:t>got available in the market was the charkha of the Khadi Pratisthan.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next to the people of Mymensingh, he made a passionate appeal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sense of patriotism and hoped that they would work in the manner suggested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Mahatma Gandhi decried spurious khaddar in unmeasured terms; half khaddar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was impure and should be burnt immediately. If they wanted good khadi, durable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fashionable, let them make a present of half an hour’s labour for the masses,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sisters and brothers, who were famishing and starving, suffering from degrading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poverty. He asked them to give half an hour free of charge and spin half an hour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 cause and he immediately undertook to cheapen khaddar, make it good, </w:t>
      </w:r>
      <w:r>
        <w:rPr>
          <w:rFonts w:ascii="Times" w:hAnsi="Times" w:eastAsia="Times"/>
          <w:b w:val="0"/>
          <w:i w:val="0"/>
          <w:color w:val="000000"/>
          <w:sz w:val="18"/>
        </w:rPr>
        <w:t>fashionable and durable, and he assured them that he would bring them 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22-5-1925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TALK TO ZAMINDARS AT MYMENSINGH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1925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your own dhobi, your own scavenger, why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your own weaver? And for fine, beautiful yarn, you can get </w:t>
      </w:r>
      <w:r>
        <w:rPr>
          <w:rFonts w:ascii="Times" w:hAnsi="Times" w:eastAsia="Times"/>
          <w:b w:val="0"/>
          <w:i w:val="0"/>
          <w:color w:val="000000"/>
          <w:sz w:val="22"/>
        </w:rPr>
        <w:t>the services of the finest spinners in your parts.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 not leading men and educated men, take to the charkha?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do not feel for the poor, and they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do not know the sufferings of the poor.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they are lazy. We have helped them to become idle. How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them? You and I and all must plod on night and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impatient like the boy who planted the mango seed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wait for six months for the seed to take root and grow into a </w:t>
      </w:r>
      <w:r>
        <w:rPr>
          <w:rFonts w:ascii="Times" w:hAnsi="Times" w:eastAsia="Times"/>
          <w:b w:val="0"/>
          <w:i w:val="0"/>
          <w:color w:val="000000"/>
          <w:sz w:val="22"/>
        </w:rPr>
        <w:t>tree.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28-5-1925</w:t>
      </w:r>
    </w:p>
    <w:p>
      <w:pPr>
        <w:autoSpaceDN w:val="0"/>
        <w:autoSpaceDE w:val="0"/>
        <w:widowControl/>
        <w:spacing w:line="240" w:lineRule="exact" w:before="1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Gandhiji’s tour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A REMARKABLE ADDRESS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majority of cases, addresses presented to me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adjectives which I am ill able to carry. Their use can do good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writers not to me. They unnecessarily humiliate me,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confess that I do not deserve them. When they are deserved,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is superfluous. It cannot add to the strength of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by me. They may, if I am not on my guard, easily turn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The good that a man does is more often than not, better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unsaid. Imitation is the sincerest flattery. I commend it,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all admirers. If it is my spinning they like,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it by doing  it themselves; if it is my regularity they appreciate,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flatter  me by being regular themselves. And if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and  non-violence they treasure, let them show their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by their conduct.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all the addresses contain a mere recital of my praises.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rare occasions they give me valuable information. A Chandpur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remarkable for a frank expression of its limitations.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does contain some reference to my qualities, imaginary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real; but the greatest part of it is devoted to a catalogue of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inhabitants of Chandpur. Here is the catalogue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Number of Congress members—Class “A” 10, class “B” 68, total 78.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Number of spinning-wheels working—245.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Average capacity of each wheel—100 yds. per hour, the highest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speed being 500 yds. per hour.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Average count—12, the highest being 152.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Monthly output of yarn—1 maund.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Number of looms working with hand-spun and other yarn-more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thousand. Only seven looms produce pure khadi.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Monthly output of pure khadi—250 yds.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Number of khaddar depots—3 only.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Average monthly consumption of khadi—worth 300 rupees.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10.Total number of national schools—4, total number of students being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167.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liquor traffic, it has been gradually increasing since 1922.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presented to Gandhiji by the people of Chandpur on May 10, 1925.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Chandpur”, 10-5-1925.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follows an interesting commentary on most of the items.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wound up as follows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feel we will be failing in our obvious duty, if we do not allude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terrible poverty and consequent mortality rampant amongst the people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country. They are simply groaning under heavy indebtedness. The balance-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sheet of most of them indicates the hopeless condition of utter bankruptcy.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state of things, brought about by the total annihilation of the cottage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industries, leads to serious crimes, and we shudder to conceive the final result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economic depression of the people.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record is certainly not a proud one. But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despair of. We, each one of us, can but do our best. We do not, </w:t>
      </w:r>
      <w:r>
        <w:rPr>
          <w:rFonts w:ascii="Times" w:hAnsi="Times" w:eastAsia="Times"/>
          <w:b w:val="0"/>
          <w:i w:val="0"/>
          <w:color w:val="000000"/>
          <w:sz w:val="22"/>
        </w:rPr>
        <w:t>cannot, control results which depend upon so many other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stances. We may feel quite at ease, when we have done our real best.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Unfortunately, in the majority of cases, we do not work or do it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and still complain of poverty of results. All is well if we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the best that is possible for us to do.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Truly, the problems that face us are enormous and many. 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or many to presume to tackle them all at once is to arrogate </w:t>
      </w:r>
      <w:r>
        <w:rPr>
          <w:rFonts w:ascii="Times" w:hAnsi="Times" w:eastAsia="Times"/>
          <w:b w:val="0"/>
          <w:i w:val="0"/>
          <w:color w:val="000000"/>
          <w:sz w:val="22"/>
        </w:rPr>
        <w:t>omnipotence. Any such attempt is foredoomed to failure. Our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culties are aggravated because we are a subject  nation. Many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 if we were not. But it is equally true  that we shall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own unless we tackle as many now. Not to handle them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obtained is to postpone both swaraj and  the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He, therefore, who handles the main problems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his ability helps their solution and brings swaraj nearer.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then, the workers in Chandpur have exerted their utmost,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shown by them need not be considered discouraging.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work in their favour, for it always does in favour of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workers. Better to have even 10 “A” class members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none, and for me, it is any day better to have 10 working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have ten thousand members who will pay four annas per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no more think about the Congress than miss their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The ten, if they will remain faithful to their trust,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themselves into one hundred. I know no alternative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Those who do must set it up. Till then the ten who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 must hold the field undaunted.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my fear is that the organizers have not worked sufficiently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strenuously. I discovered that there were nearly 120 volunteers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Chandpur. Now, of those nearly 100 knew how to spin, but hardly five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six spun daily. One of the resolutions makes spinning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volunteers obligatory. And if a volunteer does not strictly respect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franchise resolution, who else will? The Reception Committee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strict in the choice of its volunteers. If it could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properly qualified men, it should have managed its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few. An unskilled surgeon is worse than no surgeon. An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is often a hindrance [rather] than a help. Let me note,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passing, that the volunteers were extremely good to me. They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utmost.  But I want not personal service and attachment,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as both are; I want national service and national attachment.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strictest devotion to duty and scrupulous fulfilment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>obligations imposed and accepted.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mentions increase in the liquor traffic. It is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may be dealt with by workers who will specially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reform. But I fear that liquor traffic is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can be brought under effective control only by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concluding commentary is a statement of our general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dition. Revival of the cottage industry, and not cottage industries,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growing poverty. When once we have revived 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all  the other industries will  follow.  They will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wealth. But the wheel alone can solve the general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starvation. Each district has no doubt its varying wants.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attention. But I would make the spinning-wheel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to build a sound village life, I would make the wheel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round which all the other activities will revolve. No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enters the village life without coming in contact with and helping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other problems that tax the villagers. But if a worker enters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takes up any activity that comes his way and not wheel,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miss the central point and, therefore, simply grope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every villager.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21-5-1925</w:t>
      </w: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60" w:lineRule="exact" w:before="2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227. ‘ON  THE VERGE OF IT’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putting the questions he has, a correspondent thus </w:t>
      </w:r>
      <w:r>
        <w:rPr>
          <w:rFonts w:ascii="Times" w:hAnsi="Times" w:eastAsia="Times"/>
          <w:b w:val="0"/>
          <w:i w:val="0"/>
          <w:color w:val="000000"/>
          <w:sz w:val="22"/>
        </w:rPr>
        <w:t>concludes his letter 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will be courteous enough to throw light on these points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continue to discuss with me until I do not talk nonsense. I am your follower and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gone to jail under your leadership and guidance. I have never gone to see and talk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even when  I was very near to you and had ample opportunity, simply because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hated to encroach upon your time. I have not even touched your feet. I now feel very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shaken in my faith in your reasoning and politics. I am not a revolutionary but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 on the verge of being a revolutionary. If you answer these questions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satisfactorily, you may  save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now take his questions seriatim.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non-violence, an attitude of the mind or non-destruction of life?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be the latter, is it possible to translate it into practice and carry it to its logical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when we destroy numberless lives daily in taking our meals, etc.? We </w:t>
      </w:r>
      <w:r>
        <w:rPr>
          <w:rFonts w:ascii="Times" w:hAnsi="Times" w:eastAsia="Times"/>
          <w:b w:val="0"/>
          <w:i w:val="0"/>
          <w:color w:val="000000"/>
          <w:sz w:val="18"/>
        </w:rPr>
        <w:t>cannot even eat vegetables in that case.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both an attitude of mind and action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No doubt, there is life in vegetables. But the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life is inevitable. It is none the less destruction of life. Only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 regarded as excusable.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question is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cannot avoid destroying life, it certainly does not mean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recklessly destroy it; but then, in proved cases of necessity it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>objected to on principle. It may be objected to on expediency.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Even in proved cases of necessity, violence cannot be defended</w:t>
      </w:r>
      <w:r>
        <w:rPr>
          <w:rFonts w:ascii="Times" w:hAnsi="Times" w:eastAsia="Times"/>
          <w:b w:val="0"/>
          <w:i w:val="0"/>
          <w:color w:val="000000"/>
          <w:sz w:val="22"/>
        </w:rPr>
        <w:t>“on principle”. It may be defended on grounds of expedience.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question is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non-violence is non-destruction of life, how can you consistently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to give up his own life in a cause howsoever holy and righteous it may be? </w:t>
      </w:r>
      <w:r>
        <w:rPr>
          <w:rFonts w:ascii="Times" w:hAnsi="Times" w:eastAsia="Times"/>
          <w:b w:val="0"/>
          <w:i w:val="0"/>
          <w:color w:val="000000"/>
          <w:sz w:val="18"/>
        </w:rPr>
        <w:t>Would that not be violence to one’s own self?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consistently ask a person to give up his life for a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not be guilty of violence. For non-violence means 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>injury to 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is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human nature to love one’s own life. If one should sacrifice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when necessary for his country and people, why should he not sacrifice the lives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others when necessary? We have only to prove whether it was necessary. It is,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a matter of expediency again.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“He that shall love his own life shall lose it. He that shall lose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life shall find it.” Sacrifice of the lives of others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 on grounds of necessity, for it is impossible to prove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ssity. We may not be judges ourselves. The sole judges must be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lives we would take. One good reason for non-violence is our </w:t>
      </w:r>
      <w:r>
        <w:rPr>
          <w:rFonts w:ascii="Times" w:hAnsi="Times" w:eastAsia="Times"/>
          <w:b w:val="0"/>
          <w:i w:val="0"/>
          <w:color w:val="000000"/>
          <w:sz w:val="22"/>
        </w:rPr>
        <w:t>fallible judgment. The inquisitors implicitly believed in the righteo-</w:t>
      </w:r>
      <w:r>
        <w:rPr>
          <w:rFonts w:ascii="Times" w:hAnsi="Times" w:eastAsia="Times"/>
          <w:b w:val="0"/>
          <w:i w:val="0"/>
          <w:color w:val="000000"/>
          <w:sz w:val="22"/>
        </w:rPr>
        <w:t>usness of their deeds, but we now know that they were wholly wrong.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fifth question is 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difference between sacrifice and murder?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consists in suffering in one’s own person so that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benefit. Murder consists in making others suffer unto death so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murderer, or those others for whom he murders, may benefit.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sixth question is 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a doctor, who operates upon you, condemnable, for he is violent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giving you trouble temporarily? Do we not praise him all the more for that—looking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to his violent action but to his attitude of mind which is to give relief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patient?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misuse of the word violence, which means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to another without his consent or without doing any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In my case, the surgeon caused me temporary pain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and willing consent and for my sole good. A revolutionary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or robs not for the good of his victims, whom he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to be fit only to be injured, but for the supposed good of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seventh question is 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7.Is not physical force as much a potent factor of life as any other force?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can be taken by cowards as a garb to cover their cowardice, so 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be misused by brutes and tyrants. It does not prove that violent of itself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undoubtedly is a potent factor of life.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certainly been misused by tyrants, but in the sense in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violence, its good use is inconceivable. See the definition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answer to the preceding question.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eighth question is 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will put lunatics and dangerous criminals who are a nuisance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society in prisons. Will you allow us to capture those civilized criminals, who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functioning as government officials today, and deport or imprison them in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Himalayan caves instead of murdering them?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that it is right to put lunatics or criminals,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or otherwise, in prisons, i.e., for punishment. Lunatics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put even now. And we are reaching a time when even criminals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put under restraint for their ultimate reform, not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But I would gladly join any society for the confinement,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proper safeguards for their comfort, of the Viceroy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civilian, English or Indian, who are today consciously or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sciously bleeding India, provided that a scheme can be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that is perfectly feasible from every point of view.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prepared to join such a society even though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such confinement might fall within my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ninth question is 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more inhuman and terrible, rather what is more violent, to let 33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millions suffer, stagnate and perish, or a few thousand be killed? What would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prefer, to see the slow death of a mass of 33 millions through sheer degeneration,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killing of a few hundred of people? This certainly is to be proved that the killing of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few hundred will stop the degeneration of 33 millions. But then, it is a matter of detail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not principle. It may be later on discussed whether it is expedient or not. But if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proved that by killing a few hundred, we can put a stop to the degeneration of 33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millions, will you object to violence on principle?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principle worth the name if  it i s not wholly good.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swear  by  non-violence  because  I know that it alone conduces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highest good of  mankind, not  merely in the next world but in 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also. I object to violence because, when  it appears  to do good,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is only temporary;  the  evil it  does is permanent. I 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 that the killing of even every Englishman can do the slightest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to India. The millions will be just as badly off as they are today,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someone made it possible to kill off every Englishman tomorrow.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responsibility is more ours than that of the English for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 of things. The English will be powerless to do evil if we will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good. Hence my incessant emphasis on reform from within.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before the revolutionary, I have urged non-violence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ground of morality but on the lower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expedience. I contend that the revolutionary method cannot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If an open warfare were a possibility, I may concede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tread the path of violence that the other countries have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evolve the qualities that bravery on the battlefield brings forth.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attainment of swaraj through warfare I hold to be an impossibility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time that we can foresee. Warfare may give us another rule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rule but not self-rule in terms of the masses.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swaraj is a painful climb. It requires attention to details.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vast organizing ability, it means penetration into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for the service of the villagers. In other words it means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i.e., education of the masses. It means an awakening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consciousness among the masses. It will not spring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magician’s mango. It will grow almost unperceived like the banyan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A bloody revolution will never perform the trick. Haste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waste. The revolution of the spinning-wheel is the </w:t>
      </w:r>
      <w:r>
        <w:rPr>
          <w:rFonts w:ascii="Times" w:hAnsi="Times" w:eastAsia="Times"/>
          <w:b w:val="0"/>
          <w:i w:val="0"/>
          <w:color w:val="000000"/>
          <w:sz w:val="22"/>
        </w:rPr>
        <w:t>quickest revolution conceivable.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tenth and the last question is 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not all logic and reason discarded where vital interests of life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concerned? It is not a fact that a few selfish, tyrant and obdurate men may, as they do,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refuse to listen to reason and continue to rule, tyrannize and do injustice to a mass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people? Lord Krishna failed to bring about a settlement peacefully between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obdurate Kauravas and the Pandavas.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18"/>
        </w:rPr>
        <w:t>may be fiction. Poor Krishna may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less spiritual. But even you failed to persuade your judge to resign from his post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convict you, whom even he, as everybody else, regarded innocent.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How far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persuasion through self-sacrifice be successful in such cases?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but true that, where so-called vital interests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logic and reason are thrown to the wind. Tyrants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obdurate. The English tyrant is obduracy personified.  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multi-headed monster. He refuses to be killed. He   cannot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coin, for he has left none for us to   pay him with.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 that is not cast in his mint and he cannot steal it. It is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he has yet produced. It is non-violence; and the symbol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I have, therefore, presented it to the country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confidence. Krishna failed to do nothing he wished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says 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omnipotent. It is futile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drag Krishna from His heights. If he has to be judged as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mortal, I fear He will fare badly and will have to take a back seat.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neither fiction nor history commonly so called.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human soul in which God as Krishna is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actor. There are many things in that poem that my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cannot fathom. There are in it many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interpolations. It is not a treasure chest. It is a mine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explored, which needs to be dug deep and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diamonds have to be extracted after removing much foreign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urge my friends, the full-fledged revolutionaries,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those in the making, or on the verge of being such, to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firm on mother earth and not scale the Himalayan heights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poet took Arjuna and his other heroes. Anyway,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refuse even to attempt the ascent. The plains of Hindustan </w:t>
      </w:r>
      <w:r>
        <w:rPr>
          <w:rFonts w:ascii="Times" w:hAnsi="Times" w:eastAsia="Times"/>
          <w:b w:val="0"/>
          <w:i w:val="0"/>
          <w:color w:val="000000"/>
          <w:sz w:val="22"/>
        </w:rPr>
        <w:t>are good enough for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descend to the plains, then, let the questioner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gone to the court to persuade the judge of my innocence.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contrary, I went there to plead fully guilty and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penalty. For, the breach by me of the man-made law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deliberate. The judge did not, could not, believe me to be innocent.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much sacrifice in undergoing the imprisonment.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made of sterner stuff. Let my friend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non-violence. It is a process of conversion. I am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convinced. I must be pardoned for saying it that my out-and-out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converted many more Englishmen than any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 or deeds of violence. I know that when conscious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general in India swaraj will not be far.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21-5-1925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Great Trial”, March 18, 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NOTES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80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ONORS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often remarked upon the unportability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when they are framed or when they are put in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caskets, I continue to receive heavy frames and, sometimes,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caskets. The Calcutta Corporation is the greatest sinner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costliness is concerned. When I received its address, it was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gold plate. The one specially ordered was not ready.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tour, Deshbandhu Das placed into my hands a beautifully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gold plate on which the whole address is carved.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it, I was nervous as to where I should keep it and so was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was in his own old mansion that he gave the plate.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went, he called Mahadev Desai aside and left word with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 should be put in a secure place. Fortunately, Babu Satish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Mukerji was by me and I had already mentioned to him the fact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plate and he had taken charge of it. It will have to go where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other costly presents have gone. The friends to whom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for disposal have not yet decided where to sell them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 to some museum. How much better, if knowing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costly things, those who must give me addresses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inexpensive ones? And frames? Well, they are most inconvenient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carry. Most friends have recognized the situation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give me addresses printed on khaddar. That to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simplest and the best method. I can carry with me any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To have addresses printed on it is so much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But if a casket must accompany even a khaddar address,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the attention of future donors the example of Faridpur.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Municipality and the Jeevashiva Mission gave inexpensive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cylinders, one made of stained bamboo and the other of bamboo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local matting with simple silver tops. The latter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have been omitted. The simplest thing may be made elegant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touch of art which one can copy from one’s surroundings.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village life, though it has become shoddy, has still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poetry and art left in it for us to copy. In Travancore they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copious use of the palm leaf. Indeed, I would advise artistic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 addresses, but in my case it is imperative for the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reason that I have neither the convenience nor the desire for keeping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costly or bulky caskets and frames.</w:t>
      </w:r>
    </w:p>
    <w:p>
      <w:pPr>
        <w:autoSpaceDN w:val="0"/>
        <w:tabs>
          <w:tab w:pos="2050" w:val="left"/>
        </w:tabs>
        <w:autoSpaceDE w:val="0"/>
        <w:widowControl/>
        <w:spacing w:line="286" w:lineRule="exact" w:before="128" w:after="0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NVERTED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answered a correspondent’s query as to how to remove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obtaining amongst the untouchables themselves. Let me put </w:t>
      </w:r>
      <w:r>
        <w:rPr>
          <w:rFonts w:ascii="Times" w:hAnsi="Times" w:eastAsia="Times"/>
          <w:b w:val="0"/>
          <w:i w:val="0"/>
          <w:color w:val="000000"/>
          <w:sz w:val="18"/>
        </w:rPr>
        <w:t>another query similar to it.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you do not know that some of the “untouchables”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under a sense of sin attaching to the act of touching a “touchable”,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approaching within a particular distance of him, or drawing water from his </w:t>
      </w:r>
      <w:r>
        <w:rPr>
          <w:rFonts w:ascii="Times" w:hAnsi="Times" w:eastAsia="Times"/>
          <w:b w:val="0"/>
          <w:i w:val="0"/>
          <w:color w:val="000000"/>
          <w:sz w:val="18"/>
        </w:rPr>
        <w:t>well, or entering his temple, or doing any such thing in relation to the</w:t>
      </w:r>
      <w:r>
        <w:rPr>
          <w:rFonts w:ascii="Times" w:hAnsi="Times" w:eastAsia="Times"/>
          <w:b w:val="0"/>
          <w:i w:val="0"/>
          <w:color w:val="000000"/>
          <w:sz w:val="18"/>
        </w:rPr>
        <w:t>“touchable”—though allowed and even invited to do so. The “untouchable”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thinks that he would be transgressing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maryada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be guilty of sin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any such acts. This is the inverse of the untouchability usually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known to obtain amongst the higher castes (touchable and untouchable)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lower ones. This is untouchability up side down. It may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case—and the touchables may flatter themselves with the thought—that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 of untouchability (little known, but as strong as the other)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retaliatory in spirit. All the same it is there, and even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of the </w:t>
      </w:r>
      <w:r>
        <w:rPr>
          <w:rFonts w:ascii="Times" w:hAnsi="Times" w:eastAsia="Times"/>
          <w:b w:val="0"/>
          <w:i/>
          <w:color w:val="000000"/>
          <w:sz w:val="18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interviewed you in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 and toured India in 1922,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noted it in Anand and Bardoli taluks in Gujarat.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What, I wonder, is the remedy you would advise anti-untouchability workers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to cure the “untouchables” of this inverse of untouchability? Is this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sin like the other sort? Does not the so-called </w:t>
      </w:r>
      <w:r>
        <w:rPr>
          <w:rFonts w:ascii="Times" w:hAnsi="Times" w:eastAsia="Times"/>
          <w:b w:val="0"/>
          <w:i/>
          <w:color w:val="000000"/>
          <w:sz w:val="18"/>
        </w:rPr>
        <w:t>maryadadharma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come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here? Is it possible for a conscientious untouchable believer in this </w:t>
      </w:r>
      <w:r>
        <w:rPr>
          <w:rFonts w:ascii="Times" w:hAnsi="Times" w:eastAsia="Times"/>
          <w:b w:val="0"/>
          <w:i w:val="0"/>
          <w:color w:val="000000"/>
          <w:sz w:val="18"/>
        </w:rPr>
        <w:t>dharma to rescue drowning Brahmin whom he otherwise could?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unaware of the atrocious result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the correspondent. Sometimes, I find it difficult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“untouchables” approach me, much less to touch 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is a question primarily of religion with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touch the touchables. They simply do not realize the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touching those who have hitherto regarded them as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majority of cases therefore, it is fear that deters the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 even under permission from touching the untouchables.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 a par with that of the French prisoner who, having been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in the dungeons of Bastille, could not, when discharged,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light of day. He had almost lost the sense of sight.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across in Bengal a suggestion made to the so-called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bles that they should, by way of retaliation, regard the so-called higher</w:t>
      </w:r>
    </w:p>
    <w:p>
      <w:pPr>
        <w:autoSpaceDN w:val="0"/>
        <w:autoSpaceDE w:val="0"/>
        <w:widowControl/>
        <w:spacing w:line="200" w:lineRule="exact" w:before="3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Bounds of Propriety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>”, March 18, 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Hindus as untouchables, refuse to them all the services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rendering and refuse also water or food at their hands.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deplore the day that such retaliation comes. But, in this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also licence, it need cause no surprise if what is now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mere talk is translated into action and retaliation descends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devoted heads of the so-called higher classes. Nature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ninety nine chances of reform and, if we do not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>any of them, the hundredth time she compels obedience and accom-</w:t>
      </w:r>
      <w:r>
        <w:rPr>
          <w:rFonts w:ascii="Times" w:hAnsi="Times" w:eastAsia="Times"/>
          <w:b w:val="0"/>
          <w:i w:val="0"/>
          <w:color w:val="000000"/>
          <w:sz w:val="22"/>
        </w:rPr>
        <w:t>panies it with a punishment which at least makes us feel uneasy.</w:t>
      </w:r>
    </w:p>
    <w:p>
      <w:pPr>
        <w:autoSpaceDN w:val="0"/>
        <w:autoSpaceDE w:val="0"/>
        <w:widowControl/>
        <w:spacing w:line="266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>ORRESPONDENT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ILEMMA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a correspondent.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aware of having “placed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man the ideal of a sanyasin”. On the contrary,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kept before India the ideal of swaraj. In doing so,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preached simplicity no doubt. I have also preached godliness.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godliness, simplicity and kindred qualities are not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privilege or sanyasin. Moreover, I do not for one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that a sanyasin need be a recluse caring not for the world.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sanyasin is one who cares not for himself but cares all his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He has renounced all selfishness. But he is full of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even as God is full of sleepless and selfless activity.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sanyasin, therefore, to be true to his creed of renunciation, must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swaraj, not for his own sake (he has it), but for the sake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worldly ambition for himself. That does not mean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help others to understand their place in the world.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sanyasins of the old did not seem to bother their heads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life of society, it was because society was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constructed. But politics properly so-called rule every detail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today. We come in touch, that is to say, with the State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occasions whether we will or no. The State affects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being. A sanyasin, therefore, being well-wisher and servant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</w:t>
      </w:r>
      <w:r>
        <w:rPr>
          <w:rFonts w:ascii="Times" w:hAnsi="Times" w:eastAsia="Times"/>
          <w:b w:val="0"/>
          <w:i/>
          <w:color w:val="000000"/>
          <w:sz w:val="22"/>
        </w:rPr>
        <w:t>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society, must concern himself with the relations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the State, that is to say, he must show the way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 to attain swaraj. Thus conceived, swaraj is not a false goal for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The correspondent, claiming to be a student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writings and speeches, noticed inconsistency between Gandhiji’s “idealization”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sannyasa and his struggle for swaraj, and asked Gandhiji how he reconciled the one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other.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The Lokamanya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gave the country a greater truth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  he taught the meanest of us to say : “Swaraj is my birthright.”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sanyasin, having attained swaraj in his own person, is the fittest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 us the way. A sanyasin is in the world, but he is not of the world.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all the most important functions of life he does exactly as we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common people do. Only his outlook upon them is different. He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attachment the things we do with attachment. It is given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everyone of us to cultivate detachment. It is a worthy aspiration surely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all.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RUELTY TO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NIMALS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that I have shouldered the tremendous burden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trolling an all-India cow-protection organization, my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heavy has become heavier for the inclusion of letters on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jects akin to cow-protection. Here is a sample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walked through the streets of Calcutta.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says about cruelty to the draught cattle and horses is only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The writer’s indictment of owners is not an exaggeration, though </w:t>
      </w:r>
      <w:r>
        <w:rPr>
          <w:rFonts w:ascii="Times" w:hAnsi="Times" w:eastAsia="Times"/>
          <w:b w:val="0"/>
          <w:i w:val="0"/>
          <w:color w:val="000000"/>
          <w:sz w:val="22"/>
        </w:rPr>
        <w:t>my own opinion is that the owners are more indifferent than calcula-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cruel. They too are amenable to reason as are the carriers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drivers. How to reach them is the question. To look after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animals used within municipal jurisdiction is the function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concerned. Private philanthropic bodies can,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or wait on the owners concerned and call upon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cause of complaint wherever it may exist. I feel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 be done by constant watch and a judicious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concerned.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condition of chickens and turkeys, I know nothing;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crime is committed in the municipal market, the Corporation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deal with it. Much of the cruelty practised by men on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can be dealt with by a proper mobilization of the humane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forces. The Bengal Presidency Council of Women can depute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 note all the cases that come under their observation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report them to the Corporation or the individual owners concerned.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21-5-1925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 (1856-1920); Indian political leader, scholar and writer,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popularly known as “Lokamanya”; one of the founders of Deccan Education Society,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and the newspapers,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Kesari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Mahratta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quoted here a letter on behalf of the Bengal Presidency Council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Women detailing cruelties to animals in Calcutta, such as misuse of buffaloes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bullocks for heavy transport, extraction of milk by blowing, etc., and appealing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 write or speak deprecating such disgraceful practices.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SPEECH TO UNTOUCHABLES, DINAJPUR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1925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. . . nothing more to tell them than that they should not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restive; that they should take comfort in the thought that their condition was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that of many of their brethren elsewhere; and that they could,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chose, send a notice to the Municipality that they were going away leaving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conservancy work to the mercy of the gods, if their demands were not granted,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bearing in mind, however, that they had come and settled there of their own accord </w:t>
      </w:r>
      <w:r>
        <w:rPr>
          <w:rFonts w:ascii="Times" w:hAnsi="Times" w:eastAsia="Times"/>
          <w:b w:val="0"/>
          <w:i w:val="0"/>
          <w:color w:val="000000"/>
          <w:sz w:val="18"/>
        </w:rPr>
        <w:t>and not at the invitation of the Municipality!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SPEECH AT PUBLIC MEETING, DINAJPUR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1925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4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he expressed his high satisfaction in receiving the addresses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sweet Bengali,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Hindi and Sanskrit languages. For this treat he was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forgive the English of the District Board address. He then paid a tribute to the orderly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behaviour of the crowd and the silence they observed according to his wishes.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highly of the spinners. He observed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all my tours in Bengal, the spinners of Dinajpur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me best and I am charmed to see them work. It is also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sign that pleaders, doctors and other persons placed high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were spinning together, sitting side by side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Santhals, </w:t>
      </w:r>
      <w:r>
        <w:rPr>
          <w:rFonts w:ascii="Times" w:hAnsi="Times" w:eastAsia="Times"/>
          <w:b w:val="0"/>
          <w:i/>
          <w:color w:val="000000"/>
          <w:sz w:val="22"/>
        </w:rPr>
        <w:t>Mehtars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people so long held in low esteem.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finished his address after emphasizing his triple programme of khaddar, </w:t>
      </w:r>
      <w:r>
        <w:rPr>
          <w:rFonts w:ascii="Times" w:hAnsi="Times" w:eastAsia="Times"/>
          <w:b w:val="0"/>
          <w:i w:val="0"/>
          <w:color w:val="000000"/>
          <w:sz w:val="18"/>
        </w:rPr>
        <w:t>removal of untouchability and Hindu-Muslim unity.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23-5-1925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SPEECH TO STUDENTS, DINAJPUR</w:t>
      </w:r>
    </w:p>
    <w:p>
      <w:pPr>
        <w:autoSpaceDN w:val="0"/>
        <w:autoSpaceDE w:val="0"/>
        <w:widowControl/>
        <w:spacing w:line="248" w:lineRule="exact" w:before="15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21,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once told me that whenever he felt the urge of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up the spinning-wheel to forget it, and another that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angry he took up the spinning-wheel and felt calm.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the spinning-wheel gives one the peace of mind one needs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Two or three days ago, some boys told me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could not work on the spinning-wheel, that they were ready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Gandhiji’s tour in 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read out by Jogendra Chandra Chakravarti, president of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Celibacy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mount the gallows and asked me to give them a programme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on them the exciting effect of an intoxicant.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students did not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since they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which gives peace. I feel that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all the virtues needed to make one’s life truthful,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fill it with the spirit of service. I, therefore, beg of you all </w:t>
      </w:r>
      <w:r>
        <w:rPr>
          <w:rFonts w:ascii="Times" w:hAnsi="Times" w:eastAsia="Times"/>
          <w:b w:val="0"/>
          <w:i w:val="0"/>
          <w:color w:val="000000"/>
          <w:sz w:val="22"/>
        </w:rPr>
        <w:t>to give half an hour’s labour daily in the form of spinning.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INTERVIEW AT DINAJPUR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whether he regarded his Bardoli decision as a mistake,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 most emphatically in the negative.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one of the sanest acts of my life. Future historians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regard me as the saviour of India at the most critical period of her </w:t>
      </w:r>
      <w:r>
        <w:rPr>
          <w:rFonts w:ascii="Times" w:hAnsi="Times" w:eastAsia="Times"/>
          <w:b w:val="0"/>
          <w:i w:val="0"/>
          <w:color w:val="000000"/>
          <w:sz w:val="22"/>
        </w:rPr>
        <w:t>history. If I had not taken step I would have been regarded by 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terity as the greatest monster in the guise of a political leader,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 would have been doomed for many generations to come.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Herculean courage to order the retreat of that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marching onward and [I] feel proud to say that I was not wanting in </w:t>
      </w:r>
      <w:r>
        <w:rPr>
          <w:rFonts w:ascii="Times" w:hAnsi="Times" w:eastAsia="Times"/>
          <w:b w:val="0"/>
          <w:i w:val="0"/>
          <w:color w:val="000000"/>
          <w:sz w:val="22"/>
        </w:rPr>
        <w:t>that courage at that time. My ultimatum to the Viceroy was nothing—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child could put his signature to it, but the Bardoli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required heroic courage. It appears I am giving a certificate to </w:t>
      </w:r>
      <w:r>
        <w:rPr>
          <w:rFonts w:ascii="Times" w:hAnsi="Times" w:eastAsia="Times"/>
          <w:b w:val="0"/>
          <w:i w:val="0"/>
          <w:color w:val="000000"/>
          <w:sz w:val="22"/>
        </w:rPr>
        <w:t>myself, but I must tell you frankly what I feel.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 programme was within an inch of success as admitted by Sir George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Lloyd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himself. The Europeans were all terribly afraid.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afraid because they thought it was going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instead of a civil disobedience. You see, the weapon wielded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is entirely foreign to theirs. They had no instrument to measure </w:t>
      </w:r>
      <w:r>
        <w:rPr>
          <w:rFonts w:ascii="Times" w:hAnsi="Times" w:eastAsia="Times"/>
          <w:b w:val="0"/>
          <w:i w:val="0"/>
          <w:color w:val="000000"/>
          <w:sz w:val="22"/>
        </w:rPr>
        <w:t>me and as such [were] quite powerless to tackle my activities with.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Then, was it not a mistake to cry halt, since your plan was running 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successfully?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No, my friends, the country was not prepared, as Chauri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interviewed by the local landholders and others at the </w:t>
      </w:r>
      <w:r>
        <w:rPr>
          <w:rFonts w:ascii="Times" w:hAnsi="Times" w:eastAsia="Times"/>
          <w:b w:val="0"/>
          <w:i w:val="0"/>
          <w:color w:val="000000"/>
          <w:sz w:val="18"/>
        </w:rPr>
        <w:t>Maharaja’s guest house where he was staying.  Gandhiji spoke in Hindi and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Bombay,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“Drew Pearson’s Interview with Sir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George Lloyd”, 22-11-1923.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Chaura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demonstrated. There was sin amongst our own 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and prejudices were not yet under control, and, even if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established, it would not have lasted a moment owing to strifes </w:t>
      </w:r>
      <w:r>
        <w:rPr>
          <w:rFonts w:ascii="Times" w:hAnsi="Times" w:eastAsia="Times"/>
          <w:b w:val="0"/>
          <w:i w:val="0"/>
          <w:color w:val="000000"/>
          <w:sz w:val="22"/>
        </w:rPr>
        <w:t>and dissensions amongst ourselves.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reiterating the general economic and political importance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charkha, he added 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moreover a splendid test as to how far our workers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sincere and devoted work. I am fully convinced that,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charkha is the only key to India’s salvation.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But, Mahatmaji, surely you are in a minority as to the efficacy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 in winning national freedom.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care. Even if I be in the minority of one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ranged on the other side, I will stand erect with my views.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differ from me are welcome to serve the country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lights, but I assert with all the emphasis I can command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will bring us swaraj. All these may appear tall talk to you,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not. To me it is all practical common sense. Just as a musician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with confidence that, if he strikes a certain string,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will issue; so it is with me in regard to the solution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>problem.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was then told that there was some doubt among orthodox  Hindus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how far he wished to carry his untouchability doctrine. With his characteristic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simplicity and brevity he replied 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explain it in one word. There are four classes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I recognize no fifth one. My conviction comes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perusal of the Shastras. The so-called untouchables should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>like Sudras and no worse. Those who have no objection to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with the Sudras should have none to treat the untouchables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manner. But those who do not dine with the Sudras need not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do so with the untouchables.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Somebody expressed regret that the Hindu-Muslim unity of 1920-21 has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 been decaying. Mahatmaji sorrowfully replied 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none worth the name. It was only an attempt at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 power in the world separate my wife from me?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real heart-to-heart unity, no amount of temptations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cajolery from third parties will be able to break it up.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23-5-1925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village in Gorakhpur district of Uttar Pradesh where, on February  5, 1922,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mob set fire to the police station and 22 constables were burnt alive.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profoundly shocked by this and imposed on himself a five-day fast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February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SPEECH AT WORKERS’ SCHOOL, BOGRA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speak to you on the charkha. You know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saying elsewhere. I shall, however, tell you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order to strengthen your faith in it. A student at Dacca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would more willingly face the gallows than ply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afforded no excitement.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doubt that he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in ahimsa nor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wheel is an emblem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ahimsa, and I have pinned my faith to it, because ahimsa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policy with me, but a creed, a religion. Why do I 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such? Because I know that it is not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destructive energy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sustains the world, it is ahimsa, the creative energy. I do admit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energy is there, but it is evanescent, always futile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creative which is permanent. If the destructive one had the upper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all the sacred ties—love between parents and child, brother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sister, master and disciple, rulers and the ruled, would be snapped.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like the sun whose worship, as the symbol of God,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immortalized in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the sun “keeps watch over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mortality”, going his eternal rounds and dispelling darkness and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gloom, even so does ahimsa. Ahimsa inspires you with love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cannot think of a better excitement. And that is why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wheel, which is a symbol of peace and love, is increasing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grow older. And that is why I do not think I am committing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impropriety in spinning whilst I am talking to you. As I am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wheel, I am saying to myself : “Why does God give me my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bread, whilst He starves multitudes of men? Let Him starve me also,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do something to remove their starvation.” And as I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am practising ahimsa and truth which are the obverse and reverse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coin. Ahimsa is my God, and Truth is my God.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 Ahimsa, Truth says, ‘Find it out through me.’ When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Truth, Ahimsa says, ‘Find it out through me.’ So the rhapsody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became one on charkha and ahimsa instead of that on ahimsa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4-6-1925</w:t>
      </w:r>
    </w:p>
    <w:p>
      <w:pPr>
        <w:autoSpaceDN w:val="0"/>
        <w:autoSpaceDE w:val="0"/>
        <w:widowControl/>
        <w:spacing w:line="200" w:lineRule="exact" w:before="10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Gandhiji’s tour in Bengal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to Students at Dacca”, 17-5-1925.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SPEECH AT PUBLIC MEETING, BOGRA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Mahatmaji thanked them for the addresses and assured them he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 over the purse to the Khadi Pratishthan for cheapening khaddar and distributing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charkhas free of charge to the poor. In this connection Mahatmaji paid a tribute to Dr.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Ray with whom his connection dated from 1901. It was the late Mr. Gokhale, said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who introduced him to Prafulla Chandra and since then their mutual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relations had grown firmer. It was in the fitness of things that he should think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fortunate in visiting this district which recalled to his mind the glorious work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 and being done by Dr. Ray for the poor.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added that his conviction in the potency of the charkha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strengthened by Dinajpur and Bogra where for the first time he had seen rich and poor,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fathers and little boys and girls, untouchables and Brahmins, all sitting together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for the country’s cause. This he said, augured well for the future.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24-5-1925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SPEECH AT TALODA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in Bogra I said that for me a visit to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pilgrimage, and I say it here again. Perhaps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sacrifices made by Dr. Ray as much as I do, and when I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one of the many centres of his activities, I decided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pilgrimage once. Moreover, when I came here and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number of those who had been helped by him were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joy and my regard for him rose immeasurably. For,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serve Muslims in this manner and Muslims serve Hindus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 spontaneous union of hearts between Hindus and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regret that neither Maulana Shaukat Ali nor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is present here to witness this rare sight.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today renders it difficult for our workers to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and go anywhere. But I have no doubt that both the brothers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very happy when I tell them about this place.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presented with addresses on behalf of the Municipality, the </w:t>
      </w:r>
      <w:r>
        <w:rPr>
          <w:rFonts w:ascii="Times" w:hAnsi="Times" w:eastAsia="Times"/>
          <w:b w:val="0"/>
          <w:i w:val="0"/>
          <w:color w:val="000000"/>
          <w:sz w:val="18"/>
        </w:rPr>
        <w:t>District Board and the public.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Where a khadi centre was run by Dr. Prafulla Chandra Ray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KALYANJI MEHTA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75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KALYANJI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Jeth Sud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23,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Tell Parvati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 occasionally.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 you take great interest in the Bardoli work. I am keeping  well.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enclose a letter of blessings for Chi. Rukhi. I trust the marriage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celebrated with simplicity and everything went  off smoothly. My tour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will be further extended.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have to go to Assam too.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G.N. 2676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BENGAL’S SACRIFICE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overflow with joy to see examples of purest sacrifice in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family of a zamindar has taken to khadi. All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The men and women wear khadi exclusively. The zamindar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over his house and his land for the use of Khadi Pratishthan.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made by Satish Babu, who is the life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Pratishthan, is something extraordinary. He used to earn a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of Rs. 1,500 in the Chemical Works of Dr. Ray.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with a bungalow too. He could have got more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it. He was doing khadi work even then, but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that. His tender heart felt that, if he attempted two tasks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time, both might suffer in consequence. He was the very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Chemical Works and, if he did not give his full time to it,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suffer. But, then, khadi meant service of the poor, and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it right that he should do that work in his spare time.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for a man to have two wives, so also it is wrong for a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two things his life’s mission. Moreover, no sacrifice is too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cause of khadi. Arguing thus with himself he decided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to leave the Works which he himself had built up. And 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 his household expenses from the income from his meagre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and devotes all the 24 hours of the day to the cause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by now opened eleven branches of his centre, out of which five </w:t>
      </w:r>
      <w:r>
        <w:rPr>
          <w:rFonts w:ascii="Times" w:hAnsi="Times" w:eastAsia="Times"/>
          <w:b w:val="0"/>
          <w:i w:val="0"/>
          <w:color w:val="000000"/>
          <w:sz w:val="22"/>
        </w:rPr>
        <w:t>are already in production, and he is thinking of opening more still.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toured Bengal in 1925; </w:t>
      </w:r>
      <w:r>
        <w:rPr>
          <w:rFonts w:ascii="Times" w:hAnsi="Times" w:eastAsia="Times"/>
          <w:b w:val="0"/>
          <w:i/>
          <w:color w:val="000000"/>
          <w:sz w:val="18"/>
        </w:rPr>
        <w:t>Jeth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in that year fell on May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Congress leader of Surat district; educationist and author; first Speaker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Legislative Assembly of the Gujarat State in 1960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Pragji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was extended up to August 31,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efforts 5,060 spinning-wheels are plying.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handlooms weaving pure khadi   is 597.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wife, too, has joined her husband in this work. This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must be unhappy to have to face want in place of the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days, and it must be hard for her to be contented with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 blocks in a rented tenement in place of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to live in; but she bears all these hardships with a cheerful </w:t>
      </w:r>
      <w:r>
        <w:rPr>
          <w:rFonts w:ascii="Times" w:hAnsi="Times" w:eastAsia="Times"/>
          <w:b w:val="0"/>
          <w:i w:val="0"/>
          <w:color w:val="000000"/>
          <w:sz w:val="22"/>
        </w:rPr>
        <w:t>face.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Satish Babu’s, however, is not the only instance of this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young men have been making sacrifices which fill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admiration. Satish Babu had much and he gave up much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problem of meeting his daily needs. He has, on the whole,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regarding accommodation. But there are about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who receive Rs. 20 a month to meet all their needs.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realize how difficult life in Bengal is without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ourselves. In the rainy season, they are forced practically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water. At any time the houses, all of them, may be washed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floods. Even for going from one house to another they have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boats. The insanitary conditions at such a time are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describe. These young men suffer such hardships and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Many of them are engaged in khadi work and some in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schools. Spinning, of course, is being done in all schools.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conditions, there can be no question of their being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indulge their palate. They cannot always get milk and curds.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food is rice and dal. Pure vegetarians are rare in Bengal.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eat meat eat fish. These poor workers do eat fish,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else. We must admit that this is a great help when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milk and curds. This fact does not detract from the value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 have mentioned this fact of their having fish to eat,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want to be guilty of exaggeration in describing the </w:t>
      </w:r>
      <w:r>
        <w:rPr>
          <w:rFonts w:ascii="Times" w:hAnsi="Times" w:eastAsia="Times"/>
          <w:b w:val="0"/>
          <w:i w:val="0"/>
          <w:color w:val="000000"/>
          <w:sz w:val="22"/>
        </w:rPr>
        <w:t>young men’s hardships.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young men are educated. Many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and drew big salaries. They do not regret their sacrifice.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they feel joy in it. Were it not so, they would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up the extremely difficult sacrifice they have made.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their sacrifice, Gujarat’s sacrifice, what little there has been,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insignificant by comparison. The sacrifices which I see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educated class can only be compared with similar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sacrifices in Maharashtra.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24-5-1925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MY NOTES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this there is only one reply I can give. However unjustly</w:t>
      </w:r>
    </w:p>
    <w:p>
      <w:pPr>
        <w:autoSpaceDN w:val="0"/>
        <w:autoSpaceDE w:val="0"/>
        <w:widowControl/>
        <w:spacing w:line="242" w:lineRule="exact" w:before="2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act, we should not take them to courts. Let them inflict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they choose. If we submit to it, their hearts will melt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repent. Moreover, when a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acts unjustly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welcome being ostracized by it. There is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remaining in a community in which people sell girls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in which the atmosphere is vitiated by hypocrisy and whose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connives at its members eating meat and drinking.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caste is only a tradition and not an essential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Membership of a community confers some advantages.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the institution becomes an instrument of immorality,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course is to defy it. The principle on which we have 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non-co-operation with the Government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>applied to one’s caste and one can non-co-operate with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case there is no need at all to do anything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Here it is the community which ostracizes a member.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this as a happy event. But this can be done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followed dharma in his conduct, who has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willingly obeyed its rules which promote morality.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man of self-control will welcome ostracism, the man who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pleasure will be hurt by it. But, then, it is not for a person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type to interest himself in the abolition of untouchability,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should be taken up only by a man of self-control.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not intended to enlarge the scope of enjoyment in life;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to increase opportunities for service, to see that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>excluded from the scope of our service.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TATES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asked me this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There is some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says, but there is also another side to the question.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have some spirit in them, the ruler will not act unjustly. To a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asked whether </w:t>
      </w:r>
      <w:r>
        <w:rPr>
          <w:rFonts w:ascii="Times" w:hAnsi="Times" w:eastAsia="Times"/>
          <w:b w:val="0"/>
          <w:i/>
          <w:color w:val="000000"/>
          <w:sz w:val="18"/>
        </w:rPr>
        <w:t>mahajans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ostracized those who discouraged untouchability but took no action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who were guilty of real sins, should not be taken to courts of law.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Representative bodies managing the affairs of communities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The correspondent had stated that, from its very nature,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rule of Indian Princes tended towards despotism, and asked Gandhiji whether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favoured the continued existence of Indian States.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without spirit, what difference does it make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by a king or have a republican form of Government?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with power who do not know how to use it?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>often said: “As the subjects, so the ruler.”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Wherever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being done, I have observed that the subjects are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blame, because of their weakness. In such States, every official acts as </w:t>
      </w:r>
      <w:r>
        <w:rPr>
          <w:rFonts w:ascii="Times" w:hAnsi="Times" w:eastAsia="Times"/>
          <w:b w:val="0"/>
          <w:i w:val="0"/>
          <w:color w:val="000000"/>
          <w:sz w:val="22"/>
        </w:rPr>
        <w:t>if he himself were the ruler.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favoured the existence of States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rulers. The form and degree of control are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ruler and subjects in each State to decide. Wherever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are vigilant, it is impossible to do injustice.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slumber, there is bound to be injustice no matter what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they have. We can have an Indian Government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and perfectly just administration. We have before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Rama’s rule. The evils we find in the present-day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are to be attributed, on the one hand, to the evils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and, on the other, to those of British rule.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anarchy in the Indian States should occasion no surprise.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Indian States, though subject to evil influences from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directions, enjoy a reputation for good administration,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speak well for their sense of moral responsibility? In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or written on this subject, I only mean that it is not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there is nothing worth preserving in Indian States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course is to abolish them. It is quite possible to reform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reformed, they can become model governments. I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they should continue to exist in the same condition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are today.</w:t>
      </w:r>
    </w:p>
    <w:p>
      <w:pPr>
        <w:autoSpaceDN w:val="0"/>
        <w:tabs>
          <w:tab w:pos="550" w:val="left"/>
          <w:tab w:pos="2250" w:val="left"/>
          <w:tab w:pos="6350" w:val="left"/>
        </w:tabs>
        <w:autoSpaceDE w:val="0"/>
        <w:widowControl/>
        <w:spacing w:line="246" w:lineRule="exact" w:before="18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>AMINDAR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Chaudhari Raghuvir Narayansingh is a zamindar of Meerut.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gone back on the sacrifices he had made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movement. All the members of his family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khadi-lovers. He had taken a pledge, at Belgaum, to enrol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members  the Congress. Referring to that pledge, he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Chaudhariji has not been able to enrol 500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members. Even so, his enthusiasm for the cause is some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Reversing the saying, “As the ruler, so the subjects.”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expresssed his regret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owing to the illness and death of his elder brother, he had not been able to fulfil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pledge, assured Gandhiji of his continuing interest in khadi and given details of </w:t>
      </w:r>
      <w:r>
        <w:rPr>
          <w:rFonts w:ascii="Times" w:hAnsi="Times" w:eastAsia="Times"/>
          <w:b w:val="0"/>
          <w:i w:val="0"/>
          <w:color w:val="000000"/>
          <w:sz w:val="18"/>
        </w:rPr>
        <w:t>the work he had been doing for the cause.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others would do well to emulate. If many rich people join </w:t>
      </w:r>
      <w:r>
        <w:rPr>
          <w:rFonts w:ascii="Times" w:hAnsi="Times" w:eastAsia="Times"/>
          <w:b w:val="0"/>
          <w:i w:val="0"/>
          <w:color w:val="000000"/>
          <w:sz w:val="22"/>
        </w:rPr>
        <w:t>in this work, spinning and khadi would make rapid progress.</w:t>
      </w:r>
    </w:p>
    <w:p>
      <w:pPr>
        <w:autoSpaceDN w:val="0"/>
        <w:autoSpaceDE w:val="0"/>
        <w:widowControl/>
        <w:spacing w:line="294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AIN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UNIS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HEEL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let ters about the report which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conversation I had in Palitana on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wish to be drawn into a discussion on this subject;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not, however, be out of place to clarify a few points.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Jain Shastras according to my lights, but I know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qualified to explain their meaning. In the conversation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I only explained the meaning of ahimsa and of being a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Jain philosophy does not accept my meaning.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if that was so, and admit that my view was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Jain view. Even so, I should have the right to state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my reason and my heart. I may be mistaken in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 am, I am bound to suffer for my error; if I have 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ignorance, I must correct my error as soon as I realize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of the meaning of ahimsa and of being a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any Jain. Why should anyone feel hurt when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on my part at all to cause any pain? If someone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our view and we are convinced that we are right, we may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 think that the other person is a fool, but why should we feel </w:t>
      </w:r>
      <w:r>
        <w:rPr>
          <w:rFonts w:ascii="Times" w:hAnsi="Times" w:eastAsia="Times"/>
          <w:b w:val="0"/>
          <w:i w:val="0"/>
          <w:color w:val="000000"/>
          <w:sz w:val="22"/>
        </w:rPr>
        <w:t>hurt?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I repeat in all humility that at this time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 even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at the spinning-wheel for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welfare. As they are entitled to have food and drink in order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live and serve others, so it is their duty to spin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In my humble view, therefore, a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refuses to do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save even one soul does not deserve to be called a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24-5-1925</w:t>
      </w:r>
    </w:p>
    <w:p>
      <w:pPr>
        <w:autoSpaceDN w:val="0"/>
        <w:autoSpaceDE w:val="0"/>
        <w:widowControl/>
        <w:spacing w:line="200" w:lineRule="exact" w:before="1148" w:after="0"/>
        <w:ind w:left="49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Monks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“Discusion with a Jain ‘Muni’ at Palitana”, April 3,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239. NEEDLESS EXPENDITURE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letter lies before me. It contains a well-deserved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criticism of our present movement and of the workers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 reproduce below extracts from it which one should read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given a summary of the 25-page letter almost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correspondent’s own words. The writer is a thoughtful person and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everything with a good motive. I know nothing about some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allegations, but it is indeed my experience that public funds are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misused a great deal. I have even criticized this from time to time.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known many instances of more money than was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been spent on the comforts of workers. This practice is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less prevalent now, but I must admit that there is still room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reform. There is certainly some substance in the complaint that ex-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penses on conveyance are incurred much too readily. We now wish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serve the poorest of the poor and to be their representatives. I have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doubt, therefore, that there should be much greater simplicity in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lives than there is at present. A carriage must not be hired so long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can walk the distance. Public workers arriving as one’s guests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 not be treated to banquets. Workers come together not to enjoy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dinners but to render service.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understood what the correspondent has in mind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veiled reference he has made to the subject of association with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did not become clear to me even after I had read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But one can guess a little from the analogy the writer has used.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seeking women’s company for its own sake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and reprehensive. Workers who are guilty of this can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service to the people. But association with women in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public work is unavoidable and, therefore, to be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kept women very much suppressed. They have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womanhood. A woman has a right to go out of her home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serve, it is her duty to do so. As day by day women come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part in our movement, we shall see more and more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coming together in meetings. This seems to me quite a normal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observed only by living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is neither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self-control. Many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live in a forest. Everyone will find such solitude beneficial in some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The correspondent had complained of the workers’ love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comforts and their preference for foreign articles, and also drawn Gandhiji’s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needless expenditure incurred on his account whenever he visited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place.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6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But it is to be sought in order that it may help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and in striving for self-realization, and not for one’s safety.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who, though living in the midst of the busy world, is </w:t>
      </w:r>
      <w:r>
        <w:rPr>
          <w:rFonts w:ascii="Times" w:hAnsi="Times" w:eastAsia="Times"/>
          <w:b w:val="0"/>
          <w:i w:val="0"/>
          <w:color w:val="000000"/>
          <w:sz w:val="22"/>
        </w:rPr>
        <w:t>unaffected by its concerns is a man of self-control and lives in safety.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walls which were erected in the old days may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in those times. But we see in Europe in these days that,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large numbers of men and women mix with great freedom,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are able to preserve their moral character and purity. If anyone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believes that it is impossible to preserve one’s purity in Europe,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betrays his utter ignorance. It is true, certainly, that it is difficult for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preserve our purity in Europe. But the reason is not that women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enjoy great freedom in Europe, but that people there look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enjoyment as the only good in life. Moreover, we are not accustomed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freedom that obtains in Europe in these matters.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Europe is useful to us only to a certain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it in every respect would be dangerous. My aim in referring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is merely to show that the idea of association with women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reprehensible in all circumstances, or its being sinful for a man of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self-control, is not true at all times and in all places.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introducing whatever reforms are necessary in our culture,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into account the general atmosphere in our country.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hand, we have to introduce reforms in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life and, on the other, we have to guard against any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during the transitional stage. We shall also have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risks. I have received complaints from one or two places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all is not well there. I have been inquiring into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extent that it lies in my power to do so.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it is desirable for a man and a woman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alone together at all times and in all places,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their purity. If the relationship is pure, there is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privacy. There is need for reform in our education, our speech,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our habits. The very thought of our obeying in modern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injunctions of the Shastras which were laid down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makes me shudder. As it was thought to be a sin even to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woman, the fear has taken possession of us that we cannot look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without evil thoughts. A son feels purified by the sight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There can be no sin in a brother’s innocent look at his sister.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depends on the state of one’s mind. A man who can never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without an evil thought had better put out his eyes, or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forest till he was pure enough. Anyone who keeps looking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without reason and yet protests that he has no evil thought in </w:t>
      </w:r>
      <w:r>
        <w:rPr>
          <w:rFonts w:ascii="Times" w:hAnsi="Times" w:eastAsia="Times"/>
          <w:b w:val="0"/>
          <w:i w:val="0"/>
          <w:color w:val="000000"/>
          <w:sz w:val="22"/>
        </w:rPr>
        <w:t>his mind is a hypocrite. But the man who is afraid to look at a woman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happens to meet one should overcome his timidity.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sinful to stare at a woman who is not known to us,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inflexible rule in this matter. No matter how many screens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erect, a polluted mind will look for opportunities for sin and,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them, will at any rate go on sinning mentally. A pure mind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temptations which assail unexpectedly and preserve unsullied </w:t>
      </w:r>
      <w:r>
        <w:rPr>
          <w:rFonts w:ascii="Times" w:hAnsi="Times" w:eastAsia="Times"/>
          <w:b w:val="0"/>
          <w:i w:val="0"/>
          <w:color w:val="000000"/>
          <w:sz w:val="22"/>
        </w:rPr>
        <w:t>purity.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Finally, the man of self-control should, without resentment, keep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mind the suggestions made by the correspondent, be vigilant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on with his work of service.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important part of the foregoing letter concerns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correspondent’s criticism is fully justified.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that is being incurred in my name the responsibility,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doubt, rests on me. I often feel that much needless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diture is incurred for my sake. I have quarrelled good-humouredly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number of my friends over this matter. In many cases, I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about my needs. Despite this, excessive love will not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excess. It incurs expense under one excuse or another.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always be prevented, however much one tries. Maybe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weakness. It is possible that my mind secretly craves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pleasures about which I am not conscious. I am a mahatma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but it is certain that I am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alpatma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Else why do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discourage all excess, even at the risk of hurting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friends? Let me hope that such a time too will come.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things in my life. Here, I only acknowledge my fault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 it somewhat, and assure the correspondent that his letter has </w:t>
      </w:r>
      <w:r>
        <w:rPr>
          <w:rFonts w:ascii="Times" w:hAnsi="Times" w:eastAsia="Times"/>
          <w:b w:val="0"/>
          <w:i w:val="0"/>
          <w:color w:val="000000"/>
          <w:sz w:val="22"/>
        </w:rPr>
        <w:t>made me more vigilant and I will remain so in future.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defend myself on one point, namely,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conveniences. I learnt 35 years ago that a lavatory must be as clean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drawing-room. I learnt this in the West. I believe that many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cleanliness in lavatories are observed more scrupulously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than in the East. There are some defects in their rules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which can be easily remedied. The cause of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is the condition of our lavatories and our bad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disposing of excreta anywhere and everywhere. I, therefore,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absolute necessity of a clean place for answering the call of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 articles for use at the time, have accustomed myself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 that all others should do the same. The habit has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me that even if I wished to change it I would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Nor do I wish to change it. My host is put to some trouble in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small soul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these facilities. But to order out a commode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account is certainly wrong. A secluded spot, a hole dug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if it is open land, and a few steps around it are all that I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for this spot to be near the place where I sleep. In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possible only if a commode is provided, and so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it. But it is not necessary to get a commode made in Bombay.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 can make the box and a half kerosene tin can serve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pan. One can point out many more devices for maintaining </w:t>
      </w:r>
      <w:r>
        <w:rPr>
          <w:rFonts w:ascii="Times" w:hAnsi="Times" w:eastAsia="Times"/>
          <w:b w:val="0"/>
          <w:i w:val="0"/>
          <w:color w:val="000000"/>
          <w:sz w:val="22"/>
        </w:rPr>
        <w:t>cleanliness and meeting our needs.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equipment need be of foreign make.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certainly implies that even the other articles we use should,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possible, have been made in our own country. Wearing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mean licence to use all other articles of foreign make.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also does not mean that one should hate a thing simply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foreign-made. Khadi means conservation, not destruction.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implicit in the process of conservation is inevitable.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conserve only that which is absolutely necessary.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cloth, and cloth can easily be produced in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textile industry provides employment to crores of people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khadi means safeguarding their means of livelihood.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therefore, is a sacred duty and, for the same reason,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for that matter even Indian mill-made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wrong. But a medicine called “iodine” which is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West and which cannot be produced in India is a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acceptable though foreign-made. But those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use foreign, or even indigenous, articles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their comforts violate dharma. A servant of the country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guilty of this. It is, thus, altogether wrong for a servant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mangoes all the way from Bombay to Mayavati merely to pander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palate. If a servant spends two rupees where only one will do, it </w:t>
      </w:r>
      <w:r>
        <w:rPr>
          <w:rFonts w:ascii="Times" w:hAnsi="Times" w:eastAsia="Times"/>
          <w:b w:val="0"/>
          <w:i w:val="0"/>
          <w:color w:val="000000"/>
          <w:sz w:val="22"/>
        </w:rPr>
        <w:t>is open theft.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give below what I have often conveyed to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needs. Anyone who keeps ready more conveniences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those indicated below will not be obliging me, nor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nor helping himself.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the place for answering the call of nature to be as clean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for sleeping.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satisfied if I have a clean place with fresh air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work and rest and sleep. A bedstead is not necessary. I carry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I require as bedding and covering and hence,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to provide a bed or mattress for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food, a maximum of three seers of goat’s milk every day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sour lemons will suffice for me. The dry fruit which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 two, I carry with me. I do not require ghee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milk. If I need a preparation made from goat’s milk during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I get it made before I start and carry it with me. I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>a great sin to get ghee made from goat’s milk at great cost.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car is needed for my comfort. But one can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>pressed into service to save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not necessary to have a first-class bogey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myself, I do require second-class accommodation at present,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accommodation will be good enough for my companions.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Sometimes, men and women friends travel with me at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expense. They arrange for their own accommodation in trains.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MESSAGE TO “FORWARD”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1925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with the spinning-wheel. For I know that through it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strength to the Swarajists. Let the readers of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house with the wheel and we shall have Subhas Chandra Bose in </w:t>
      </w:r>
      <w:r>
        <w:rPr>
          <w:rFonts w:ascii="Times" w:hAnsi="Times" w:eastAsia="Times"/>
          <w:b w:val="0"/>
          <w:i w:val="0"/>
          <w:color w:val="000000"/>
          <w:sz w:val="22"/>
        </w:rPr>
        <w:t>our midst in no time.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: G.N. 8049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N. C. KELKAR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KELKAR,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note. Of course we must not enter upon arbitration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unless we have a proper deed of reference. The parties know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insisted upon that from the first. I have also stipulated that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not bind me to time.</w:t>
      </w:r>
    </w:p>
    <w:p>
      <w:pPr>
        <w:autoSpaceDN w:val="0"/>
        <w:autoSpaceDE w:val="0"/>
        <w:widowControl/>
        <w:spacing w:line="220" w:lineRule="exact" w:before="4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3114. Courtesy : Kashinath N. Kelkar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is illegible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RAMDAS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sectPr>
          <w:type w:val="continuous"/>
          <w:pgSz w:w="9360" w:h="12960"/>
          <w:pgMar w:top="516" w:right="1404" w:bottom="498" w:left="1440" w:header="720" w:footer="720" w:gutter="0"/>
          <w:cols w:num="2" w:equalWidth="0">
            <w:col w:w="3140" w:space="0"/>
            <w:col w:w="337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1925</w:t>
      </w:r>
    </w:p>
    <w:p>
      <w:pPr>
        <w:sectPr>
          <w:type w:val="nextColumn"/>
          <w:pgSz w:w="9360" w:h="12960"/>
          <w:pgMar w:top="516" w:right="1404" w:bottom="498" w:left="1440" w:header="720" w:footer="720" w:gutter="0"/>
          <w:cols w:num="2" w:equalWidth="0">
            <w:col w:w="3140" w:space="0"/>
            <w:col w:w="337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encolosing herewith the letter you wanted to be returned.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the story of Nanda.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 poet Hansraj,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him to read that story twice or thrice, and then compose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 about it. I wish to publish the poem if it comes out well.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the task beyond his capacity, let me know. The purpose is to </w:t>
      </w:r>
      <w:r>
        <w:rPr>
          <w:rFonts w:ascii="Times" w:hAnsi="Times" w:eastAsia="Times"/>
          <w:b w:val="0"/>
          <w:i w:val="0"/>
          <w:color w:val="000000"/>
          <w:sz w:val="22"/>
        </w:rPr>
        <w:t>sing it from house to house and also among the untouchables.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now for almost a week.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Calcutta today. I shall be going to Burdwan either tomorrow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evening. I shall return here by the 27th for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meeting. My health is fine.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preserved one of your letters for some purpose.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again today, I realize that you have completed 29 years.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the birthday of any of you brothers, hence I rarely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things. Growing in age means having one’s life shortened.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so many days or years less for endeavour. Is it something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or to be happy about? One can take it either way.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sorrow are the same. Or they are echoes of one’s mind.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them to good use. You have grown in self-restraint.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keep you happy and in peace and may He grant you a long life.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Ramdas Gandhi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10-5-1925, under the title “Untouchable Saint </w:t>
      </w:r>
      <w:r>
        <w:rPr>
          <w:rFonts w:ascii="Times" w:hAnsi="Times" w:eastAsia="Times"/>
          <w:b w:val="0"/>
          <w:i w:val="0"/>
          <w:color w:val="000000"/>
          <w:sz w:val="18"/>
        </w:rPr>
        <w:t>Nanda”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Working Committee;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type w:val="continuous"/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NOTES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80" w:lineRule="exact" w:before="118" w:after="2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ETURNS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latest returns, supplied by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Committee, of Congress membership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96"/>
        </w:trPr>
        <w:tc>
          <w:tcPr>
            <w:tcW w:type="dxa" w:w="2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ROVINCE</w:t>
            </w:r>
          </w:p>
        </w:tc>
        <w:tc>
          <w:tcPr>
            <w:tcW w:type="dxa" w:w="1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Last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Current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</w:tr>
      <w:tr>
        <w:trPr>
          <w:trHeight w:hRule="exact" w:val="300"/>
        </w:trPr>
        <w:tc>
          <w:tcPr>
            <w:tcW w:type="dxa" w:w="1956"/>
            <w:gridSpan w:val="3"/>
            <w:vMerge/>
            <w:tcBorders/>
          </w:tcPr>
          <w:p/>
        </w:tc>
        <w:tc>
          <w:tcPr>
            <w:tcW w:type="dxa" w:w="1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month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month</w:t>
            </w:r>
          </w:p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Ajmer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</w:t>
            </w:r>
          </w:p>
        </w:tc>
      </w:tr>
      <w:tr>
        <w:trPr>
          <w:trHeight w:hRule="exact" w:val="296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Andhra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1,965</w:t>
            </w:r>
          </w:p>
        </w:tc>
      </w:tr>
      <w:tr>
        <w:trPr>
          <w:trHeight w:hRule="exact" w:val="30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Assam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113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114</w:t>
            </w:r>
          </w:p>
        </w:tc>
      </w:tr>
      <w:tr>
        <w:trPr>
          <w:trHeight w:hRule="exact" w:val="30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Bihar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718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979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</w:t>
            </w:r>
          </w:p>
        </w:tc>
      </w:tr>
      <w:tr>
        <w:trPr>
          <w:trHeight w:hRule="exact" w:val="30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Bengal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354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1,919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2,273</w:t>
            </w:r>
          </w:p>
        </w:tc>
      </w:tr>
      <w:tr>
        <w:trPr>
          <w:trHeight w:hRule="exact" w:val="30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Berar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†</w:t>
            </w:r>
          </w:p>
        </w:tc>
      </w:tr>
      <w:tr>
        <w:trPr>
          <w:trHeight w:hRule="exact" w:val="30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Burma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61</w:t>
            </w:r>
          </w:p>
        </w:tc>
      </w:tr>
      <w:tr>
        <w:trPr>
          <w:trHeight w:hRule="exact" w:val="30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C.P. (Hindi).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500</w:t>
            </w:r>
          </w:p>
        </w:tc>
      </w:tr>
      <w:tr>
        <w:trPr>
          <w:trHeight w:hRule="exact" w:val="56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132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C.P. (Marathi)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</w:tr>
      <w:tr>
        <w:trPr>
          <w:trHeight w:hRule="exact" w:val="30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10. Bombay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231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201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443</w:t>
            </w:r>
          </w:p>
        </w:tc>
      </w:tr>
      <w:tr>
        <w:trPr>
          <w:trHeight w:hRule="exact" w:val="30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 Delhi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83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647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890</w:t>
            </w:r>
          </w:p>
        </w:tc>
      </w:tr>
      <w:tr>
        <w:trPr>
          <w:trHeight w:hRule="exact" w:val="30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12. Gujarat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8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2,095</w:t>
            </w:r>
          </w:p>
        </w:tc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2,196</w:t>
            </w:r>
          </w:p>
        </w:tc>
      </w:tr>
      <w:tr>
        <w:trPr>
          <w:trHeight w:hRule="exact" w:val="300"/>
        </w:trPr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13. Karnatak 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376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720</w:t>
            </w:r>
          </w:p>
        </w:tc>
      </w:tr>
      <w:tr>
        <w:trPr>
          <w:trHeight w:hRule="exact" w:val="30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14. Kerala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.§</w:t>
            </w:r>
          </w:p>
        </w:tc>
      </w:tr>
      <w:tr>
        <w:trPr>
          <w:trHeight w:hRule="exact" w:val="300"/>
        </w:trPr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15. Maharashtra.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408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700</w:t>
            </w:r>
          </w:p>
        </w:tc>
      </w:tr>
      <w:tr>
        <w:trPr>
          <w:trHeight w:hRule="exact" w:val="30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16. Punjab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574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754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+</w:t>
            </w:r>
          </w:p>
        </w:tc>
      </w:tr>
      <w:tr>
        <w:trPr>
          <w:trHeight w:hRule="exact" w:val="30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17. Sind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73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234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341</w:t>
            </w:r>
          </w:p>
        </w:tc>
      </w:tr>
      <w:tr>
        <w:trPr>
          <w:trHeight w:hRule="exact" w:val="300"/>
        </w:trPr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18. Tamilnad 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nearly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1,400</w:t>
            </w:r>
          </w:p>
        </w:tc>
      </w:tr>
      <w:tr>
        <w:trPr>
          <w:trHeight w:hRule="exact" w:val="30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19. U.P.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237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467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1,484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**</w:t>
            </w:r>
          </w:p>
        </w:tc>
      </w:tr>
      <w:tr>
        <w:trPr>
          <w:trHeight w:hRule="exact" w:val="380"/>
        </w:trPr>
        <w:tc>
          <w:tcPr>
            <w:tcW w:type="dxa" w:w="1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20. Utkal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††</w:t>
            </w:r>
          </w:p>
        </w:tc>
      </w:tr>
      <w:tr>
        <w:trPr>
          <w:trHeight w:hRule="exact" w:val="200"/>
        </w:trPr>
        <w:tc>
          <w:tcPr>
            <w:tcW w:type="dxa" w:w="1304"/>
            <w:gridSpan w:val="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7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––––––––––––––––––</w:t>
            </w:r>
          </w:p>
        </w:tc>
      </w:tr>
      <w:tr>
        <w:trPr>
          <w:trHeight w:hRule="exact" w:val="304"/>
        </w:trPr>
        <w:tc>
          <w:tcPr>
            <w:tcW w:type="dxa" w:w="1304"/>
            <w:gridSpan w:val="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7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4,862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4,441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681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1,884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15,355</w:t>
            </w:r>
          </w:p>
        </w:tc>
      </w:tr>
    </w:tbl>
    <w:p>
      <w:pPr>
        <w:autoSpaceDN w:val="0"/>
        <w:tabs>
          <w:tab w:pos="1010" w:val="left"/>
        </w:tabs>
        <w:autoSpaceDE w:val="0"/>
        <w:widowControl/>
        <w:spacing w:line="260" w:lineRule="exact" w:before="3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*</w:t>
      </w:r>
      <w:r>
        <w:rPr>
          <w:rFonts w:ascii="Times" w:hAnsi="Times" w:eastAsia="Times"/>
          <w:b w:val="0"/>
          <w:i w:val="0"/>
          <w:color w:val="000000"/>
          <w:sz w:val="22"/>
        </w:rPr>
        <w:t>103 out of class B sent yarn spun by family members.</w:t>
      </w:r>
      <w:r>
        <w:rPr>
          <w:rFonts w:ascii="Times" w:hAnsi="Times" w:eastAsia="Times"/>
          <w:b w:val="0"/>
          <w:i w:val="0"/>
          <w:color w:val="000000"/>
          <w:sz w:val="18"/>
        </w:rPr>
        <w:t>†</w:t>
      </w:r>
      <w:r>
        <w:rPr>
          <w:rFonts w:ascii="Times" w:hAnsi="Times" w:eastAsia="Times"/>
          <w:b w:val="0"/>
          <w:i w:val="0"/>
          <w:color w:val="000000"/>
          <w:sz w:val="22"/>
        </w:rPr>
        <w:t>Figures for 3 out of 4 Districts not received.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§</w:t>
      </w:r>
      <w:r>
        <w:rPr>
          <w:rFonts w:ascii="Times" w:hAnsi="Times" w:eastAsia="Times"/>
          <w:b w:val="0"/>
          <w:i w:val="0"/>
          <w:color w:val="000000"/>
          <w:sz w:val="22"/>
        </w:rPr>
        <w:t>No information was received even for March.</w:t>
      </w:r>
    </w:p>
    <w:p>
      <w:pPr>
        <w:autoSpaceDN w:val="0"/>
        <w:autoSpaceDE w:val="0"/>
        <w:widowControl/>
        <w:spacing w:line="26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+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known how many of these actually paid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**</w:t>
      </w:r>
      <w:r>
        <w:rPr>
          <w:rFonts w:ascii="Times" w:hAnsi="Times" w:eastAsia="Times"/>
          <w:b w:val="0"/>
          <w:i w:val="0"/>
          <w:color w:val="000000"/>
          <w:sz w:val="22"/>
        </w:rPr>
        <w:t>780 members are unclassified.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††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these, only 116 members paid their subscriptions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April up to middle of April.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returns are an interesting study for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franchise, or those who would make the Congress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efficient working institution. Kerala was made a new Province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Nagpur. It gave promise of much work and greater sacrifice,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Kerala is almost dead to the Congress call. It will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condescend to send an explanation to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It has Vykom to its credit, but no person or institution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eternally live upon its credit. He who does not add to his credit 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has. C.P. (Hindustani), also a new Province, and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itself before now for its pluck, is satisfied with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stationary return in round figures. I suspect the figure 500.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499 or 501? It has not given the classification. An explanation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show the meaning. Has there been no increase upon 500?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 been no defaulters? Are they all self-spinning members?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have they all sent yarn spun by others? If not, in what way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sent their quota? Or, has the Congress taken up the agency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wanted to become members and purchased yarn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save the members the trouble of buying and examining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yarn? If the Congress has taken up the agency, on what terms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so? These are the questions to which one would fain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answers. Andhra has a record wholly unworthy of its past traditions,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 presume, it is torn with internal dissensions, and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capacity for growth has become paralysed. Tamilnad fares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It could easily make a much braver show if it could but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eternal Brahmin-non-Brahmin controversy.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does not daunt me. I am a hardened criminal, slow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The black picture I have drawn is for me a reason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altering the franchise, but for adhering to it; not for watering it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strengthening its main purpose. I can see no way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 truly national organization, responsive to national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representative of the masses and capable of action at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without discipline, without the co-operation of all its parts,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a due sense of responsibility in every member. 15,000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more than enough for the national purpose,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true to their creed and satisfy all self-imposed tests.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observations that I have made and I am making about this incessant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travelling to which I have subjected myself convince me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necessity of making Congress predominantly a self-spinning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association. Nothing but this very simple discipline will cure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 of the lethargy that has overtaken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28-5-1925</w:t>
      </w:r>
    </w:p>
    <w:p>
      <w:pPr>
        <w:autoSpaceDN w:val="0"/>
        <w:autoSpaceDE w:val="0"/>
        <w:widowControl/>
        <w:spacing w:line="292" w:lineRule="exact" w:before="230" w:after="0"/>
        <w:ind w:left="0" w:right="2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244. RYOTS’ CRY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my Bengal tour progresses, the addresses I receive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becoming more and more businesslike. Instead of containing praises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me and my work, they are becoming instructive, containing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valuable information. One such address was from Tipperah Ryots’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It contained these pregnant sentences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assure the reader that I have only omitted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and the concluding brief one-sentence paragraphs and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unnecessary epithets. I am prepared to believe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 in the foregoing statement. But I cannot help remark-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that, on the whole, it is a fair statement of the ryots’ position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point of view. The most remarkable part in the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relating to six months’ unemployment. It is an echo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country. Many people work on their miserably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holdings for six months, and for six months they labour in factories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away from their homes. A studious reader will notice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naturally occupies the first place in the tale of woes.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mainly the cause of the other troubles mentioned.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work in their own homes for the whole of the year,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obliged to run to the money-lender. If they had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by, they would not be obliged to sell their jute at rates dictated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Six months’ industrial employment must revolutionize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say they do not know spinning. They want me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Congressmen to take note of the fact. I wish I could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with my faith in and zeal for the charkha.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should, as representatives of the people, spread themselves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take to them the message of the wheel. In taking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and in inducing them to spin, they will automatically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about them and share their sorrows as well as their </w:t>
      </w:r>
      <w:r>
        <w:rPr>
          <w:rFonts w:ascii="Times" w:hAnsi="Times" w:eastAsia="Times"/>
          <w:b w:val="0"/>
          <w:i w:val="0"/>
          <w:color w:val="000000"/>
          <w:sz w:val="22"/>
        </w:rPr>
        <w:t>rejoicings. Congressmen may not descend upon villages as locusts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The address dwelt on the plight of the food-growing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jute-producing farmers of Tipperah due to low wages, under-employment,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inequitable prices for their produce, lack of drinking-water, litigation, etc.,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appealed for relief.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crops, but they should approach them as loving messengers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wants and to help them to better their condition.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at all sorry or upset, if, after having gone there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they find it necessary to render some other help instead.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go to the villages and stay there as servants. Everyone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agrees that it is necessary to work among the villages but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do so. Of those who have gone to the villages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spinning-wheel the proper instrument of service.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are seven hundred thousand and we have not perhaps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true village-workers in all India. The ryots’ address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rebuke and a reminder to us. It will be time to speak of swaraj when </w:t>
      </w:r>
      <w:r>
        <w:rPr>
          <w:rFonts w:ascii="Times" w:hAnsi="Times" w:eastAsia="Times"/>
          <w:b w:val="0"/>
          <w:i w:val="0"/>
          <w:color w:val="000000"/>
          <w:sz w:val="22"/>
        </w:rPr>
        <w:t>we have a respectable number of workers in the villages.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THE DRAWBACKS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see the Bengal life the more do I realize its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in many directions. It has given the world’s greatest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day. It has given two scientists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among the greatest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It has singers who are hard to beat. It has painters whose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spread from one end of India to the other.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sacrifice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which even Maharashtra cannot rival. When I wrote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revolutionary friend, I had not seen with my own eyes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malarial districts, working among the people on a mere pittance.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actually known that there were young men who were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penury and want that they had contracted diseases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purely to want of proper nourishment or change to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climate. I have now seen such places and such men.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Bengal have a special talent for spinning. I have watched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working at Chandpur, Chittagong, Mahajanhat, Noakhali,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Comilla, Dacca and Mymensingh. Everywhere I have found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be on the whole superior to any I have noticed in India.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professional spinners, they were not even habitual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most had come to please or to honour me if not to humour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their work was not to be despised. But for want of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skill, this talent and this sacrifice are running to waste.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spinning-wheels I saw were indifferent machines. They were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working properly or they were so made as to make their working </w:t>
      </w:r>
      <w:r>
        <w:rPr>
          <w:rFonts w:ascii="Times" w:hAnsi="Times" w:eastAsia="Times"/>
          <w:b w:val="0"/>
          <w:i w:val="0"/>
          <w:color w:val="000000"/>
          <w:sz w:val="22"/>
        </w:rPr>
        <w:t>heavy and give not the maximum, but the minimum of revolutions of</w:t>
      </w:r>
    </w:p>
    <w:p>
      <w:pPr>
        <w:autoSpaceDN w:val="0"/>
        <w:autoSpaceDE w:val="0"/>
        <w:widowControl/>
        <w:spacing w:line="200" w:lineRule="exact" w:before="32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J. C. Bose and Dr. P. C. Ray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“At It Again”, 7-5-1925.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spindle. Their yield could, therefore, be very poor. I worked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wheel for fully thirty minutes. My average output is 130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per half-hour. On this Bengal wheel it was only 30 yards.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charkha it is possible easily to treble the output. It is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to the nation or the individual to treble his earning in any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Bengal has a very good and very cheap wheel.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has an excellent wheel that works well and sells at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and annas eight. I have not known a cheaper machine in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type. I do wish that Bengal will adopt the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model. It is also necessary for an expert to travel to all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wheels are working and put the wheels in order and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repair is impossible. The expert may also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of the wheel he may recommend. All this work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men who know and who will give the whole of their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attention to khaddar work to the exclusion of every 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organization is the Khadi Pratishthan and such a specialist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Satish Babu who has given up everything for the sake of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unwholesome competition of mixed or half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pure. If the Congress resolutions have any weight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the latter at any rate can have nothing to do with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 hope, therefore, that Congress organizations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manufacturing or supporting half-khaddar will cease to do so.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generally that stuff whose warp is made of mill-yarn.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warp which enables us to test the quality of yarn.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into the habit of using mill-spun yarn for warp, we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quality of hand spun yarn and hence we shall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reestablish hand-spinning as a cottage industry, nor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achieving the exclusion of foreign cloth.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28-5-1925</w:t>
      </w:r>
    </w:p>
    <w:p>
      <w:pPr>
        <w:autoSpaceDN w:val="0"/>
        <w:tabs>
          <w:tab w:pos="550" w:val="left"/>
          <w:tab w:pos="1430" w:val="left"/>
          <w:tab w:pos="3310" w:val="left"/>
        </w:tabs>
        <w:autoSpaceDE w:val="0"/>
        <w:widowControl/>
        <w:spacing w:line="248" w:lineRule="exact" w:before="27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246. NATIONAL SERVICE AND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a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evident that he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else he would have noticed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repeatedly that I would deem it an honour to belong to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service. My travelling and other such expenses stand on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footing. I cannot charge them against the Congress without a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 The correspondent, who described himself as a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Congress worker drawing an allowance, referring to “Notes”, 30-4-1925, said he </w:t>
      </w:r>
      <w:r>
        <w:rPr>
          <w:rFonts w:ascii="Times" w:hAnsi="Times" w:eastAsia="Times"/>
          <w:b w:val="0"/>
          <w:i w:val="0"/>
          <w:color w:val="000000"/>
          <w:sz w:val="18"/>
        </w:rPr>
        <w:t>found himself in a fix at leaders like Gandhiji, the Ali Brothers, Motilal Nehru and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R. Das considering it “beneath their dignity to be put on the nation’s Civil list”.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I do not travel in virtue of any resolution of the Congress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instance. I travel at the call of different provinces. It would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for me to charge these expenses against the Congress or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vote them. The correspondent does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members of the A.I.C.C., when they attend in answer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 from the Congress, make no charge against it.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would be soon exhausted if such a charge was made. But,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whole-time Congress worker in the technical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term, and if we had a paid national service, I should be the first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on the pay list for the sake of encourag-ing others.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we have not yet established and I have found many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evolving a scheme, whether for the whole of India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Gujarat. More than once I have been obliged to drop it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than I had conceived it. The correspondent, therefore,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qualms of conscience in drawing pay from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for work honestly done. If it be any consolation to him,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Ali Brothers did charge the Khilafat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expenses when they travelled at its instance. Let him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further consolation of knowing that the Khilafat Committee bore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travelling expenses twice or thrice, when I travelled with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on what was regarded as mainly Khilafat work. I could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fallen back upon friends, but I deemed it an honour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one of the Khilafat Party. If Ali Brothers do not and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their personal expenses against the Khilafat Committee,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their obligations were larger than they could legitimately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Committee to discharge. If they had, it would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>bad precedent.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AHIB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Sahib Ajmal Khan has sent an Urdu letter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>Marseilles. I translate below the relevant portion 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left Bombay [on] 10th April and we have reached Marseilles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22nd April. My health was somewhat better on the way.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not to have been able to meet you before I sailed. God willing,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myself the pleasure on my return. I shall feel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when anyone asks me about the condition of India.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be able to say except that it is wretched,—that its two great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communities are fighting to their hearts’ content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How I wish that those who are engaged in widening the </w:t>
      </w:r>
      <w:r>
        <w:rPr>
          <w:rFonts w:ascii="Times" w:hAnsi="Times" w:eastAsia="Times"/>
          <w:b w:val="0"/>
          <w:i w:val="0"/>
          <w:color w:val="000000"/>
          <w:sz w:val="22"/>
        </w:rPr>
        <w:t>gulf would have pity on India, on Asia, indeed, on their own respective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and would turn their faces towards the true path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life into the lifeless Congress. Dr. Ansari is well and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benefited by the change.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the good soul will readily appreciate and share </w:t>
      </w:r>
      <w:r>
        <w:rPr>
          <w:rFonts w:ascii="Times" w:hAnsi="Times" w:eastAsia="Times"/>
          <w:b w:val="0"/>
          <w:i w:val="0"/>
          <w:color w:val="000000"/>
          <w:sz w:val="22"/>
        </w:rPr>
        <w:t>his great grief over our dissensions.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IAMESE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WINS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sign of the times that there should be people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none of them is with me during my tour, there must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rupture between me and the Ali Brothers, or the ‘Siamese twins’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delights to call himself and his big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at Noakhali told me that many people suspected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rupture between us. I told them that there was none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likely to be none, but that, if a rupture did ever take place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 would not be slow to advertise it as I have advertised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But I warn the reader against hoping for or expecting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announcement, if he wishes to avoid disappointment. Friendships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easily made, they are less easily broken. They bear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The only strain they cannot stand is dishonesty or faithlessness.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imagine that the differences between Maulana Shaukat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about Kohat have put any strain whatsoever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It would have been a false friendship if either of us had,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please the other, concealed his honest opinion.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“Then why was not one of them with us?”, was the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question. I told the inquirers that Maulana Shaukat Ali was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Bombay till he had repaired the broken barque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 and Maulana Mahomed Ali could not be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two papers which were taxing him beyond his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fact is that there is not that imperative necessity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always to be travelling together that there was in 1920-21.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at the present moment very available worker is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to his allotted task. The programme of work is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has got to be worked. I travel as the inspector general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the new franchise is working. I travel in order to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value of the new franchise. Having taken over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 I can best discharge it, during this year of grace,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travelling, wherever I may be wanted, with a Mussalman friend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or, even without if necessary. So far as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concerned, I have had my say. I have prescribed the cure.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found wanting for the time being. I must now wait,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pray. I discharge my obligation in that respect nowadays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reciting and re-affirming my creed. My sole energy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the spinning-wheel and untouchability.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HARKHA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 in Bengal, I meet with all kinds of ingenious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against the wheel from the ingenious Bengalis.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been examined in these pages. But as readers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what they read in journalistic literature, a journalist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safe in repeating the same thing so long as perhaps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repeat at fair intervals. One of these friends asked me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replace the railways with country carts, and if I did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expected to replace mills with wheels. I told him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replace railways with carts, because I could not do so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wished. Three hundred million carts could not destroy distance.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replace mills with wheels. For railways solved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speed. With mills it was a question of production in which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easily compete if there were enough hands to work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India. I told him that as a matter of fact a villager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for himself sufficient cloth cheaper than mills if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count the value of his labour. And he did not need to do so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spin or even weave during his spare hours. It is remarkable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or incomplete analogies deceive people. In the case in point,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mills and railways on the one hand and wheels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country-carts on the other, is so obvious that the comparison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been made. But probably the friend thought I was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machinery in every conceivable circumstance. Probably he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my objections to railways stated in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repeatedly said that I am not working out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problems raised in that booklet.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ASTE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FFORT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argument advanced was that the spinning-wheel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effort. It was an astounding argument advanced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given to it. I showed that anything done with a purpose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regarded as waste of effort. The spinning-wheel was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nation for giving occupation to the millions who had, at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months in the year, nothing to do. I told the objector,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seeing that the wheel produced at least 100 yards of yarn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half hour it could not be regarded as waste of effort.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only was not a waste of effort, but a sound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For, what was required for the millions was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productive occupation which could be taken up during odd moments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did not require any special talent or long course of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to learn. Such an occupation was only hand-spinning and no other.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ISE AND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District of Noakhali is a promising centre of khaddar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evidently much work to its credit when the khaddar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started. The following report of its rise and fall, handed to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Noakhali, cannot fail to be of general interest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is obvious. Workers must not lose heart.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their work in the face of all odds even as a re sourceful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does. Till khaddar becomes current coin, we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merchants, not for personal but for the country’s 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work must be above the shifting party-politics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may change its programme fifty times but never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charkha and khaddar, on which depends the </w:t>
      </w:r>
      <w:r>
        <w:rPr>
          <w:rFonts w:ascii="Times" w:hAnsi="Times" w:eastAsia="Times"/>
          <w:b w:val="0"/>
          <w:i w:val="0"/>
          <w:color w:val="000000"/>
          <w:sz w:val="22"/>
        </w:rPr>
        <w:t>fortune of the poor and dumb millions.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ISTERS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Noakhali, I was told that two fallen sisters were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but that they were entirely supporting themselves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These were not young girls but women over forty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 longer sell their shame but who would, but for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on begging. They were, therefore, strictly speaking, weaned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begging and not from their original trade. It is, however,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Noakhali to come in touch with these sisters and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 their welfare. I was also told that some of them,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given up their calling, had taken to spinning. I do not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considered a gain for such sisters to spin if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calling. It may well be used to cover their shame.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there is no doubt that spinning could not be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as a means of livelihood. They are used to earning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two rupees per day if not even more. They must have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or even embroidery or other fancy work which would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fair remuneration. It is, too, not a question that man can tackle.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reserved for the fair sex to rise to the occasion. Not until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of exceptional purity and strength of character rises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devotes herself to the task of redeeming this portion of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will the problem of prostitution be tackled. No doubt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much among men who degrade themselves by enticing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sell themselves for their lust. Prostitution is as old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but I wonder if it was ever a regular feature of town-life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today. In any case, time must come when humanity will rise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 and make prostitution a thing of the past, as it has got rid of </w:t>
      </w:r>
      <w:r>
        <w:rPr>
          <w:rFonts w:ascii="Times" w:hAnsi="Times" w:eastAsia="Times"/>
          <w:b w:val="0"/>
          <w:i w:val="0"/>
          <w:color w:val="000000"/>
          <w:sz w:val="22"/>
        </w:rPr>
        <w:t>many evil customs, however time honoured they might have been.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report, not reproduced here, concerned the cotton-growing district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Noakhali, with its 55,000 weavers, and in referring to the fall in khadi consumption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consequent fall in output, stressed the potentialities of production, given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organization, funds and workers.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EERUT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Chaudhari Rughbeer Narayan Singh, writing from Meerut,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he promised at Belgaum to enlist 500 members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franchise, he was not able to do so within the stipulated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serious illness of his brother who, I am sorry to report,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more. But now with the aid of Babu Jyoti Prasad, a Swarajist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friends, he has been able to get 647 members of whom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self-spinners. This is certainly good so far as it goes. But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the Chaudhariji that he was to enlist 500 self-spinning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 hope that he and his co-workers will bear the fact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 satisfied till Meerut has that number of self-spinners.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Chaudhariji further says that they have been organizing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competitions among both men and women and that these are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many people. On the whole, he reports that, though the progress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slow, it is steady. They have also a class for teaching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carding.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AME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young men of Bowringpet have sent me over 3,200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 spun by them during seven days following the Ram Navmi.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describe the ceremony of repeating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 by all people, young and old. But these young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taking part in that ceremony, spun simultaneously.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worth copying. I know several young men who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God whilst they are spinning. Those who spin for sacrifice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 the act with all that is noble and good. In Dacca,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musicians called on the day of my silence to entertain me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playing. Now Monday is not merely a day of silence but it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editing. I could ill-afford, therefore, to listen to their music.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want to disappoint them. I, therefore, wrote for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that I would spin whilst they played on the </w:t>
      </w:r>
      <w:r>
        <w:rPr>
          <w:rFonts w:ascii="Times" w:hAnsi="Times" w:eastAsia="Times"/>
          <w:b w:val="0"/>
          <w:i/>
          <w:color w:val="000000"/>
          <w:sz w:val="22"/>
        </w:rPr>
        <w:t>sitar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agreed. The result was that I spun better than usual. The hand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steadier for the music. I always use a noiseless charkha. It,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interfere with my enjoyment of the music. On the contrary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enhanced the pleasure of listening to the music and the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enhanced the pleasure of spinning. And neither interrupted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communion with God. The hand, the ear and the heart acted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>harmony. Let the sceptics test the experience for themselves.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NDISCIPLINE 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NDIFFERENCE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letters from various Provinces complaining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Office does not get returns or answers from Districts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warnings and reminders. What are they to do in such a case, </w:t>
      </w:r>
      <w:r>
        <w:rPr>
          <w:rFonts w:ascii="Times" w:hAnsi="Times" w:eastAsia="Times"/>
          <w:b w:val="0"/>
          <w:i w:val="0"/>
          <w:color w:val="000000"/>
          <w:sz w:val="22"/>
        </w:rPr>
        <w:t>they ask. The ordinary answer would be “disbandment”.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office that does not obey or respond to the head office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useless. The new franchise tests the quality of 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individual member and the sub-committees. A member’s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constancy is tested from month to month in that he or she has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quota of yarn from month to month. An organization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much if its members will not take the trouble of paying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regularly. I know that the complaint about non-payment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non-attendance is as old as the Congress itself. Irregularity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has not crept in since the new franchise. Imagine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a firm or a government whose employees did not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regularly or majority of whose subscribers or rate-payers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 pay rates or subscriptions regularly and without call? The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government would cease to function. The Congress is,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more than a firm or a government. Yet its members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coaxed to pay their rates or subscription. How can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desired effect? I do not suppose that the A.I.C.C.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quota of yarn. I am convinced that the provincial headquarters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A.I.C.C. should be absolutely firm in securing the quota.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no stronger than the strength of regularity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members and groups are doing their self-imposed tasks.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ENTIMENTAL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ONSENSE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sentiment that is sensible and useful, such, for instance,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love for one’s country and consequent toil. There is sentiment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nonsensical and useless. Of this latter kind is the following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sympathize with the young graduate, but I cannot help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suicide he suggests is a crime. All fasting is not meritorious.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 for self-immolation can not only not advance swaraj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suicide, but he would certainly retard it, if he committed the crime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self-murder. It bespeaks want of faith in oneself. I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not to seek employment under the Government.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suicide is not the only alternative. If the national school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does not support him, he has dozens of opportunities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an honest livelihood and supporting his parents. Has 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 labour with his hands? I do not know a single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worker who is unable to get suitable work in a national or </w:t>
      </w:r>
      <w:r>
        <w:rPr>
          <w:rFonts w:ascii="Times" w:hAnsi="Times" w:eastAsia="Times"/>
          <w:b w:val="0"/>
          <w:i w:val="0"/>
          <w:color w:val="000000"/>
          <w:sz w:val="22"/>
        </w:rPr>
        <w:t>public organization or in a private firm. I know that national work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letter, not reproduced here, a frustrated correspondent referred to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dilemma in choosing between non-co-operation and co-operation with Government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his family’s sake, and sought Gandhiji’s opinion as to the propriety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correspondent’s fasting unto death “for the salvation of the motherland and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well-being” of his family.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awaits the willing through paid service of honest and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women for its full development. The young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weaver or a carpenter and earn fair wages. He can apply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the Khadi Pratishthan and if he has the requisite qualifications,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employment there. A young man should never give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despondency. He should have self-confidence enough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real merit never goes unrewarded.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64" w:lineRule="exact" w:before="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100-</w:t>
      </w:r>
      <w:r>
        <w:rPr>
          <w:rFonts w:ascii="Times" w:hAnsi="Times" w:eastAsia="Times"/>
          <w:b w:val="0"/>
          <w:i w:val="0"/>
          <w:color w:val="000000"/>
          <w:sz w:val="18"/>
        </w:rPr>
        <w:t>YEAR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Comilla, a charkha was shown me which was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old and still in working order. The present owner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is a widow over 58 years. Her mother had it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mother-in-law. The owner became a widow at the age of 14.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her own and her people’s cloth woven out of the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She is said never to have purchased foreign cloth for herself or </w:t>
      </w:r>
      <w:r>
        <w:rPr>
          <w:rFonts w:ascii="Times" w:hAnsi="Times" w:eastAsia="Times"/>
          <w:b w:val="0"/>
          <w:i w:val="0"/>
          <w:color w:val="000000"/>
          <w:sz w:val="22"/>
        </w:rPr>
        <w:t>her people.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28-5-1925</w:t>
      </w:r>
    </w:p>
    <w:p>
      <w:pPr>
        <w:autoSpaceDN w:val="0"/>
        <w:autoSpaceDE w:val="0"/>
        <w:widowControl/>
        <w:spacing w:line="292" w:lineRule="exact" w:before="23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SPEECH AT PUBLIC MEETING,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1925</w:t>
      </w:r>
    </w:p>
    <w:p>
      <w:pPr>
        <w:autoSpaceDN w:val="0"/>
        <w:autoSpaceDE w:val="0"/>
        <w:widowControl/>
        <w:spacing w:line="240" w:lineRule="exact" w:before="5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 Mahatmaji said that he had told them one thing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know whether they had heard it or not. He would speak to them one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would hear by ears and he had told them something which they had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eyes. He had shown them practically his only message of charkha and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anything more than that. Referring to the significance of one saying, he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would go to cinema and see the deliverance of actors and actresses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screen but what significance there could be on their cinema visit if they did not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to heart the morals and the spirit of the play and try to translate it in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life? There was no significance of one’s utterances if one did not practise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own life. So what he would say and what Dr. Naidu had said he had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>with his own hand.</w:t>
      </w:r>
    </w:p>
    <w:p>
      <w:pPr>
        <w:autoSpaceDN w:val="0"/>
        <w:autoSpaceDE w:val="0"/>
        <w:widowControl/>
        <w:spacing w:line="24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Mahatmaji said that he would be all the more sorry if he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anything more than what he had shown. Before Bengal tour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demonstrate his message to the public but in Faridpur he had begun that.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him spinning short and coarse thread and his intention was not surely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his thread but to impress them with his own practice so that they could imbibe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work up to it. He was sitting amongst the citizens of Calcutta, but his heart was </w:t>
      </w:r>
      <w:r>
        <w:rPr>
          <w:rFonts w:ascii="Times" w:hAnsi="Times" w:eastAsia="Times"/>
          <w:b w:val="0"/>
          <w:i w:val="0"/>
          <w:color w:val="000000"/>
          <w:sz w:val="18"/>
        </w:rPr>
        <w:t>always with the suffering masses in the remotest villages of Bengal. He wished to</w:t>
      </w:r>
    </w:p>
    <w:p>
      <w:pPr>
        <w:autoSpaceDN w:val="0"/>
        <w:autoSpaceDE w:val="0"/>
        <w:widowControl/>
        <w:spacing w:line="220" w:lineRule="exact" w:before="3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Harish Park in Bhowanipur in the evening.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the meeting after Jawaharlal Nehru and Dr. Varadarajulu Naidu </w:t>
      </w:r>
      <w:r>
        <w:rPr>
          <w:rFonts w:ascii="Times" w:hAnsi="Times" w:eastAsia="Times"/>
          <w:b w:val="0"/>
          <w:i w:val="0"/>
          <w:color w:val="000000"/>
          <w:sz w:val="18"/>
        </w:rPr>
        <w:t>had spoken.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34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mix with the masses, with the neglected poor cultivators, with down-trodden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untouchables. While attending to his wheel and to the songs his heart was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poor women of East Bengal who had been suffering from starvation 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down-trodden villagers who were treated as untouchables. They died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starvation for his sake and, for their sake they did not get full meals every day.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mix with them and try to discern the cause of their woes and help them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salvation.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Dr. Varadarajulu Naidu’s appeal, he said that Dr. Naidu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join and help the Swaraj Party. To him this appeal meant that they must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for swaraj. He could only interpret it in that way. How could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youngsters present in the meeting enter the Councils? Chittaranjan might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with only a few Das Guptas with him and they had gone there. But all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in the meeting could not aspire for that. Once Chittaranjan Babu had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at Faridpur to go to the villages and work with the masses. In the words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he could explain his message and say that mere entrance into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would be no real work. They must go to the masses and live with them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uplift them. They might give a handful of rice as a dole, but this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>infuse real life and enthusiasm in their heart.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East Bengal many poor villagers had told him that they had to sit idle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months in a year having no work to do. They wanted charkha to be introduced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them. They did not know where charkha could be had and where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cotton. So they must go to them with the message of charkha and educate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plying the wheel. They must purchase khaddar produced by their poor brethren and </w:t>
      </w:r>
      <w:r>
        <w:rPr>
          <w:rFonts w:ascii="Times" w:hAnsi="Times" w:eastAsia="Times"/>
          <w:b w:val="0"/>
          <w:i w:val="0"/>
          <w:color w:val="000000"/>
          <w:sz w:val="18"/>
        </w:rPr>
        <w:t>sisters with yarn spun by them.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continued, wherever they might go and travel whether in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in Delhi or in any other city, they must always think of the poor cultivators,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must always be with them, expressing their gratitude which they morally 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them. Whatever they ate was produced by these poor cultivators,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amenities they enjoyed in cities was the outcome of the toil of their starving brothers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sisters. They were leaders sitting at the desk and writing articles and speeches.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they wanted to do something for the masses they must spin and put on khaddar.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sister had told him that, when she went to East Bengal, she saw people wearing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khaddar, but when she came to cities, she was disappointed to see her sisters with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clothes on. What more painful a fact could be than this!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Alluding to an incident during his Champaran work, Mahatmaji said that,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 his wife met a woman who had only one piece of khaddar with her. She had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wife that she used only that piece of cloth always. When she had to bathe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Ganges she had to do it with her body practi cally naked and would put on that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finishing her bath. This was a very painful fact and he expected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let such occurrences recur.</w:t>
      </w:r>
    </w:p>
    <w:p>
      <w:pPr>
        <w:autoSpaceDN w:val="0"/>
        <w:autoSpaceDE w:val="0"/>
        <w:widowControl/>
        <w:spacing w:line="22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appealed to his sisters in a most impressive tone that,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establish </w:t>
      </w:r>
      <w:r>
        <w:rPr>
          <w:rFonts w:ascii="Times" w:hAnsi="Times" w:eastAsia="Times"/>
          <w:b w:val="0"/>
          <w:i/>
          <w:color w:val="000000"/>
          <w:sz w:val="18"/>
        </w:rPr>
        <w:t>Ramaraj</w:t>
      </w:r>
      <w:r>
        <w:rPr>
          <w:rFonts w:ascii="Times" w:hAnsi="Times" w:eastAsia="Times"/>
          <w:b w:val="0"/>
          <w:i w:val="0"/>
          <w:color w:val="000000"/>
          <w:sz w:val="18"/>
        </w:rPr>
        <w:t>, they must try to emulate Sitaji. Sita Devi never used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clothes, she used to spin regularly and they must spin like her.</w:t>
      </w:r>
    </w:p>
    <w:p>
      <w:pPr>
        <w:autoSpaceDN w:val="0"/>
        <w:autoSpaceDE w:val="0"/>
        <w:widowControl/>
        <w:spacing w:line="264" w:lineRule="exact" w:before="1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about untouchability he said that </w:t>
      </w:r>
      <w:r>
        <w:rPr>
          <w:rFonts w:ascii="Times" w:hAnsi="Times" w:eastAsia="Times"/>
          <w:b w:val="0"/>
          <w:i/>
          <w:color w:val="000000"/>
          <w:sz w:val="18"/>
        </w:rPr>
        <w:t>sanatan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dharma had nothing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This age-honoured magnanimous religion had no scorn and spite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fold. If they were to save this religion from decay, they must do away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 eating into the vitals of their religion. Gokhale had said that the whole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look upon India as pariah because they had looked upon their brothers and </w:t>
      </w:r>
      <w:r>
        <w:rPr>
          <w:rFonts w:ascii="Times" w:hAnsi="Times" w:eastAsia="Times"/>
          <w:b w:val="0"/>
          <w:i w:val="0"/>
          <w:color w:val="000000"/>
          <w:sz w:val="18"/>
        </w:rPr>
        <w:t>sisters in the same light. He saw that this saying of Gokhale was true to every word.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 his speech, Mahatmaji said that the few yards he had spun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only advanced him on the way to swaraj by so many yards and his only prayer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spin for the swaraj of Hindustan, for Deshbandhu,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untouchables, for the Hindus, for the Mussalmans and for all other castes of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29-5-1925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PURUSHOTTAMDAS THAKURDAS</w:t>
      </w:r>
    </w:p>
    <w:p>
      <w:pPr>
        <w:autoSpaceDN w:val="0"/>
        <w:autoSpaceDE w:val="0"/>
        <w:widowControl/>
        <w:spacing w:line="294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SUJNA BHAISHRI,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to know that you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the treasurership of the Gauraksha Mandal. May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view it with sympathy.</w:t>
      </w:r>
    </w:p>
    <w:p>
      <w:pPr>
        <w:autoSpaceDN w:val="0"/>
        <w:autoSpaceDE w:val="0"/>
        <w:widowControl/>
        <w:spacing w:line="220" w:lineRule="exact" w:before="66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300" w:lineRule="exact" w:before="28" w:after="0"/>
        <w:ind w:left="10" w:right="0" w:firstLine="4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HAKURDAS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AVSARI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UTRAM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6196. Courtesy : Purushottamdas Thakurdas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SAROJINI NAIDU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MIRABAI,</w:t>
      </w:r>
    </w:p>
    <w:p>
      <w:pPr>
        <w:sectPr>
          <w:type w:val="continuous"/>
          <w:pgSz w:w="9360" w:h="12960"/>
          <w:pgMar w:top="524" w:right="1412" w:bottom="498" w:left="1440" w:header="720" w:footer="720" w:gutter="0"/>
          <w:cols w:num="2" w:equalWidth="0">
            <w:col w:w="3194" w:space="0"/>
            <w:col w:w="331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28"/>
        <w:ind w:left="1872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1925</w:t>
      </w:r>
    </w:p>
    <w:p>
      <w:pPr>
        <w:sectPr>
          <w:type w:val="nextColumn"/>
          <w:pgSz w:w="9360" w:h="12960"/>
          <w:pgMar w:top="524" w:right="1412" w:bottom="498" w:left="1440" w:header="720" w:footer="720" w:gutter="0"/>
          <w:cols w:num="2" w:equalWidth="0">
            <w:col w:w="3194" w:space="0"/>
            <w:col w:w="33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your telegram. Your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place is so enchanting that you make me jealous. May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restore you to tolerable health. I suppose it is useless to hope for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restoration in your case.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is “Santiniketan, May 30, ’25”.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Sud </w:t>
      </w:r>
      <w:r>
        <w:rPr>
          <w:rFonts w:ascii="Times" w:hAnsi="Times" w:eastAsia="Times"/>
          <w:b w:val="0"/>
          <w:i w:val="0"/>
          <w:color w:val="000000"/>
          <w:sz w:val="18"/>
        </w:rPr>
        <w:t>7 fell on May 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type w:val="continuous"/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felt like you the non-necessity of attending the W.C.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was only Dr. Varadarajulu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besides Jawahar and myself.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 pardon you for not coming. The rest you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is absolutely necessary. You want me to call a meeting of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representatives. I do not see the utility at present. No one wants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heart for no one wants to sacrifice anything. You cannot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people what they are not ready for. But you evidently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possibility of achieving it. If you or anyone else calls such </w:t>
      </w:r>
      <w:r>
        <w:rPr>
          <w:rFonts w:ascii="Times" w:hAnsi="Times" w:eastAsia="Times"/>
          <w:b w:val="0"/>
          <w:i w:val="0"/>
          <w:color w:val="000000"/>
          <w:sz w:val="22"/>
        </w:rPr>
        <w:t>a meeting, I would gladly attend. I must not lead.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girls are bolder with me than boys it is because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more quickly to my call. But I shall make no distinction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 love to both and you also, on condition that you get </w:t>
      </w:r>
      <w:r>
        <w:rPr>
          <w:rFonts w:ascii="Times" w:hAnsi="Times" w:eastAsia="Times"/>
          <w:b w:val="0"/>
          <w:i w:val="0"/>
          <w:color w:val="000000"/>
          <w:sz w:val="22"/>
        </w:rPr>
        <w:t>well quickly.</w:t>
      </w:r>
    </w:p>
    <w:p>
      <w:pPr>
        <w:autoSpaceDN w:val="0"/>
        <w:autoSpaceDE w:val="0"/>
        <w:widowControl/>
        <w:spacing w:line="220" w:lineRule="exact" w:before="26" w:after="0"/>
        <w:ind w:left="0" w:right="3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KHWAJA ABDUL MAJID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KHWAJA SAHEB,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 w:num="2" w:equalWidth="0">
            <w:col w:w="3488" w:space="0"/>
            <w:col w:w="3029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28"/>
        <w:ind w:left="1702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1925</w:t>
      </w:r>
    </w:p>
    <w:p>
      <w:pPr>
        <w:sectPr>
          <w:type w:val="nextColumn"/>
          <w:pgSz w:w="9360" w:h="12960"/>
          <w:pgMar w:top="504" w:right="1402" w:bottom="498" w:left="1440" w:header="720" w:footer="720" w:gutter="0"/>
          <w:cols w:num="2" w:equalWidth="0">
            <w:col w:w="3488" w:space="0"/>
            <w:col w:w="302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at last. I hope you will be able to transfer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without any difficulty. I suppose it is better for you to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appeal after the transfer. I am afraid you may not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 whilst you are doing the University work.</w:t>
      </w:r>
    </w:p>
    <w:p>
      <w:pPr>
        <w:autoSpaceDN w:val="0"/>
        <w:autoSpaceDE w:val="0"/>
        <w:widowControl/>
        <w:spacing w:line="220" w:lineRule="exact" w:before="26" w:after="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AJID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 w:num="2" w:equalWidth="0">
            <w:col w:w="3936" w:space="0"/>
            <w:col w:w="258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98" w:left="1440" w:header="720" w:footer="720" w:gutter="0"/>
          <w:cols w:num="2" w:equalWidth="0">
            <w:col w:w="3936" w:space="0"/>
            <w:col w:w="2581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A. M. Khwaja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Varadarajulu Naidu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SHANKERLAL BANKER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Jeth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Correct mistakes and read.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SHANKERLAL,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worry about the length.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did not meet after all. Only three members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acquainted myself with Dr. Naidu’s view. I shall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view since I shall be meeting him in Darjeeling.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the outcome you should carry on the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worrying. We must not worry about anything when we are doing our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telegram to Arjun Lal Sethi that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could not meet, but that I am willing to give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He must convey whatever he has in mind within a week.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to convene another meeting of the Working Committee.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 least manage the quorum. I shall ascertain the views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before that. Do not worry about the authority of the 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worry about it. Do not be perturbed by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Ajmer imbroglio will take a little time.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open any shop, etc., you wish to have in Ajmer.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against it if he wants. He will surely not stop any work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physical force? Who can stop you from working in Jaipur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such places? It is also Dr. Naidu’s view that the Board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independent (khadi) work that it chooses. Provincial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cannot make appointments without consulting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much to do with the provincial Board.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shop opened in Bombay? You can extend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in Rajputana as much as you wish without the intervention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Board. That is also Jawaharlal’s view. Even then,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do it if you do not feel strong enough. You may consult me </w:t>
      </w:r>
      <w:r>
        <w:rPr>
          <w:rFonts w:ascii="Times" w:hAnsi="Times" w:eastAsia="Times"/>
          <w:b w:val="0"/>
          <w:i w:val="0"/>
          <w:color w:val="000000"/>
          <w:sz w:val="22"/>
        </w:rPr>
        <w:t>again if you want.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at all to be done if Sethiji abuses Jamnalalji.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one time a dependent of Jamnalalji. The abuses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adependent do not have to be answered. Nor need there be any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reaction. That is Sethiji’s nature. It would be good for you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 for a few days. If nothing else, you may come to me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days and also talk things over.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the contents of the letter. In 1925 </w:t>
      </w:r>
      <w:r>
        <w:rPr>
          <w:rFonts w:ascii="Times" w:hAnsi="Times" w:eastAsia="Times"/>
          <w:b w:val="0"/>
          <w:i/>
          <w:color w:val="000000"/>
          <w:sz w:val="18"/>
        </w:rPr>
        <w:t>Jeth Sud 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corresponded to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date, a Saturday.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Viz., Gandhiji, Jawaharlal Nehru and Dr. Varadarajulu Naidu,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p. 305.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Jawaharlal did not have to go to Dalhousie the Committee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have been called in July.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Santiniketan today. I shall reach Calcutta on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 I shall leave for Darjeeling for a . three-day stay.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spare more days for Darjeeling. My health is fine.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long talk with the Poet today—four hours. It is very likely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start plying the charkha. In any case he will not oppose it.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again. I have built great hopes on Bengal. You will see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articles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good care of your health. I am also going to Assam for 10 </w:t>
      </w:r>
      <w:r>
        <w:rPr>
          <w:rFonts w:ascii="Times" w:hAnsi="Times" w:eastAsia="Times"/>
          <w:b w:val="0"/>
          <w:i w:val="0"/>
          <w:color w:val="000000"/>
          <w:sz w:val="22"/>
        </w:rPr>
        <w:t>or 12 days.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revising this letter. It is time to go to bed. I may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a separate letter to Anasuyabehn. She will have all the news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32692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JAMNALAL BAJAJ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had put off writing to you as I thought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coming for the Committee meeting and we would then talk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everything personally. I was not at all worried that you did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come. I had inferred from Girdhari’s letter that you would definitely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constantly on the look-out for someone or other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but none has appealed to me. If Jugalkishore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 a way solve the problem. He is without doubt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From his letters to Gidwani, I am not fully satisfied.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Gidwani thinks of coming and can come, it would be all right.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there is none else I can think of. I always think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 if we found someone from the South.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book, </w:t>
      </w:r>
      <w:r>
        <w:rPr>
          <w:rFonts w:ascii="Times" w:hAnsi="Times" w:eastAsia="Times"/>
          <w:b w:val="0"/>
          <w:i/>
          <w:color w:val="000000"/>
          <w:sz w:val="18"/>
        </w:rPr>
        <w:t>Panchven Putra ko Bapu 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 Vidyapith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Acharya Jugalkishore; joined the Vidyapith staff; later, A.I.C.C. Secretary;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 in U.P.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to have the inaugural function of the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in June itself? I will be in Assam in the later part of June.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immediately I must go to Bihar; but if it is necessary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directly from Assam, I shall first go there and then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thence to Bihar. I shall spend one month in Bihar. Ever since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know about my visit to Wardha they have been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visit other places also. There are letters from Nagpur, Amravati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Akola. I think it advisable to visit those places from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invitations. I consider it my duty to tour all the places where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during this year. If I do so, please draw up the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C.P. tour and, if it is possible and convenient to you,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if you accompany me.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14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should go to Wardha;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 should tour C.P. and </w:t>
      </w:r>
      <w:r>
        <w:rPr>
          <w:rFonts w:ascii="Times" w:hAnsi="Times" w:eastAsia="Times"/>
          <w:b w:val="0"/>
          <w:i w:val="0"/>
          <w:color w:val="000000"/>
          <w:sz w:val="22"/>
        </w:rPr>
        <w:t>2.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tour C.P., whether you would draw up my itinerary and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shall be able to go to the Ashram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to come. After Bengal, I have to go immediately to Bihar, C.P.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places. I can return only after these tours are over. This </w:t>
      </w:r>
      <w:r>
        <w:rPr>
          <w:rFonts w:ascii="Times" w:hAnsi="Times" w:eastAsia="Times"/>
          <w:b w:val="0"/>
          <w:i w:val="0"/>
          <w:color w:val="000000"/>
          <w:sz w:val="22"/>
        </w:rPr>
        <w:t>means it would probably be in September.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did not meet as there were only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present—Jawaharlal, Dr. Naidu and myself. Though Aney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come, he did not. Hence we could not decide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Ajmer. However, if you think it advisable to come and see me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do so. We need not be perturbed about it. I am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write to Arjunlalji saying that whatever he has to say,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tell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of you there are in good health. I am keeping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Saturday, I am in Bolpur. I shall stay here till Monday.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I shall go to Calcutta and from there I shall go to Darjeeling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days. I shall send you my further programme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fixed today or tomorrow.</w:t>
      </w:r>
    </w:p>
    <w:p>
      <w:pPr>
        <w:autoSpaceDN w:val="0"/>
        <w:autoSpaceDE w:val="0"/>
        <w:widowControl/>
        <w:spacing w:line="220" w:lineRule="exact" w:before="6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Gujarati original : G.N. 2852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INTERVIEW WITH RABINDRANATH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1925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explained very carefully his own meaning, showing that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the sub-divisions of castes of modern days, but believed that the division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main vocational castes was scientifically correct. But he did believe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vocational division of manhood in which there was no question of inferior or superior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rather of different functions being performed in the body corporate of humanity.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Poet doubted if even such vocational divisions, when perpetuated, 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else but sterility in the long run. The Poet contended that to make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 on birth was unscientific and unnatural because in mankind nature aimed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variety and personal choice and freedom.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again explained with great earnestness and elaboration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position. In the end the Poet asked him to explain at length his charkha and khaddar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described his own experience in East Bengal, and how the revival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spinning had already put new life into the villages there. The Poet was evidently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 impressed because his own heart has ever been touched by the sufferings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villagers. Mr. Gandhi explained clearly that he did not wish the educated classes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else, except to spin for a very limited time every day, in order to represent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living way, their sympathy with the poor and the oppressed, and the brotherhood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man. He asked the Poet for his own invaluable help in the great enterprise which he </w:t>
      </w:r>
      <w:r>
        <w:rPr>
          <w:rFonts w:ascii="Times" w:hAnsi="Times" w:eastAsia="Times"/>
          <w:b w:val="0"/>
          <w:i w:val="0"/>
          <w:color w:val="000000"/>
          <w:sz w:val="18"/>
        </w:rPr>
        <w:t>had undertaken. After the most cordial greeting the interview came to a close.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2-6-1925</w:t>
      </w:r>
    </w:p>
    <w:p>
      <w:pPr>
        <w:autoSpaceDN w:val="0"/>
        <w:tabs>
          <w:tab w:pos="1970" w:val="left"/>
          <w:tab w:pos="2430" w:val="left"/>
        </w:tabs>
        <w:autoSpaceDE w:val="0"/>
        <w:widowControl/>
        <w:spacing w:line="290" w:lineRule="exact" w:before="272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255. MY NOTES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ONTRIBUTION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 people of Kathiawar were required to contribute Rs. 20,000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arrived at Bolpur on the night of May 29.  He was received by C. 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Andrews, among others, and drove to Santiniketan.  On arrival, he was escorted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flower-decked room of the Poet’s Santiniketan house.  Gandhiji, it is reported, asked </w:t>
      </w:r>
      <w:r>
        <w:rPr>
          <w:rFonts w:ascii="Times" w:hAnsi="Times" w:eastAsia="Times"/>
          <w:b w:val="0"/>
          <w:i w:val="0"/>
          <w:color w:val="000000"/>
          <w:sz w:val="18"/>
        </w:rPr>
        <w:t>Tagore : “Why bring me to this bridal chamber?” Tagore replied with a smile :</w:t>
      </w:r>
      <w:r>
        <w:rPr>
          <w:rFonts w:ascii="Times" w:hAnsi="Times" w:eastAsia="Times"/>
          <w:b w:val="0"/>
          <w:i w:val="0"/>
          <w:color w:val="000000"/>
          <w:sz w:val="18"/>
        </w:rPr>
        <w:t>“Santiniketan, the ever-young queen of our hearts, welcomes 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this three-day stay, Gandhiji had talks with the Poet.  No detailed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these, however, is available.  Andrews also had several interviews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May 30, but reports of these are not available.  Andrews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conveyed to Gandhiji his views on the opium problem and the condition of the tea-</w:t>
      </w:r>
      <w:r>
        <w:rPr>
          <w:rFonts w:ascii="Times" w:hAnsi="Times" w:eastAsia="Times"/>
          <w:b w:val="0"/>
          <w:i w:val="0"/>
          <w:color w:val="000000"/>
          <w:sz w:val="18"/>
        </w:rPr>
        <w:t>plantation labourers of Assam.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from a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1-6-1925.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propagation of khadi. Shri Manilal Kothari has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saying that the sum has been collected. In his latest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informs me that he has received from a friend Rs. 5,000 for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Rs. 1,000 for distributing spinning-wheels to the poor.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funds collected by me adds up to Rs. 20,000.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Kathiawar and Shri Manilal for having made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sum with such speed.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Kalyanji, who has just returned after seeing Shri Pragji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here is that in South Africa he was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sensitive, it being his first experience of imprisonment. Now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seasoned and so it is quite natural that he should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CHOOLS FOR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>NTYAJAS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letter Shri Kalyanji informs me that Shri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running in Karachi four schools 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expense, that those schools have Brahmin teachers and that,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helped to clean their teeth, are given a bath and fed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itself, they keep quite clean. The practice of helping pupils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their teeth deserves to be introduced in other schools too.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not realized that physical health depends in great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cleanliness of one’s teeth. If it were, teachers of schools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children’s teeth are not kept clean would be regarded as deserving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OLIDAY FOR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MPLOYEES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ready to welcome anything good, 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it from wherever I see it. The Bible has enjoined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should be dedicated to God. Very few Christians observe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injunction in the spirit in which it was meant to be observed. But </w:t>
      </w:r>
      <w:r>
        <w:rPr>
          <w:rFonts w:ascii="Times" w:hAnsi="Times" w:eastAsia="Times"/>
          <w:b w:val="0"/>
          <w:i w:val="0"/>
          <w:color w:val="000000"/>
          <w:sz w:val="22"/>
        </w:rPr>
        <w:t>almost everywhere in the West Sunday is observed as an off day, that</w:t>
      </w:r>
    </w:p>
    <w:p>
      <w:pPr>
        <w:autoSpaceDN w:val="0"/>
        <w:autoSpaceDE w:val="0"/>
        <w:widowControl/>
        <w:spacing w:line="220" w:lineRule="exact" w:before="3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a paragraph under the caption “A Century-old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wheel”, not reproduced here.  Gandhiji had written in more or less identical terms </w:t>
      </w:r>
      <w:r>
        <w:rPr>
          <w:rFonts w:ascii="Times" w:hAnsi="Times" w:eastAsia="Times"/>
          <w:b w:val="0"/>
          <w:i w:val="0"/>
          <w:color w:val="000000"/>
          <w:sz w:val="18"/>
        </w:rPr>
        <w:t>under “Notes”, 28-5-1925.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Desai, Gandhiji’s associate in South Africa; later,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 in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stated that Pragji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comfortable in the prison and wanted Gandhiji to know that he was not the </w:t>
      </w:r>
      <w:r>
        <w:rPr>
          <w:rFonts w:ascii="Times" w:hAnsi="Times" w:eastAsia="Times"/>
          <w:b w:val="0"/>
          <w:i w:val="0"/>
          <w:color w:val="000000"/>
          <w:sz w:val="18"/>
        </w:rPr>
        <w:t>kind of prisoner he used to be in South Africa.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is, as a holiday. This practice does not reduce the output of work.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 common experience is that the work is done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better. A friend from Bombay, who thinks that it would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private firms in India followed this practice and observed one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 as holiday,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anyone will attach weight to my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fully support this suggestion. I have no doubt at all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mer-chants take time off and allow the same privilege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employees, even at the risk of less work and less income in a month,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merchants and their assistants would benefit in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The Government departments do observe Sunday as a holiday,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say that the people have lost anything thereby.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firms are closed every Sunday, but we do not know of any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by them on that account. I have not heard of big profits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shops which remain open from morning and do business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in the evening, with the help of lights. The disadvantages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are obvious enough. Neither the shopkeeper nor his assistants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even breathing time. Those who spend almost their whole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 and are at home only when they eat and sleep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house-holders but should be looked upon as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shops. They cannot look after their children, let alone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company. Moreover, they must have medicines daily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healthy. The assistants are in a worse plight still. The proprietor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attends the shop of his own free will and it is, therefore, natural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take interest in the work then. He may even absent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if he so desires. An assistant passes the whole day thinking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shall I be able to leave?” No wonder, in these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keep good health. Instead of this, if he gets a Sunday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day as an off day every week and if he has to work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fixed number of hours every day, he would remain contented and </w:t>
      </w:r>
      <w:r>
        <w:rPr>
          <w:rFonts w:ascii="Times" w:hAnsi="Times" w:eastAsia="Times"/>
          <w:b w:val="0"/>
          <w:i w:val="0"/>
          <w:color w:val="000000"/>
          <w:sz w:val="22"/>
        </w:rPr>
        <w:t>be more ready to regard his employer’s work as his own.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reforms like these do not come about because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wil-ling to take the lead. Even if one trader from among many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lead, the other traders will follow suit. If shop assistants, too,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 with some sense of responsibility and place a plan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respectfully before their employers, there is a chance of its </w:t>
      </w:r>
      <w:r>
        <w:rPr>
          <w:rFonts w:ascii="Times" w:hAnsi="Times" w:eastAsia="Times"/>
          <w:b w:val="0"/>
          <w:i w:val="0"/>
          <w:color w:val="000000"/>
          <w:sz w:val="22"/>
        </w:rPr>
        <w:t>being accepted.</w:t>
      </w:r>
    </w:p>
    <w:p>
      <w:pPr>
        <w:autoSpaceDN w:val="0"/>
        <w:autoSpaceDE w:val="0"/>
        <w:widowControl/>
        <w:spacing w:line="210" w:lineRule="exact" w:before="2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stated that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firms in the country did not give their employees even half a holiday in the week,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Gandhiji to write about this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RANCHISE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EDUCED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OCKERY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gives expression to his feelings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refrained from giving the name of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taluka. It is in Gujarat. I state this lest someone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translated a Hindi or English letter. Since I am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Gujarat, touring, I only see from a distance the bright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had been telling myself that the 2,000 voters in Gujarat were </w:t>
      </w:r>
      <w:r>
        <w:rPr>
          <w:rFonts w:ascii="Times" w:hAnsi="Times" w:eastAsia="Times"/>
          <w:b w:val="0"/>
          <w:i w:val="0"/>
          <w:color w:val="000000"/>
          <w:sz w:val="22"/>
        </w:rPr>
        <w:t>hundred per cent sincere. And now I have the above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assume that the facts as reported in the letter above are true;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since generally it happens that what is true in one place will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true in other places, how if the same state of affairs obtains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elsewhere? If it does, we shall have frankly to admit the fact. Gujarat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shine with two instead of 2,000 such spinner- voters, but two lakhs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papersoldiers in place of 20,000 will be of no service.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facilities should certainly be provided but, even in spite of them and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spite of our appeals, if people are not willing to spin and give yarn,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force them to do so and need not maintain their names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then happen to the franchise clause? As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importance to spinning and visualize no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economic condition without it, I shall stick to it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 for the franchise. Mine is the beautiful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who hugs her child more closely to her bosom the more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dislike and slight it. As others’ ill opinion does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doubt the value or promise of her child, I too cannot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 about the value of the franchise qualification or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results likely to follow from the adoption of spinning. I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cling to the spinning-wheel and advise my co-workers to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my view that we should see that spinning for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does not prove costly instead of helping to make khadi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costly, that we need not flatter anyone too much and provide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expensive. If the cost of inducing others to go on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greater than that of the yarn produced, such spinning serves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purpose. For that means that in inducing someone to spin,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something instead of receiving something from him.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business means bankruptcy. It does not bring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>which spinning is supposed to do.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described the state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affairs in his village and the practices followed by Congress members after spinning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been made a qualification for the franchise.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of spinning should be conducted on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This means that we should see how many truly selfless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spinners we get; they alone are sincere workers who,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accord, spin 2,000 yards of yarn and send it [to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office] or, if they happen to be poor, get cotton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office and spin it and return the yarn produced.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ENTERING VILLAGES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 I observe more suffering than happiness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that we ourselves are the cause of that suffering.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welcome addresses which I received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the ravages of Kalaazar and other diseases.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have responded admirably to my appeal. I had asked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addresses should contain information about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rather than praise of me. I find my suggestion fully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 most welcome addresses and I have by now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In some places the population is dwindling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been dying of various diseases. Now to the diseases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been added the curse of a plant called water-hyacinth,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plays havoc with cereal crops. I do not know its Indian name.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person unwittingly brought it from the West. From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introduced, it is to be seen stretching for miles in the waters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Padma river. This plant destroys cereal crops. Wherever it is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growing, the paddy crops in the fields on the banks of the river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parts have been almost completely destroyed.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 course launched measures to destroy this poisonous weed, but </w:t>
      </w:r>
      <w:r>
        <w:rPr>
          <w:rFonts w:ascii="Times" w:hAnsi="Times" w:eastAsia="Times"/>
          <w:b w:val="0"/>
          <w:i w:val="0"/>
          <w:color w:val="000000"/>
          <w:sz w:val="22"/>
        </w:rPr>
        <w:t>so far none of them is known to have proved effective.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help regions suffering from such hardships? And how?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the problems of villages, no remedies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devised. The condition will improve only when the prevailing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in rural areas is replaced by the light of knowledge.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know the rules of healthy living. They bathe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from the same tank in which they clean their bodies, scrub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and from which cattle drink. It simply does not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drain away stagnant water from marshy swamps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shallow canal; even if it does, it is nobody’s job and,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>one does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people are too poor to afford wholesome and nutritious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food, which they need, let alone being able to pay for medicines.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Villagers, it is assumed, do not require change of air.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customs too are so cruel that they kill both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Girls of very tender age are married off! A girl of 13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mother! A seven-year-old girl becomes a widow!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 not know their husbands. How can a seven-year-old girl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a husband is?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look to the Government for a remedy for this? Will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for these customs be found when we have swaraj; is it not, rather, </w:t>
      </w:r>
      <w:r>
        <w:rPr>
          <w:rFonts w:ascii="Times" w:hAnsi="Times" w:eastAsia="Times"/>
          <w:b w:val="0"/>
          <w:i w:val="0"/>
          <w:color w:val="000000"/>
          <w:sz w:val="22"/>
        </w:rPr>
        <w:t>that swaraj will never come till we find a cure for them?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of course, one easy remedy. The educated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in a spirit of humble service, go into villages and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people. In doing so, many will fall ill and many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We shall find the remedy when we have learnt to bear all this.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that the people will understand and adopt the remedy that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found. I certainly believe it will be difficult, if not impos-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sible, to convince people with arguments addressed to their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will understand only through their heart, and they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speak through their hearts who have won the people’s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service, love and sacrifice. We shall find it written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 of the history of the world, and especially of the history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are guided by their emotions and that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before them. May it be that the heart always takes precedence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reason? Can it be that where reason is not purified by the Ganga,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is unavailing? Ravana’s reason, being untouched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was of no service to him despite its command of magic,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Rama’s, purified by the sacred influences of the heart, easily remained </w:t>
      </w:r>
      <w:r>
        <w:rPr>
          <w:rFonts w:ascii="Times" w:hAnsi="Times" w:eastAsia="Times"/>
          <w:b w:val="0"/>
          <w:i w:val="0"/>
          <w:color w:val="000000"/>
          <w:sz w:val="22"/>
        </w:rPr>
        <w:t>invincible.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Deshbandhu says that there can be no swaraj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are properly organized. Others too say the same thing.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in Bengal also teach this very lesson, that till we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we shall never know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31-5-1925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SPINNING IN BENGAL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lap of my tour of Bengal has concluded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mishap. I say “without mishap” because many of my friends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whether my health would be able to stand its strain. What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has surpassed my expectations and inspires hope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There are big zamindars here who spin along with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families. Here I saw in Dinajpur and other places zamindars,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barristers, untouchables, Hindus and Muslims, all sitting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in big meetings and spinning. I saw here in Bengal hundreds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well-to-do men and women spinning beautifully. They do not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daily, but the very fact that so many men and women are skilled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occasionally sit down to spin pleases me.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skill anywhere else in India. What men and women learn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elsewhere, I found people doing naturally here. Just as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have a separate dress for weddings, etc., as also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dresses for wearing at home and in the office, so also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included khadi too in their wardrobe. There is hardly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part of India in which we shall see this.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I did not find a climate of opposition to khadi. The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 and Swarajists both use khadi, some more some less.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only three persons who said that the spinning-wheel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and they too were not leading men. Here Moderates and </w:t>
      </w:r>
      <w:r>
        <w:rPr>
          <w:rFonts w:ascii="Times" w:hAnsi="Times" w:eastAsia="Times"/>
          <w:b w:val="0"/>
          <w:i w:val="0"/>
          <w:color w:val="000000"/>
          <w:sz w:val="22"/>
        </w:rPr>
        <w:t>extremists all use khadi a little more or a little 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other province can beat the slivers made here. No particles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dust and wool are ever found in them. In some places cotton called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devkapas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used for spinning. This does not need carding at all,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nor ginning. The cotton easily comes out when removed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fingers; it is made into slivers by arranging together the fibre-lengths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then spun into the finest yarn. Another variety of cotton which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grown in the hills is of a very inferior quality. Its fibres are extremely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short, and it is not smooth. This cotton certainly needs to be carded,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when that is done no particles of dust and wool remain.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standard of its carding is inferior but, since the people are accustomed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careful carding, no one does the work in a slipshod manner.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yarn too which we see in the market does not contain dust and wool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particles. It is rarely of a count under ten.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31-5-1925</w:t>
      </w:r>
    </w:p>
    <w:p>
      <w:pPr>
        <w:autoSpaceDN w:val="0"/>
        <w:autoSpaceDE w:val="0"/>
        <w:widowControl/>
        <w:spacing w:line="29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DEVCHAND PAREKH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detailed letter. I dare not do anything on my 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sending your letter to Ramjibhai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him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with you and then do what you all think proper. We want </w:t>
      </w:r>
      <w:r>
        <w:rPr>
          <w:rFonts w:ascii="Times" w:hAnsi="Times" w:eastAsia="Times"/>
          <w:b w:val="0"/>
          <w:i w:val="0"/>
          <w:color w:val="000000"/>
          <w:sz w:val="22"/>
        </w:rPr>
        <w:t>somehow to fill Kathiawar with khadi and make the life of the farmers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Ramji Hansraj of Amreli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happy. If you think it necessary to invite Maganlal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>Lakshmidas to decide about it, you may do so.</w:t>
      </w:r>
    </w:p>
    <w:p>
      <w:pPr>
        <w:autoSpaceDN w:val="0"/>
        <w:autoSpaceDE w:val="0"/>
        <w:widowControl/>
        <w:spacing w:line="220" w:lineRule="exact" w:before="46" w:after="3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 month and a half more in Bengal. I have then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Assam.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EVCHAND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TTAMCHAND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AREKH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ARRISTER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ETPUR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G.N. 5693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MANIBEHN PATEL</w:t>
      </w:r>
    </w:p>
    <w:p>
      <w:pPr>
        <w:autoSpaceDN w:val="0"/>
        <w:autoSpaceDE w:val="0"/>
        <w:widowControl/>
        <w:spacing w:line="294" w:lineRule="exact" w:before="1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thought of writing a long letter,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write at all. I therefore rest content with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one. I hope you have already received the bangles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from Calcutta. I have bought some more in Dacca; these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when I return. Mahadev, I believe, has written a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yours as regards Chi. Dahyabhai. If Dahyabhai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 gainful occupation let him do so by all means. I am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is now in good health. Ask Chi. Yashoda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of you should attend upon Father and sha re his burdens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your ability. I will have to stay on in Bengal for a month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23</w:t>
      </w:r>
    </w:p>
    <w:p>
      <w:pPr>
        <w:autoSpaceDN w:val="0"/>
        <w:autoSpaceDE w:val="0"/>
        <w:widowControl/>
        <w:spacing w:line="220" w:lineRule="exact" w:before="114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Dahyabhai’s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SHANKERLAL BANKER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0"/>
        <w:gridCol w:w="2180"/>
        <w:gridCol w:w="2180"/>
      </w:tblGrid>
      <w:tr>
        <w:trPr>
          <w:trHeight w:hRule="exact" w:val="54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SHANKERLAL,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Sunday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31,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mention one thing in my letter yesterday.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orphanage needs to raise a loan of Rs. 10,000. They give 9 percent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If they give a guarantee and mortgage their land would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difficulty about the Board lending them that amount?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willing to agree to whatever conditions we lay down.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along with the building is definitely more than Rs. 10,000.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consider the matter and let me know at your earliest.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proper to reply telegraphically, do so. Between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and Friday I shall be at Darjeeling.</w:t>
      </w:r>
    </w:p>
    <w:p>
      <w:pPr>
        <w:autoSpaceDN w:val="0"/>
        <w:autoSpaceDE w:val="0"/>
        <w:widowControl/>
        <w:spacing w:line="220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32691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SPEECH AT SANTINIKETAN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1925</w:t>
      </w:r>
    </w:p>
    <w:p>
      <w:pPr>
        <w:autoSpaceDN w:val="0"/>
        <w:autoSpaceDE w:val="0"/>
        <w:widowControl/>
        <w:spacing w:line="260" w:lineRule="exact" w:before="42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ask you to give up your poetry, literature or music.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is that, side by side with these pursuits, you give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to the charkha. No one has till now advanced the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does not have even half an hour to spare. The charkha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overcome our narrowness. Today a North Indian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has to tell others that he is an Indian. Bengalis living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regard themselves as foreigners. Similarly, South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foreigners as soon as they set foot in North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the only device which makes us all feel that we are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land. We have so far accomplished nothing.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some little thing at any rate. Boycott of foreign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all can equally further, towards which all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equally. Untouchability hurts Hindus alone; the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Muslims will also be over some time or other;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is no khadi, the whole country will remain sunk in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In Central Africa they have a malady known as sleeping </w:t>
      </w:r>
      <w:r>
        <w:rPr>
          <w:rFonts w:ascii="Times" w:hAnsi="Times" w:eastAsia="Times"/>
          <w:b w:val="0"/>
          <w:i w:val="0"/>
          <w:color w:val="000000"/>
          <w:sz w:val="22"/>
        </w:rPr>
        <w:t>sickness. When it strikes anyone, he becomes unconscious and, after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Gandhiji was in Darjeeling from June 3, 1925, a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Wednesday, to June 6,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brief report of this speech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3-6-1925.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for months in a state of paralysis, dies at last. We also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sleeping sickness here in our own country, and the sole </w:t>
      </w:r>
      <w:r>
        <w:rPr>
          <w:rFonts w:ascii="Times" w:hAnsi="Times" w:eastAsia="Times"/>
          <w:b w:val="0"/>
          <w:i w:val="0"/>
          <w:color w:val="000000"/>
          <w:sz w:val="22"/>
        </w:rPr>
        <w:t>remedy for this sickness is the charkha.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INTERVIEW TO DR. H. W. B. MORENO</w:t>
      </w:r>
    </w:p>
    <w:p>
      <w:pPr>
        <w:autoSpaceDN w:val="0"/>
        <w:autoSpaceDE w:val="0"/>
        <w:widowControl/>
        <w:spacing w:line="284" w:lineRule="exact" w:before="128" w:after="0"/>
        <w:ind w:left="504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Anglo-Indian question was gone into fully with Mahatma Gandhi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again interviewed by Dr. H. W. B. Moreno. At the outset Dr. Moreno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 difficulties involved in Mr. Gandhi’s advice as to spinning and wearing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khaddar; Anglo-Indians would find such difficulties insurmountable in adopting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peculiar method of employment even assuming that the arguments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>khaddar as advanced by Mr. Gandhi were correct.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admitted that it was not easy to win over an entire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the Anglo-Indians were, to the way of adopting such methods of occupation,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was prepared to exercise his patience on their behalf. He would be satisfied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if only the favourable mental attitude was achieved by Anglo-Indians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his spinning programme. Spinning was meant principally to relieve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distress of the suffering masses; spinning was the common bond of union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 and poor and he would advise even Englishmen, resident in India and eating up </w:t>
      </w:r>
      <w:r>
        <w:rPr>
          <w:rFonts w:ascii="Times" w:hAnsi="Times" w:eastAsia="Times"/>
          <w:b w:val="0"/>
          <w:i w:val="0"/>
          <w:color w:val="000000"/>
          <w:sz w:val="18"/>
        </w:rPr>
        <w:t>the salt of India, to be true to the land of their adoption and to take to spinning.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Moreno pointed out that at present Anglo-Indians had some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in the Councils, in the Assembly and in other public bodies.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the fate of this minority community, if swaraj should come in? What place </w:t>
      </w:r>
      <w:r>
        <w:rPr>
          <w:rFonts w:ascii="Times" w:hAnsi="Times" w:eastAsia="Times"/>
          <w:b w:val="0"/>
          <w:i w:val="0"/>
          <w:color w:val="000000"/>
          <w:sz w:val="18"/>
        </w:rPr>
        <w:t>would they occupy along with the greater communities of India?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he could foresee no disastrous consequence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Anglo-Indians were to come in, along with the other communities. He held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and Muslim communities should go out of their way and grant Anglo-Indians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preference in India’s representative institutions, for the simple reason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minorities and required greater protection.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 am giving undue preference to it. I alone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performing what I consider to be my parental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this child, irrespective of what others may say.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Moreno pointed out that Anglo-Indians at present, by virtue of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and by their particular mode of living were eminently suited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positions they now held in the Railways, in the Customs Service, and in other such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departments of employment in India. Did “Indianization” mean the taking away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posts from Anglo-Indians and giving them to Indians? That was a grave </w:t>
      </w:r>
      <w:r>
        <w:rPr>
          <w:rFonts w:ascii="Times" w:hAnsi="Times" w:eastAsia="Times"/>
          <w:b w:val="0"/>
          <w:i w:val="0"/>
          <w:color w:val="000000"/>
          <w:sz w:val="18"/>
        </w:rPr>
        <w:t>foreboding the Anglo-Indian had in his mind, now for some time.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the great test for all service should be efficiency.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Anglo-Indians were suited for such posts, by all means let them retain them for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come. When Indians would in time qualify for these posts, on the grounds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efficiency, they could not be restricted from holding them, but by that time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other avenues of employment that could be open for Anglo-Indians.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want a levelling down so far as the communities of India were concerned, it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levelling up. He preferred to go in a railway carriage which was propelled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locomotive driver of a qualified European or Anglo-Indian type, such as now were to </w:t>
      </w:r>
      <w:r>
        <w:rPr>
          <w:rFonts w:ascii="Times" w:hAnsi="Times" w:eastAsia="Times"/>
          <w:b w:val="0"/>
          <w:i w:val="0"/>
          <w:color w:val="000000"/>
          <w:sz w:val="18"/>
        </w:rPr>
        <w:t>be seen, rather then have an indifferent Indian driver at the engine.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Moreno touched on the woeful condition of Anglo-Indian education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attempts sometimes made in the Legislative Councils to cut down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grants for European education, on the grounds that they were too liberal as compared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educational grants given to other communities and the taking away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social ruin for the community in the near future. Mr.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lies the mistake. I should go out of my way to placate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Anglo-Indians because they are in the minority and need special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protection. When the riots broke out in Bombay in which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Parsis alike were brutally assaulted, I spoke words of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Indian brethren. In the unity of all parties in India,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and include Anglo-Indians, Parsis, Jews, and so forth;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there could be no unity, except the tyranny of the great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small. The greater communities of India, such as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had solemn obligations to perform towards the lesser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education of Anglo-Indians, he would say that it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 much their morals, for while travelling he often noticed that Anglo-Indians,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having the virtues of the European and Indian communities, had the 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both. The worst expressions of abuse in the Indian vocabulary and the vilest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English language were mingled in their common speech. Such depraved tastes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rectified by the Anglo-Indians themselves. The reason why this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with the community was because they isolated themselves and had ceased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assimilate what was best in their neighbours. On railway platforms he had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that their physical tastes were becoming depraved; and stealthily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 and consume unnoticed the most unwholesome trash exhibited for sale in the </w:t>
      </w:r>
      <w:r>
        <w:rPr>
          <w:rFonts w:ascii="Times" w:hAnsi="Times" w:eastAsia="Times"/>
          <w:b w:val="0"/>
          <w:i w:val="0"/>
          <w:color w:val="000000"/>
          <w:sz w:val="18"/>
        </w:rPr>
        <w:t>way of foodstuffs. The physical taste was an index of the mental taste.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Moreno pointed out that it was a patent fact that up to now Anglo-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taken little or no interest in Congress activities. During the time of Surendranath </w:t>
      </w:r>
      <w:r>
        <w:rPr>
          <w:rFonts w:ascii="Times" w:hAnsi="Times" w:eastAsia="Times"/>
          <w:b w:val="0"/>
          <w:i w:val="0"/>
          <w:color w:val="000000"/>
          <w:sz w:val="18"/>
        </w:rPr>
        <w:t>Banerjea’s leadership of Bengal, Dr. J. R. Wallace, the then leader of the community,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invited to join the Congress, but when this idea spread in the community Dr. </w:t>
      </w:r>
      <w:r>
        <w:rPr>
          <w:rFonts w:ascii="Times" w:hAnsi="Times" w:eastAsia="Times"/>
          <w:b w:val="0"/>
          <w:i w:val="0"/>
          <w:color w:val="000000"/>
          <w:sz w:val="18"/>
        </w:rPr>
        <w:t>Wallace was ostracized for some time.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welcome you in the Congress. Why do you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in? Whose fault is it, if you stand outside? I for one would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outstretched arms, as I would welcome the Jews or Parsis.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no true national institution if it does not embrace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yarn franchise Anglo-Indians could get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difficulty, as others at present did, by purchasing yarn locally and </w:t>
      </w:r>
      <w:r>
        <w:rPr>
          <w:rFonts w:ascii="Times" w:hAnsi="Times" w:eastAsia="Times"/>
          <w:b w:val="0"/>
          <w:i w:val="0"/>
          <w:color w:val="000000"/>
          <w:sz w:val="22"/>
        </w:rPr>
        <w:t>forwarding it on.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Moreno said there was a tendency in the community to divide itself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classes, one leaning towards the European side, the other to the Indian side, but </w:t>
      </w:r>
      <w:r>
        <w:rPr>
          <w:rFonts w:ascii="Times" w:hAnsi="Times" w:eastAsia="Times"/>
          <w:b w:val="0"/>
          <w:i w:val="0"/>
          <w:color w:val="000000"/>
          <w:sz w:val="18"/>
        </w:rPr>
        <w:t>opinions were fast veering round.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stated that he himself had noted the change of opinion of Anglo-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towards the idea of classing themselves as Indians. He gathered this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talks with his many Anglo-Indian friends. He deprecated such a vain expression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 found among certain Anglo-Indians based on a mere theorizing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pigmentation of the skin.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difficulty lies when you consider the poor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They are degenerating and are adopting the vices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classes of Indians, because the breach is becoming wider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them and their more affluent brethren. For the richer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there is no communal problem, he is receiving more than he </w:t>
      </w:r>
      <w:r>
        <w:rPr>
          <w:rFonts w:ascii="Times" w:hAnsi="Times" w:eastAsia="Times"/>
          <w:b w:val="0"/>
          <w:i w:val="0"/>
          <w:color w:val="000000"/>
          <w:sz w:val="22"/>
        </w:rPr>
        <w:t>deserves. The problem of the poorer classes is the problem for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thinker to solve. We have our problem of the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the same problem in another form.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decried the false mode of existence adopted by an Anglo-Indian railway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station master in South India whose friendship he enjoyed. After twenty years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this man secured a salary of Rs. 300 a month, but as he had to live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standards he could not save a pice after providing for the wants of his wife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four children and giving the family the advantages of a suitable education.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Anglo-Indian had told him that he was forced to maintain such a standard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existence, although he felt it was ruinous, simply because he knew that if he adopted </w:t>
      </w:r>
      <w:r>
        <w:rPr>
          <w:rFonts w:ascii="Times" w:hAnsi="Times" w:eastAsia="Times"/>
          <w:b w:val="0"/>
          <w:i w:val="0"/>
          <w:color w:val="000000"/>
          <w:sz w:val="18"/>
        </w:rPr>
        <w:t>any other standard, his future promotion in the railway would cease for all time.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Moreno said that he was but voicing some of the difficulties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laboured under and sought Mr. Gandhi’s advice as a true friend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community was a community of the soil and had permanent interests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in reply that he appreciated such sentiments. The abid- 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of the Anglo-Indian community was eulogized by all Indians alike.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to separate the Anglo-Indian from the Indian. He was glad that Dr. Moreno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freely talked the matter over with him. He had seen many other Anglo-Indians as </w:t>
      </w:r>
      <w:r>
        <w:rPr>
          <w:rFonts w:ascii="Times" w:hAnsi="Times" w:eastAsia="Times"/>
          <w:b w:val="0"/>
          <w:i w:val="0"/>
          <w:color w:val="000000"/>
          <w:sz w:val="18"/>
        </w:rPr>
        <w:t>well in his travels all over the country. They came and sought his advice from time 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time; scores of such Anglo-Indians came to see him privately and consulted him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communal affairs, but though they admitted the justice of his arguments,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to carry them out into practice. They lacked the moral courage of action.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Dr. Moreno not to slacken in his mission in life, which was the only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future salvation to the community. He asked him not to be disconcerted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criticisms and think and move in narrow circles. The intelligentsia of Bengal and the </w:t>
      </w:r>
      <w:r>
        <w:rPr>
          <w:rFonts w:ascii="Times" w:hAnsi="Times" w:eastAsia="Times"/>
          <w:b w:val="0"/>
          <w:i w:val="0"/>
          <w:color w:val="000000"/>
          <w:sz w:val="18"/>
        </w:rPr>
        <w:t>toiling masses of the country was a case in point.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conclusion of the interview Dr. Moreno asked Mr. Gandhi to allow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ask a series of set questions affecting the Anglo-Indian community in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paper, with a view to securing studied answers on the issues involved.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welcome such questions as a friend of your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indeed of all those who are born or resident in India. I shall be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 I can do to clear the issue so that we may have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of the future. After all, we are both working for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purpose : the uplift of India, your country and mine.</w:t>
      </w:r>
    </w:p>
    <w:p>
      <w:pPr>
        <w:autoSpaceDN w:val="0"/>
        <w:autoSpaceDE w:val="0"/>
        <w:widowControl/>
        <w:spacing w:line="294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2-6-1925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263. LETTER TO G. V. SUBBA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wholly unaware of many things mentioned in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3624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G. V. Subba Rao Pantulu; General Secretary of the Congress in 1914;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in 1917 but resigned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JITENDRANATH KUSARY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the progress made by you in so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>I hope it will continue.</w:t>
      </w:r>
    </w:p>
    <w:p>
      <w:pPr>
        <w:autoSpaceDN w:val="0"/>
        <w:autoSpaceDE w:val="0"/>
        <w:widowControl/>
        <w:spacing w:line="220" w:lineRule="exact" w:before="6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USARY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AHROK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ACCA DT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7187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LETTER TO S. A. VAZE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1925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your memorandum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valu-able and closely reasoned. But there is a chance of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mean that you will favour if there was to be a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discrimination. So far as I can see, you will make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A statute is a difficult thing to amend. A regulation or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without regulation can be easily varied. Only some of us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judges, but how would we relish the idea of a whole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statutorily excluded? The proposed legal bar would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 single Asiatic. Nevertheless it must be resisted. The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: no legal bar and no stiffening of the administrative distinction,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a relaxation of administrative inequality. I know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on the stage. In spite of the proverbial slimness of Smuts,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more equitable than Hertzog or Beyer or Cresswell.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merely to help you to make your position clearer.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are of opinion that in any event if discrimination has to </w:t>
      </w:r>
      <w:r>
        <w:rPr>
          <w:rFonts w:ascii="Times" w:hAnsi="Times" w:eastAsia="Times"/>
          <w:b w:val="0"/>
          <w:i w:val="0"/>
          <w:color w:val="000000"/>
          <w:sz w:val="22"/>
        </w:rPr>
        <w:t>be made, it must be solidified into legislation, I have nothing to say.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Secretary, Imperial Citizenship Association and member, Servants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Society; worked for the benefit of Indians living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65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Only, in that case, we must agree to differ. Even in the extreme case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Australia, when the Australian statesmen wish to become reasonable,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can do so without resort to any legislative amendment.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266. SPEECH AT BHOWANIPUR,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the spinning-wheel was near to his heart and he was glad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learn that it had found a place in the curriculum of the National School. He hoped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boys would apply themselves to it and become expert spinners. He expected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man, woman and child, who felt for the masses, to ply the charkha for at least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half an hour a day. Mr. Gandhi declared that the charkha was the one visible link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masses and the classes.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also dwelt on untouchability and Hindu-Muslim unity.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VYKOM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must not be allowed to forget the Vaikom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understand that the satyagrahis are, at the present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a higher form of discipline than they were doing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they were plying their wheels in front of a physical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further progress. It was barred by a barricade guarded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Now, as the reader is aware, the barricade has been removed,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guard withdrawn and so is the notice of prohibition.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are, therefore, voluntarily submitting to the self-imposed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restraint, no doubt, in the clearly expressed hope that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directly concerned will relent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themselves make an early declaration that the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open to the so-called unapproachables as they are to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and even to cats and dogs. The Hindu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owes the suppressed classes a double duty, the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humane government owes to suppressed humanity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>care, and the other, a Hindu Government owes to Hinduism, that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presented with addresses on behalf of the National School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Sevak Samiti at Bhowanipur in South Calcutta.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Ezhavas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backward class Hindus were not allowed access to a temple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roads leading to it at Vykom (also spelt as Vaikom) in Travancore, now a part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Kerala State. Satyagraha was organized against this discrimination in 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will lend no countenance to an inhuman superstition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crept into Hinduism.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for the State.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of Travancore promised, and they owe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without the necessity of any promise to me,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allow any rest to the Government till the roads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thrown open to the ‘unapproachables’. They assured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hold meetings throughout Travancore showing clearly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they regarded the prohibition as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intolerable. Besides holding public meetings,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promote a monster petition signed by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demanding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the roads. I wonder if those gentlemen who gave me </w:t>
      </w:r>
      <w:r>
        <w:rPr>
          <w:rFonts w:ascii="Times" w:hAnsi="Times" w:eastAsia="Times"/>
          <w:b w:val="0"/>
          <w:i w:val="0"/>
          <w:color w:val="000000"/>
          <w:sz w:val="22"/>
        </w:rPr>
        <w:t>the assurance are keeping their promise?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‘unapproachables’ miscalled.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getting restive. They have a right to do so. I am further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losing faith in satyagraha. If so, their want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ignorance of the working of satyagraha. It is a force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silently and apparently slowly. In reality, there is no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is so direct or so swift in working. But sometimes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is more quickly attained by brute force. To earn one’s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body-labour is a method of earning if by satyagraha. A gamble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stock-exchange or house-breaking, either of which is the reverse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satyagraha, may apparently lead to an instantaneous acquisition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wealth. But the world has by now, I presume, realized that house-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and gambling are no methods of earning one’s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do harm rather than good to the gambler or the thief.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‘unapproachables’ may force their way by engaging in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with the superstitious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they will not have reformed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Theirs will be a method of forcible conversion.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told that some of them even threaten to seek shelter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Islam or Buddhism if relief is not coming soon.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use the threat do not, in my humble opinion, know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religion. Religion is a matter of life and death. A man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religion as he changes his garments. He takes it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grave. Nor does a man profess his religion to oblige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He professes a religion because he cannot do otherwise.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husband loves his wife as he would love no other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her faithlessness would not wean him from his faith. The bond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blood-relationship. So is the religious bond if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It is a matter of the heart. An untouchable who lives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in the face of persecution at the hands of those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>arrogate to themselves a superior status is a better Hindu than the self-</w:t>
      </w:r>
      <w:r>
        <w:rPr>
          <w:rFonts w:ascii="Times" w:hAnsi="Times" w:eastAsia="Times"/>
          <w:b w:val="0"/>
          <w:i w:val="0"/>
          <w:color w:val="000000"/>
          <w:sz w:val="22"/>
        </w:rPr>
        <w:t>styled superior Hindu who, by the very act of claiming superiority,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denies his Hinduism. Therefore, those who threaten to renounce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are, in my opinion, betraying their faith.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satyagrahi’s course is plain. He must stand unmoved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all these cross-currents. He may not be impatient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orthodoxy, nor be irritated over the unbelief of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He must know that his suffering will melt the stoniest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stoniest fanatic and that it will also be a wall of protection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wavering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 who has been held under suppression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ages. He must know that relief will come when there is the least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For such is the way of that cruelly-kind Deity who insists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His devotees through a fiery furnace and delights in humbling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the dust. In his hour of distress let the satyagrahi recall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prayer of the fabled godly Elephant King who was saved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he thought he was at his last gasp.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NGLO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some writers have laughed at the suggestion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to Mr. Moreno that Anglo-Indians like every other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spin and wear khaddar. It is easy enough to laugh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but I have confidence in my remedy and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 will very soon give place to warm approval. As I entertain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 against Anglo-Indians and as my conception of swaraj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just as much as any other born in India, or who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their home, I know that Anglo-Indians will not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end, even if some may do so for the time being. Not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distinction between Indians and Indians, I have the good fortune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many poor-class Anglo-Indians. To live at all comfortably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make common cause with the other poor Indians.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share their sorrows and, so far as may be, live their lives. Surely,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can be common to all, and why should they not spin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the others? There is no shame in adopting that one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bond of sympathy between the poor of the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Why should the Anglo-Indian be behindhand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identifying himself with the poorest of the land of his birth?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sense of superiority which he has been taught to adopt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over the ordinary Indian that has really made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stranger in his own land. And he cannot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with the English. It is impossible for him to regard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country as his home. If he attempted to emigrate to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he will share the same fate and the same disabilities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Indian settler does. I have, therefore, said in all humility,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absolute sincerity which comes from deep conviction,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revise his ideas of life. He should be, what in reality he is,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millions. He will then, having a due sense of proportion,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virtues of both his parents and render an immense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to his country as also to his European parent. Occupying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most becomes him, he will be able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with effect and from vantage-ground of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do not suggest, and did not suggest, to Mr. Moreno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Anglo-Indians, even the poorest among them, might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a means of livelihood. But there is no reason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highest among them should not spin from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I have, of course, no hesitation to suggest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who are poor may become accomplished weavers.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calling which those who are adapted for it may learn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earning an honest livelihood. Because those who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and artistic weavers can earn as much as forty to fifty </w:t>
      </w:r>
      <w:r>
        <w:rPr>
          <w:rFonts w:ascii="Times" w:hAnsi="Times" w:eastAsia="Times"/>
          <w:b w:val="0"/>
          <w:i w:val="0"/>
          <w:color w:val="000000"/>
          <w:sz w:val="22"/>
        </w:rPr>
        <w:t>rupees per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KHADI PRATISHTHAN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elsewhere dealt with the development of spinning as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flood and famine relief. It is an experiment standing by itself.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gained therein by Acharya Ray and his right-hand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as he loves to call Satish Babu, was not to end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They are both chemists. Their scientific minds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explore the possibilities of the wheel and khaddar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supplementary industry for the Bengal agriculturists.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experiment it has developed into a big organization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Pratishthan. It has branches in many parts of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opening more. Its object is to manufacture and sell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popularize the wheel and khaddar through publications,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lantern lectures, etc. In order to give it a more stable character,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converted into a public trust. I have before me the trust-deed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sheet. I mention these facts as I promised an inquirer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at Pabna that I shall deal with the Pratishthan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recommending the universal adoption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of the Pratishthan charkha as I have found it to be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Bengal, and as experiments are being daily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it. The inquirer in question thereupon complained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prices of Pratishthan khaddar. And I promised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through these pages. The charge may be considered true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sense. The idea is to manufacture khaddar on the largest scale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wheel in every home. The authors of the trust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khaddar self-supporting and improve the quality of yarn. The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 must work in those centres too which are not at present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for khaddar manufacture. Thus, it pools all the khaddar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and charges an average price. It follows,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operate in favourable centres only can sell khaddar cheaper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Pratishthan. This is no matter for embarrassment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as the few centres that are manufacturing pure khaddar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customers who do not concern themselves with the prices.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Pratishthan sells khaddar even now at a loss but it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minimize the loss. It cannot always be run on donations. I am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attempt is being made to reduce the price of khaddar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Pratishthan. It cannot be too widely known that nobody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private interest in the Pratishthan. The main actors have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 of income. They have given to the Pratishthan.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it. So far I have inspected five other organized centres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khaddar manufacture. These are the Abhoy Ashram at Comilla,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Prafulla Ghosh’s Ashram at Malikanda, Pravartak Sangh’s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Chittagong, Satsang Ashram at Pabna and Duadando Khadi Kendra.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 have not seen personally, but I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principal workers and seeing their khaddar and wheels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Hooghly. The Pravartak Sangh has hitherto dealt in half-khaddar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now definitely decided to deal exclusively in pure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Chittagong is concerned. It had already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at Kutiandu, but the management made the final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of the Chittagong District during my visit there.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half-khaddar at their Calcutta depot and at the head office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Chandranagar. But they are striving to do away with half-khaddar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at the first opportunity. They accept the principle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interest of the khaddar movement to deal in half-khaddar.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activities are good. Some work is being done officially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organizations. As a matter of fact, I regard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as Congress activities in spirit though not in name.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however, necessary is to co-ordinate these scattered forces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economize time, talent, labour and funds. The heads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must meet together, compare notes and evolve a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action. It must come in time. In any case,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whether the time can be hastened. The Khadi Pratishthan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over all in that it has men who have dedicated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to the spread of the message of the charkha. It has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talent at its service. It has a celebrated name behind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therefore, limitless scope for expansion. Hence it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 activity to the whole of India in general and Bengal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particular. I invite the critics to examine it critically and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short-comings if they discover any. I invite sympathizers to study </w:t>
      </w:r>
      <w:r>
        <w:rPr>
          <w:rFonts w:ascii="Times" w:hAnsi="Times" w:eastAsia="Times"/>
          <w:b w:val="0"/>
          <w:i w:val="0"/>
          <w:color w:val="000000"/>
          <w:sz w:val="22"/>
        </w:rPr>
        <w:t>its accounts which are an open book and help it. And I invite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throw off their indifference and, after studying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its activities or support them. Dr. Ray has a world-wide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as a scientist. But the millions of his countrymen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for the fine soaps he may manufacture, nor yet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careers he has found for many a young Bengali. They will know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light and comfort his khaddar work may bring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cottages. Let his organization be like a vast banyan tree,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shelter to all small sister organizations that would receive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guidance from it. The Khadi Pratishthan is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 Works, great as they are. For the former has its roots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soil. It is not a super-imposition. It requires more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for its growth. It will evoke the best in every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organizers, if it is to grow into a huge national organization. May it </w:t>
      </w:r>
      <w:r>
        <w:rPr>
          <w:rFonts w:ascii="Times" w:hAnsi="Times" w:eastAsia="Times"/>
          <w:b w:val="0"/>
          <w:i w:val="0"/>
          <w:color w:val="000000"/>
          <w:sz w:val="22"/>
        </w:rPr>
        <w:t>fulfil all the expectations of which it seems to me to give promise.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ASELESS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HARGE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the charge that the Congressmen, i.e.,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the charkha in Bengal. It is a baseless charge. In the first place,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 is not killed in Bengal. In the second place, whatever set-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the movement might have received, it is not due to the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 than it is due to any other party. Let me here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Swarajists have everywhere co-operated to make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a success. They have taken part in organizing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in spinning. Some Swarajists are out-and-out enthusiasts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whole families. I have already written about my host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Faridpur.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wife and his children were devotees of the wheel.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 yarn for the khaddar required for the family use. The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Sjt. Basant Kumar Mazumdar is also an enthusiast. She organized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demonstration at Comilla, Jogen Babu of Dinajpur is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spinner and it was a treat to watch the whole of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dexterously. Indeed, the best spinning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was at Dinajpur. I could multiply such instances. What is true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Swarajists do not pin their whole faith to the charkha as, say,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Of this they have made no secret. They would not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if they believed wholly and solely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Their position is incredibly simple. They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including the charkha. They believe,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 swaraj cannot be obtained. But they also believe it to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“Bengal Notes”, 7-5-1925.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necessary to capture the Councils and all representative or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 through which pressure can be exerted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Govern- ment. This is an honest attitude at which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cavil. And the Bengal Swarajists at any rate are,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living up to their faith.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ORRUPTION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discussing the doings of the Swarajists,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advert to the charge of corruption brought against them.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public men came to me and warned me against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hands of the Swarajists and urged me to use my influence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the political life of Bengal. I told the gentlemen that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believe the charges they were making, but that,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chapter and verse and be prepared to substantiate them,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gladly investigate and, if I found them to be true,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denouncing the party. I told them, too,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these charges before and that I had brought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Deshbandhu Das who had assured me that there was no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them, and that, if my informants could produce names and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charges, he, Deshbandhu, was perfectly willing to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investigated. The gentlemen told me that the belief about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common property, but that it was not always possible to give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proof. I told them that in that case we must follow the golden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believing what could not be proved. If we did not follow the rule, </w:t>
      </w:r>
      <w:r>
        <w:rPr>
          <w:rFonts w:ascii="Times" w:hAnsi="Times" w:eastAsia="Times"/>
          <w:b w:val="0"/>
          <w:i w:val="0"/>
          <w:color w:val="000000"/>
          <w:sz w:val="22"/>
        </w:rPr>
        <w:t>no public man’s reputation would be safe.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interview I had forgotten all about the charges.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Hardayal Babu, however, returned to the charge with double fury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Chandpur.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could not treat his denunciation seriously, nor did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to. Although he and I belong to the same school,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looking at public men and activities are different.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non-co-operation there is always the keenest desire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slightest pretext even with the worst of opponents. To 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imperfect mortal, ever in need of God’s grace, no one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redemption. Behind Hardayal Babu’s non-co-operation there is fierce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and disinclination for reverting to co-operation. He wants </w:t>
      </w:r>
      <w:r>
        <w:rPr>
          <w:rFonts w:ascii="Times" w:hAnsi="Times" w:eastAsia="Times"/>
          <w:b w:val="0"/>
          <w:i w:val="0"/>
          <w:color w:val="000000"/>
          <w:sz w:val="22"/>
        </w:rPr>
        <w:t>mighty signs whereas a mere gesture suffices 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the charge repeated in an unexpected quarter.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pricked up my ears and became serious. I began a little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I was, however, relieved on my reaching Calcutta by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Nalini Sircar, the chief whip of the Swaraj Party, Babu Nirmal </w:t>
      </w:r>
      <w:r>
        <w:rPr>
          <w:rFonts w:ascii="Times" w:hAnsi="Times" w:eastAsia="Times"/>
          <w:b w:val="0"/>
          <w:i w:val="0"/>
          <w:color w:val="000000"/>
          <w:sz w:val="22"/>
        </w:rPr>
        <w:t>Chandra, Babu Kirenshekhar Ray and Babu Hirendra Nath Das Gupta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Hardayal Nag”, before 12-5-1925.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me and offering unasked to answer any questions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about the Swaraj Party’s doings in any matter whatsoever.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mentioned all the charges I had heard. They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complete satisfaction about them and invited me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even to inspect their books. But I told them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possibly inspect their books unless there was more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charges. As it was, I had nothing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unsupported allegations. They assured me that there was not a vestige </w:t>
      </w:r>
      <w:r>
        <w:rPr>
          <w:rFonts w:ascii="Times" w:hAnsi="Times" w:eastAsia="Times"/>
          <w:b w:val="0"/>
          <w:i w:val="0"/>
          <w:color w:val="000000"/>
          <w:sz w:val="22"/>
        </w:rPr>
        <w:t>of truth in the charge of bribery and corruption.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those who are ready to make charges to be chary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the stories that may be brought before them regarding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adversaries. Do we not know the Government has been badly sold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informants? Do they not know that even Ranade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Gokhale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shadowed for a long time? Do they not know what scandals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about the late Sir Pherozeshah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even Sir Surendranath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Banerjea? Even the G.O.M. was not beyond the reach of calumny.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in London once gave me such details that he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me to approach the great patriot whom I worshipped. Well,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approach him with trembling and fear. I sat down at his feet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occasion as I looked into his benign face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pleadingly asked whether what was said to be could be true.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garret which the G.O.M. was occupying as his office in Brixton.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forget the scene. I came away knowing that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against him was a simple calumny. What would happen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to believe all I have been told about the “selfishness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perfidy” of the Ali Brothers whom I believe to be above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perfidy? There are enough differences to divide us,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accentuate them by giving a ready ear to every charge of baseness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against opponents? I find enough justification for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Let us then honour our opponents for the same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purpose and patriotic motive that we claim for ourselves.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 spoke about the so-called Swarajist corruption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 enough to tell me that in spite of it all there was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in Bengal but Chittaranjan Das. There is room enough for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There is no room for jealousy when all wish to serve.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trusting. Trust begets trust. Suspicion is foetid and only stinks. He </w:t>
      </w:r>
      <w:r>
        <w:rPr>
          <w:rFonts w:ascii="Times" w:hAnsi="Times" w:eastAsia="Times"/>
          <w:b w:val="0"/>
          <w:i w:val="0"/>
          <w:color w:val="000000"/>
          <w:sz w:val="22"/>
        </w:rPr>
        <w:t>who trusts has never yet lost in the world. A suspicious man is lost to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Govind Ranade (1842-1901); social reformer and author; Judge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Bombay High Court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Pherozeshah Merwanji Mehta (1845-1915); first Parsi to be called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 Bar; member of Bombay Legislative Council in 1893; was associated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National Congress since its inception and became its President in 1890.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the world. Let those who have made of non-violence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beware of suspecting opponents. Suspicion is of the brood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Non-violence cannot but trust. I must at any rate,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any-thing against anybody, much less against my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fellow-workers, unless I have absolute proof. But Hardayal Babu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“Do you want us to disbelieve the testimony of our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ears?” I say, yes and no. I have known people whose eyes and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deceived them. They see and hear only what they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and hear. To these I say, “Do not believe even your eyes and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unbiassed testimony to the contrary.”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have seen, heard and known, but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the truth to others. They must persist in their belief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whole world may be against them. Only before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plead for a little toleration for those like me who,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desire to see the pure truth, fail to see it in the light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I am yet unconvinced about the corruption ascribed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Swarajists. And those who believe the contrary must bear with me till </w:t>
      </w:r>
      <w:r>
        <w:rPr>
          <w:rFonts w:ascii="Times" w:hAnsi="Times" w:eastAsia="Times"/>
          <w:b w:val="0"/>
          <w:i w:val="0"/>
          <w:color w:val="000000"/>
          <w:sz w:val="22"/>
        </w:rPr>
        <w:t>they convince 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REFER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my talks with students, one of them said, “Do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why we do not spin? There is no excitement about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education has unfitted us for any such work. Many of us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death to spinning. Death on the gallows we can gladly embrace,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spinning is an impossibility. Give us something grand. We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romance and there is none about spinning.” I told my romantic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that there was more romance about the spinning wheel than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And why did he accuse Bengal that has given India a Bose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Ray of being purely romantic in the sense of being unpractical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dreamy? I told him that those who found some excuse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spinning were really not lovers of the country. Would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follow even ridiculous instructions of physicians if thereby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child could be saved? It was common cause between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and me that India’s millions were in a dying condition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spinning could solve the problem of their distressful poverty.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one of the most astonishing and pleasant experiences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Bengal tour has been the absence of resistance to spinning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all parties. I have invited all my visitors to oppose spinning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believe in it. But apart from the three persons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 combated the other day, I have not met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it. And even the three who opposed me were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khaddar. It has been a matter of great joy to me to see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and lawyers spinning side by side with </w:t>
      </w:r>
      <w:r>
        <w:rPr>
          <w:rFonts w:ascii="Times" w:hAnsi="Times" w:eastAsia="Times"/>
          <w:b w:val="0"/>
          <w:i/>
          <w:color w:val="000000"/>
          <w:sz w:val="22"/>
        </w:rPr>
        <w:t>Santhals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little </w:t>
      </w:r>
      <w:r>
        <w:rPr>
          <w:rFonts w:ascii="Times" w:hAnsi="Times" w:eastAsia="Times"/>
          <w:b w:val="0"/>
          <w:i w:val="0"/>
          <w:color w:val="000000"/>
          <w:sz w:val="22"/>
        </w:rPr>
        <w:t>girls and boys at spinning demonstrations which have been a regular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430" w:val="left"/>
          <w:tab w:pos="3330" w:val="left"/>
          <w:tab w:pos="507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 in the programme at every centre I have visited. There- 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romantic objection had no bottom to it. Unfortunately,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student lacks application except for the sake of passing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Real love of the country should be a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incentive to application than the desire to gain a pass certificate.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much romance about solving a difficult geometrical problem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arithmetical sum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 as there is about spinning. And if the Bengali boy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plead want of romance about his examinations, he has less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plead it about spinning, which is as necessary for national as an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is for individual sustenance.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HINA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EDITERRANEAN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fine old Mussalman friend met me at Mymensing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naturally turned upon khaddar. I observed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khaddar on and gently asked him whether he believed in it. “Oh </w:t>
      </w:r>
      <w:r>
        <w:rPr>
          <w:rFonts w:ascii="Times" w:hAnsi="Times" w:eastAsia="Times"/>
          <w:b w:val="0"/>
          <w:i w:val="0"/>
          <w:color w:val="000000"/>
          <w:sz w:val="22"/>
        </w:rPr>
        <w:t>yes, I do.” I then gave him my definition of khaddar. It was no use.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“All cloth however and wherever manufactured between China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Mediterranean is khaddar for me. You see my swadeshi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narrow,” retorted the friend. In vain I tried to show that his first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towards India’s millions from whom he derived his livelihood,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well able to manufacture all the cloth for her needs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teeming millions were semi-starved for want of an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to agriculture. Like Lucy he persisted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with the fullest self-satisfaction. He had made up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no argument could produce any impression on him.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just the same if I had told him that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colonials, though they belonged to the same race and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their industries by imposing heavy tariffs against the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and England itself and that every man’s primary and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was to serve his needy neighbour in preference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remote. But I had no time. The company had to break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appointment. As if, however, to emphasize his point and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we were friends in spite of our differences of opinion,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smilingly put a few rupees in my hands for the furtherance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all the while repeating his formula “China to Mediterranean”.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ever sees these lines, let me tell him that, if many people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his formula, the several thousands of Mussalman sisters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today supplementing their husbands’ earnings in Bengal by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would be without that necessary addition to their all too </w:t>
      </w:r>
      <w:r>
        <w:rPr>
          <w:rFonts w:ascii="Times" w:hAnsi="Times" w:eastAsia="Times"/>
          <w:b w:val="0"/>
          <w:i w:val="0"/>
          <w:color w:val="000000"/>
          <w:sz w:val="22"/>
        </w:rPr>
        <w:t>slender resources.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INDH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PATHY</w:t>
      </w:r>
    </w:p>
    <w:p>
      <w:pPr>
        <w:autoSpaceDN w:val="0"/>
        <w:tabs>
          <w:tab w:pos="550" w:val="left"/>
          <w:tab w:pos="1310" w:val="left"/>
          <w:tab w:pos="4010" w:val="left"/>
          <w:tab w:pos="4590" w:val="left"/>
          <w:tab w:pos="51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 correspondent writes to say that he observed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on the persons of Gujaratis in Karachi and that a spin- 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for ladies was being conducted under Mr. Ranchhoddas’s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management, but that there was little or no khaddar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Sindhis themselves. He adds that beyond a few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counted on one’s fingers, there was to be seen hardly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 who wore khaddar in Hyderabad. This is remarkable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 Sind fine and honest devotees of khaddar.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be that, among the Hindus, Amils are too educated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Europeanized to believe in the simple message of the charkha, that the </w:t>
      </w:r>
      <w:r>
        <w:rPr>
          <w:rFonts w:ascii="Times" w:hAnsi="Times" w:eastAsia="Times"/>
          <w:b w:val="0"/>
          <w:i/>
          <w:color w:val="000000"/>
          <w:sz w:val="22"/>
        </w:rPr>
        <w:t>bhaibandhs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too occupied with their foreign-silk trade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khaddar and that the Mussalmans of Sind are as yet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by the national spirit to appreciate anything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All honour to the few who persist in khaddar and 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atmosphere so adverse as in Sind. I have little doubt that if their </w:t>
      </w:r>
      <w:r>
        <w:rPr>
          <w:rFonts w:ascii="Times" w:hAnsi="Times" w:eastAsia="Times"/>
          <w:b w:val="0"/>
          <w:i w:val="0"/>
          <w:color w:val="000000"/>
          <w:sz w:val="22"/>
        </w:rPr>
        <w:t>faith survives the present ordeal, it will infect the highly “civilized”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Amils,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preoccupied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bhaibandhs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HADDAR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OORG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“Khaddar Stores” was opened only a couple of months back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have been getting our supply of pure khaddar stuff from the Tamilnad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Committee’s Vasthralayam at Tiruppur and already about Rs. 5,000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 of khaddar clothes have been bought and sold. The khaddar has spread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parts. A few months back you would not have found many among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thousands wearing this material. But now, after the session of the National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 you will find many in a hundred wearing pure khaddar.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Already there is a good number of charkhas working. A strong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has been formed to push on hand-spinning in this country.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happy experience of all who open new centres.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time they slacken. Let us hope that the reports from Coorg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progressively good. To be so, honest organizing is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needed.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FLOOD RELIEF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impossible for me to visit Bengal and omit the flood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relief given there by Acharya Prafulla Chandra Ray’s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It was a place of pilgrimage for me first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with the Acharya since 1901 and secondly because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manner in which he demonstrated the efficacy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as an instrument of relief and an insurance against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If the villagers were well instructed in the methods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floods and famine and were also accustomed to an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agriculture which is impossible in times of flood or famines,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time, money and labour that are generally required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could be saved. When people are taught at such times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charity for their sustenance, they lose their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the use of their limbs. Demoralization then sets in and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 are reduced to a state worse than that of mere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For the latter have at least pleasure in living. The former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to life. I, therefore, wanted to see as much as I could with my </w:t>
      </w:r>
      <w:r>
        <w:rPr>
          <w:rFonts w:ascii="Times" w:hAnsi="Times" w:eastAsia="Times"/>
          <w:b w:val="0"/>
          <w:i w:val="0"/>
          <w:color w:val="000000"/>
          <w:sz w:val="22"/>
        </w:rPr>
        <w:t>own eyes what the charkha-mad chemist had done in the relief area.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to Bogra and thence to Talora where I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countryman in his element. “This hut is more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than the palatial Science College. I got more peace and quiet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here than elsewhere. And the charkha is growing on me.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to a mind distracted by study of books!” Talora is a little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Relief Committee has one of its centres.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a piece of land about 20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erected bamboo huts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thatched roofs amid surroundings of great natural beauty.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in East Bengal which is nature’s revenge for man’s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laws. But East Bengal has vegetation which gives it a beauty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excel. Man has succeeded in making it malarial but not yet in </w:t>
      </w:r>
      <w:r>
        <w:rPr>
          <w:rFonts w:ascii="Times" w:hAnsi="Times" w:eastAsia="Times"/>
          <w:b w:val="0"/>
          <w:i w:val="0"/>
          <w:color w:val="000000"/>
          <w:sz w:val="22"/>
        </w:rPr>
        <w:t>robbing the land of its natural beauty.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restful surroundings I learnt the whole story of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operations. The address presented to me would not adorn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adjective. Its six typed foolscap sides are a recital of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>figures which I propose to digest for the benefit of the reader.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great flood overwhelmed parts of Rajshahi and Bogra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districts in the September of 1922, devastating nearly 4,000 square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miles of Northern Bangal. The loss was estimated at one crore rupees.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first difficulty felt was that of organizing the Relief organization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co-ordinating the activities of Relief parties that sprang up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mushrooms. Everyone who knows anything of relief works knows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mere will to serve for money are of no avail if the requisite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knowledge and ability are wanting. By judicious handling overlapping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ignorant management were checked. The affected area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divided into fifty centres. The head of this vast organization was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than Sjt. Subhas Chandra Bose, now His Majesty’s guest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Mandalay fort. He was assisted by Dr. Indra Narayan Sen Gupta.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agency distributed food stuff to the value of Rs. 25,606 and clothing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Rs. 55,200 besides 80,000 pieces and 75,000 old jackets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shirts. It distributed also fodder of the value Rs. 1,274 and 52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waggonloads of straw received as gift. Ten thousand huts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under its supervision. “Materials were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of the villagers, labour charges were given to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instalments after the previous ones were properly utilized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reports submitted.” Supervision was so strict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only three cases of defalcation of Rs. 1,500, Rs. 350 and Rs.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respectively. These were soon detected and money was duly realized.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construction of huts cost Rs. 1,12,755. If at Kalikapur land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reclaimed, embankment was a necessity. It was strictly speaking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Board’s work. But that body, being unable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burden, the Committee built the embankment a mile long costing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5,775 and reclaiming 6,000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land. Gradually,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settled, the Committee thought of engaging the villagers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if they gave them food and clothing. So they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paddy to husk. A quantity was advanced to each distressed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to return husked rice to the centre appointed. Each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entitled to retain the fixed quantity for its maintenance.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14 such operating centres. 20,000 mouths were fed for 4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centres. Out of 50,000 maunds of paddy 27,400 maunds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rice were realized. There were no defaulters. This operation cost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43,000. Side by side with this relief medical assistance was freely </w:t>
      </w:r>
      <w:r>
        <w:rPr>
          <w:rFonts w:ascii="Times" w:hAnsi="Times" w:eastAsia="Times"/>
          <w:b w:val="0"/>
          <w:i w:val="0"/>
          <w:color w:val="000000"/>
          <w:sz w:val="22"/>
        </w:rPr>
        <w:t>given.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did not satisfy the Committee’s ambition. It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generous aid it had received from the public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work. It wanted to make the people self-supporting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 in times of trouble. I must give the details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spinning in the language of the address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as the results are, they are nothing compared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likely to be. A stage must be reached when it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necessary to take cotton to the doors of the villagers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yarn from them, but when they will get cotton and sell yarn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course, as they are doing in the Feni District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in several villages in the Punjab, Rajputana and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of the charkha seems to me to be so complete that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anticipate any difficulty in the evolution of the movement in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reproduced here. It gave an account how spinning brought relief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famine-stricken people in Ichamargaon, Talorea, Champapur, Durgapur and </w:t>
      </w:r>
      <w:r>
        <w:rPr>
          <w:rFonts w:ascii="Times" w:hAnsi="Times" w:eastAsia="Times"/>
          <w:b w:val="0"/>
          <w:i w:val="0"/>
          <w:color w:val="000000"/>
          <w:sz w:val="18"/>
        </w:rPr>
        <w:t>Tilakpur in Bengal.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direction indicated.</w:t>
      </w:r>
    </w:p>
    <w:p>
      <w:pPr>
        <w:autoSpaceDN w:val="0"/>
        <w:tabs>
          <w:tab w:pos="550" w:val="left"/>
          <w:tab w:pos="790" w:val="left"/>
          <w:tab w:pos="1190" w:val="left"/>
          <w:tab w:pos="2790" w:val="left"/>
          <w:tab w:pos="3610" w:val="left"/>
          <w:tab w:pos="5030" w:val="left"/>
          <w:tab w:pos="5430" w:val="left"/>
          <w:tab w:pos="6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experiment marks, too, real progress in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Mussalman population with the sole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their economic status. It has Mussalman workers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made to feel that they are not as valuable as the Hindus.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sheer ability two of them occupy the highest rank among spinners.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good fortune to watch 32 volunteers spinning. All spun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rate of over 400 yards per hour but the Mussalman spinner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720 yards per hour. Let me note that these volunteers are paid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wage. Satish Babu to whose genius the whole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is due told me that he had found by experience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better to pay the wholetime voluntary workers full wages if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exact discipline from them. The wages he pays the 62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average Rs. 25 per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DRAFT OF LETTER TO ANNIE BESANT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BESANT,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letters. I have shown your memorandum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who came here last evening and we have both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whilst with certain necessary amendments your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can be accepted by us personally, it has no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by Mr. Shastri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Jinnah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Pundit Malaviyaji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others who have declared themselves uncompromisingly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civil disobedience. We feel that unless there is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among all parties on the exact terms of our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upon the remedy we should adopt in the event of rejection,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futile to put forth anything as a national demand. The other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 on behalf of C. R. Das, and signed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despatched by the latter on June 5. Mahadev Desai has recorded, in his diary on June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4, that C. R. Das remarked to his wife : “I would have taken three days in drafting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reply. Gandhiji did it in 15 minutes.”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was regarding the Commonwealth of India Bill which she had drafted.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Rt. Hon. V. S. Srinivasa Sastri (1869-1946); educationist and orator;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President, Servants of India Society, 1915-27; member, Viceroy’s Legislative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Council and Council of State; Agent-General of the Indian Government in South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Jinnah (1879-1948); barrister and statesman; first Governor-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of Pakistan, 1947-48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our way is want of a clear understanding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 and Brahmins and Non-Brahmins. We therefore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present moment we should concentrate our attention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privately cultivating the opinion of men whose voice counts in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affairs. This I am doing to the best of my ability.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wired to you any definite reply as I could not convey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the above by wire. I am sorry I have not been able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encouraging.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: S.N. 10674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RAMDAS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2850" w:space="0"/>
            <w:col w:w="366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28"/>
        <w:ind w:left="242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ARJEELING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June 5, 1925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2850" w:space="0"/>
            <w:col w:w="36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 write this with the mountains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 in front of me. It pricks me that you are not here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view. But I derive satisfaction from the thought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enjoying the scenery there and that it gives you peace. What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the Himalayan scenery to one on death-bed?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bread will satisfy the hungry. Therefore true scenery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that which satisfies the mind. What effect can the scenic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have on the thousands of Gurkhas staying here?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see it. It is my blessing and my prayer that you may find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rest and peace 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that as a general rule when we had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with our superior officers, we should obey the officers.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this with Devchandbhai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mind. He is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You have asked for double the quantity of cotton.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Devchandbhai does not agree, do not be disheartened.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cheerfully. Thus alone can an individual or a nation rise.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occasions when one must seek forgiveness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but from one’s inner self. The transformation in the heart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miracles. Sometimes seeking forgiveness does harm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If I have still not made you understand this do ask me.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me often. I meet him and talk to him very gently. I do not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sentence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means that one cannot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nature by force. Our duty is to try to remove our faults. To be </w:t>
      </w:r>
      <w:r>
        <w:rPr>
          <w:rFonts w:ascii="Times" w:hAnsi="Times" w:eastAsia="Times"/>
          <w:b w:val="0"/>
          <w:i w:val="0"/>
          <w:color w:val="000000"/>
          <w:sz w:val="22"/>
        </w:rPr>
        <w:t>lethargic in that is sin. We may only make the endeavour, leaving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Devchand Parekh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it in the hands of God. Therefore, renouncing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fruit, we should act.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no part of your letter left unanswered.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blessings to Ch. Jaisukhlal, etc. That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theydo not have my blessings. They certainly do. It is unnecessary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write.</w:t>
      </w:r>
    </w:p>
    <w:p>
      <w:pPr>
        <w:autoSpaceDN w:val="0"/>
        <w:autoSpaceDE w:val="0"/>
        <w:widowControl/>
        <w:spacing w:line="220" w:lineRule="exact" w:before="4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Motana 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29-30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NISHITHNATH KUNDU</w:t>
      </w:r>
    </w:p>
    <w:p>
      <w:pPr>
        <w:autoSpaceDN w:val="0"/>
        <w:autoSpaceDE w:val="0"/>
        <w:widowControl/>
        <w:spacing w:line="294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ARJEELING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9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1925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Deshbandhu.</w:t>
      </w:r>
    </w:p>
    <w:p>
      <w:pPr>
        <w:sectPr>
          <w:type w:val="continuous"/>
          <w:pgSz w:w="9360" w:h="12960"/>
          <w:pgMar w:top="504" w:right="1414" w:bottom="458" w:left="1440" w:header="720" w:footer="720" w:gutter="0"/>
          <w:cols w:num="2" w:equalWidth="0">
            <w:col w:w="2186" w:space="0"/>
            <w:col w:w="4320" w:space="0"/>
          </w:cols>
          <w:docGrid w:linePitch="360"/>
        </w:sectPr>
      </w:pPr>
    </w:p>
    <w:p>
      <w:pPr>
        <w:autoSpaceDN w:val="0"/>
        <w:tabs>
          <w:tab w:pos="2964" w:val="left"/>
        </w:tabs>
        <w:autoSpaceDE w:val="0"/>
        <w:widowControl/>
        <w:spacing w:line="400" w:lineRule="exact" w:before="0" w:after="62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am now trying to discuss the thing with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14" w:bottom="458" w:left="1440" w:header="720" w:footer="720" w:gutter="0"/>
          <w:cols w:num="2" w:equalWidth="0">
            <w:col w:w="2186" w:space="0"/>
            <w:col w:w="43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72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ISHITHNATH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INAJPUR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8020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NARANDAS GANDHI</w:t>
      </w:r>
    </w:p>
    <w:p>
      <w:pPr>
        <w:autoSpaceDN w:val="0"/>
        <w:autoSpaceDE w:val="0"/>
        <w:widowControl/>
        <w:spacing w:line="294" w:lineRule="exact" w:before="10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 from you. I want you to send me every month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on khadi work. It will be better still, if you send it every </w:t>
      </w:r>
      <w:r>
        <w:rPr>
          <w:rFonts w:ascii="Times" w:hAnsi="Times" w:eastAsia="Times"/>
          <w:b w:val="0"/>
          <w:i w:val="0"/>
          <w:color w:val="000000"/>
          <w:sz w:val="22"/>
        </w:rPr>
        <w:t>fortnight.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not been able to make an inquiry about Shri.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Now do so quickly. There are allegations of misappropriation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adultery against him. How can you possibly make an inquiry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allegation of adultery? With regard to this I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>ask you to go to . . . with your eyes open. Examine the accounts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Nephew of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type w:val="continuous"/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minutely, so that if they are found to be kept honestly I can </w:t>
      </w:r>
      <w:r>
        <w:rPr>
          <w:rFonts w:ascii="Times" w:hAnsi="Times" w:eastAsia="Times"/>
          <w:b w:val="0"/>
          <w:i w:val="0"/>
          <w:color w:val="000000"/>
          <w:sz w:val="22"/>
        </w:rPr>
        <w:t>unhesitatingly declare them to be 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have already written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alleg-</w:t>
      </w:r>
      <w:r>
        <w:rPr>
          <w:rFonts w:ascii="Times" w:hAnsi="Times" w:eastAsia="Times"/>
          <w:b w:val="0"/>
          <w:i w:val="0"/>
          <w:color w:val="000000"/>
          <w:sz w:val="22"/>
        </w:rPr>
        <w:t>ations made against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all are keeping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regards to Khushalbhai and Devbhabhi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6292. Courtesy 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14,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have been made to get money from Badrul.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no success. Something will certainly come from Naik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end. A sum of Rs. 4,000 has so far been received from him. Instruc-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have been sent that this should be paid to the Committee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Shuaib has been entrusted with the task of collecting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>these two sources. Keep in touch with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regained your health. What is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nephew?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are at Darjeeling. We shall leave Darjeeling on Tuesday.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73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SPEECH TO WOMEN MISSIONARIES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1925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accepted your invitation to speak before you only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>I may have an opportunity to explain certain things which I wanted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mother and wife of Khushalbhai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the School of Indian Languages, Darjeeling, conducted by Miss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Rowlands, for missionaries serving in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understand. The movement with which the Deshbandhu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including myself are identified is a movement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This does not mean that it is not a political one;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very much a political movement. But what is political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religious? Can life be divided into such watertight compar-tments?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machine is run by one person from one place.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that place are clean and pure, then all the activities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clean and pure; if they are both tainted, then all the activities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tainted. I am amused at such distinction of our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because my experience has been different.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such distinctions. The seemingly different activities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complementary and produce the sweet harmony of life.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religion stinks, religion detached from politics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meaningless. Politics means any activity for the welfare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anyone who seeks God remain indifferent to this benevolent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activity? And since according to me God and Truth are one,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cherish the wish to see the rule of truth prevail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domain of politics.</w:t>
      </w:r>
    </w:p>
    <w:p>
      <w:pPr>
        <w:autoSpaceDN w:val="0"/>
        <w:tabs>
          <w:tab w:pos="550" w:val="left"/>
          <w:tab w:pos="4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to explain Jesus’ teachings to the followers of Jesus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carrying the Ganga water to Varanasi. But although I am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Christian, as an humble student of the Bible, who approaches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faith and reverence, I wish respectfully to place before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the Sermon on the Mount. If, while doing so, I do not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frankly my inmost thoughts, I would be unfit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brothers and sisters. I remember the speech I delivered in 1916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conference of missionaries in Madras.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observed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the missionaries were making a grave error in counting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their followers. I have absolutely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proselytizing activity that is being carried on today. It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some persons, but the benefit is of little account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the harm which has followed. Religious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no purpose. God wants us to profess what we sincerely believe.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thousands of men and women today who, though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heard about the Bible or Jesus have more faith and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 than Christians who know the Bible and who talk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Commandments. Religion is no matter for words, it is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brave. And my humble intelligence refuses to believe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good when he renounces one religion and embraces another. </w:t>
      </w:r>
      <w:r>
        <w:rPr>
          <w:rFonts w:ascii="Times" w:hAnsi="Times" w:eastAsia="Times"/>
          <w:b w:val="0"/>
          <w:i w:val="0"/>
          <w:color w:val="000000"/>
          <w:sz w:val="22"/>
        </w:rPr>
        <w:t>I can cite numberous instances of Indians and Zulus who have</w:t>
      </w:r>
    </w:p>
    <w:p>
      <w:pPr>
        <w:autoSpaceDN w:val="0"/>
        <w:autoSpaceDE w:val="0"/>
        <w:widowControl/>
        <w:spacing w:line="240" w:lineRule="exact" w:before="2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Swadeshi at Missionary Conference, Madras”, February 14,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Christians but who know nothing of Jesus’ way of love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sacrifice or his message.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I recall the talk I had with a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Mr. Murray in Johannesburg. A friend had introduced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hoping that I would become a Christian. We went out for a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which Mr. Murray cross-examined me by asking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questions. When he had cross-examined me enough,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: “No, friend! I do not wish to convert you. Not only that,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try to convert anyone in future.” I was very much pleased.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even accepted my interpretation of Jesus’ teaching! Quoting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Bible itself,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said to him : “Not he who says ‘God, God’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gain deliverance, but he who surrenders himself to God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will, he alone shall gain it. I am aware of my weaknesses.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against them with what strength God has given me, not with </w:t>
      </w:r>
      <w:r>
        <w:rPr>
          <w:rFonts w:ascii="Times" w:hAnsi="Times" w:eastAsia="Times"/>
          <w:b w:val="0"/>
          <w:i w:val="0"/>
          <w:color w:val="000000"/>
          <w:sz w:val="22"/>
        </w:rPr>
        <w:t>my own. Do you wish that, instead of thus struggling with my God-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strength, I should repeat parrotwise that Jesus has washed off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and that I have become pure?” He looked up, stopped me and </w:t>
      </w:r>
      <w:r>
        <w:rPr>
          <w:rFonts w:ascii="Times" w:hAnsi="Times" w:eastAsia="Times"/>
          <w:b w:val="0"/>
          <w:i w:val="0"/>
          <w:color w:val="000000"/>
          <w:sz w:val="22"/>
        </w:rPr>
        <w:t>said : “I understand what you say.”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today talking to you with the same emotion with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to my friend then, because I want to touch your hearts just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touch his. Why do you want merely to count heads,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go on with silent service? Will you please tell me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convert people? Should it not be enough if, by coming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you, people learn to live pure and noble lives, they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way of untruth and darkness and take to the path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light? What more do you want than that you take up a helpless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it to earn the means wherewith to feed and clothe it self?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this sufficient reward for your work? Or is it that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person whom you serve say without conviction, “I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Christian”? Today we see competition and conflict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reli-gions for counting the number of their followers.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ashamed of this and, when I hear of people’s achievement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such and such a number to a particular faith, I feel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achievement at all, that on the contrary it is a blasphemy against </w:t>
      </w:r>
      <w:r>
        <w:rPr>
          <w:rFonts w:ascii="Times" w:hAnsi="Times" w:eastAsia="Times"/>
          <w:b w:val="0"/>
          <w:i w:val="0"/>
          <w:color w:val="000000"/>
          <w:sz w:val="22"/>
        </w:rPr>
        <w:t>God and the self.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does not end with serving people.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yourselves with them. Only when you meet the poorest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will you be able to render true service. In this connection I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Lord Salisbury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deputation of missionaries which </w:t>
      </w:r>
      <w:r>
        <w:rPr>
          <w:rFonts w:ascii="Times" w:hAnsi="Times" w:eastAsia="Times"/>
          <w:b w:val="0"/>
          <w:i w:val="0"/>
          <w:color w:val="000000"/>
          <w:sz w:val="22"/>
        </w:rPr>
        <w:t>waited on him. Those missionaries had arrived from China and were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St. Matt. </w:t>
      </w:r>
      <w:r>
        <w:rPr>
          <w:rFonts w:ascii="Times" w:hAnsi="Times" w:eastAsia="Times"/>
          <w:b w:val="0"/>
          <w:i w:val="0"/>
          <w:color w:val="000000"/>
          <w:sz w:val="18"/>
        </w:rPr>
        <w:t>VII, 21; XXI, 28-31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1830-1903; Prime Minister of England, 1885-86, 1886-92 and 1895-1902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Government protection against the Boxers. Lord Salis-bury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: “I am not unwilling to offer you protection. But will it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any credit? The missionaries of old were brave. Trusting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true protection was God’s they opposed all obstacled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their lives. If you must go as far as China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religion, you should seek such protection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 seek and take the risks which one would take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one’s very lifebreath would take.” Those were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and practical man. You, too, if you wish to serve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should go on with your work moving about with your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hand. Whatever the failures or harassment you may have to face,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them in a truly missionary spirit.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breathe life into these poor people, embrace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 I have been placing before every Indian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their lives along with it. Through no other kind of work can you </w:t>
      </w:r>
      <w:r>
        <w:rPr>
          <w:rFonts w:ascii="Times" w:hAnsi="Times" w:eastAsia="Times"/>
          <w:b w:val="0"/>
          <w:i w:val="0"/>
          <w:color w:val="000000"/>
          <w:sz w:val="22"/>
        </w:rPr>
        <w:t>fulfil the command of Jesus as well as you can through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21-6-1925</w:t>
      </w:r>
    </w:p>
    <w:p>
      <w:pPr>
        <w:autoSpaceDN w:val="0"/>
        <w:tabs>
          <w:tab w:pos="950" w:val="left"/>
        </w:tabs>
        <w:autoSpaceDE w:val="0"/>
        <w:widowControl/>
        <w:spacing w:line="258" w:lineRule="exact" w:before="26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277. INVASION IN THE NAME OF RELIGION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have received a long letter about the struggle that is going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Lad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community. The writer has made an honest attempt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provide me with lots of information and shown that all possible steps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taken to reach a compromise. I am prepared to believe that.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intention is not to write or suggest something about the </w:t>
      </w:r>
      <w:r>
        <w:rPr>
          <w:rFonts w:ascii="Times" w:hAnsi="Times" w:eastAsia="Times"/>
          <w:b w:val="0"/>
          <w:i/>
          <w:color w:val="000000"/>
          <w:sz w:val="22"/>
        </w:rPr>
        <w:t>Lad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community but to place the thoughts provoked by it before Hindu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hand, unification is going on for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on the other, the weaknesses which have entered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corroding it from within. That is to say, just as a worm in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thick log of wood goes on eating it, and, even if we put a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from above or apply some solution to it, the wood will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eaten away, similarly if we do not destroy the worm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heart of Hinduism and is consuming it,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we protect it from outside, it will surely be destroyed.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preservation of the castes, the castes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been intermingled. The restraints of caste have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appeared, only its excesses have endured. These restraints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preserve religion, these have now become retrograde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corroding it. The castes should be four in number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far too many. The castes having become extinct,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have become divided into sub-castes and, like cattle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 about in a backyard being forced into a pen, we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master have been caught up in the mesh of sub-castes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held prisoner there. The castes gave sustenance to the people;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sub-castes have proved destructive to them. Instead of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India, we have been engaged in protecting our sub-castes,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our shackles, and have been draining our intelligence,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solving problems arising therefrom. A hunter stands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the foolish honeybees intent on destroying their honeycomb,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are arguing about the control of one another’s residence.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distinction between </w:t>
      </w:r>
      <w:r>
        <w:rPr>
          <w:rFonts w:ascii="Times" w:hAnsi="Times" w:eastAsia="Times"/>
          <w:b w:val="0"/>
          <w:i/>
          <w:color w:val="000000"/>
          <w:sz w:val="22"/>
        </w:rPr>
        <w:t>Visha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Dasha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obliterated, how can there be any question whether </w:t>
      </w:r>
      <w:r>
        <w:rPr>
          <w:rFonts w:ascii="Times" w:hAnsi="Times" w:eastAsia="Times"/>
          <w:b w:val="0"/>
          <w:i/>
          <w:color w:val="000000"/>
          <w:sz w:val="22"/>
        </w:rPr>
        <w:t>Visha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greater or </w:t>
      </w:r>
      <w:r>
        <w:rPr>
          <w:rFonts w:ascii="Times" w:hAnsi="Times" w:eastAsia="Times"/>
          <w:b w:val="0"/>
          <w:i/>
          <w:color w:val="000000"/>
          <w:sz w:val="22"/>
        </w:rPr>
        <w:t>Dasha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greater? When the need is to unite the </w:t>
      </w:r>
      <w:r>
        <w:rPr>
          <w:rFonts w:ascii="Times" w:hAnsi="Times" w:eastAsia="Times"/>
          <w:b w:val="0"/>
          <w:i/>
          <w:color w:val="000000"/>
          <w:sz w:val="22"/>
        </w:rPr>
        <w:t>Vania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India, how can there be any room for the distinctions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Dasha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Modh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Lad, Halari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Ghoghari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castes came into being because of the professions,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sub-castes subsist on account of the relationship of marriage, etc.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conform to these restrictions, what does it matter if I run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 shop, bear arms or sell canned beef from foreign lands?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all this, I can be an honoured member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Whether I observe the principle of one-man-one-wife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flirt with many damsels is no concern of my community;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what I do, I can pass as a rich man of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compose new scriptures for it and can win honour from it. It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where I dine or where I marry off my son or daughter,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scrutinize my conduct. As I have now returned from abroad,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enter the </w:t>
      </w:r>
      <w:r>
        <w:rPr>
          <w:rFonts w:ascii="Times" w:hAnsi="Times" w:eastAsia="Times"/>
          <w:b w:val="0"/>
          <w:i/>
          <w:color w:val="000000"/>
          <w:sz w:val="22"/>
        </w:rPr>
        <w:t>sanctorum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temple of Kanyakumari,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openly been leading an adulterous life, no one can stop me from </w:t>
      </w:r>
      <w:r>
        <w:rPr>
          <w:rFonts w:ascii="Times" w:hAnsi="Times" w:eastAsia="Times"/>
          <w:b w:val="0"/>
          <w:i w:val="0"/>
          <w:color w:val="000000"/>
          <w:sz w:val="22"/>
        </w:rPr>
        <w:t>entering it!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exaggeration in this picture. This is no dharma;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extreme limit of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does not mean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but its annihilation. I who am keen to preserve the caste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prove incapable of doing so if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done away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travesty going by the name of caste, instead of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excess, there is danger of caste itself being annihilated.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see how the innumerable castes can be preserved.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which non-violence predominates protects castes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A man who has broken the artificial and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of caste is not shown his “mistake” but is instantaneously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boycotted. Boycott means his harassment in every way; his meals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stopped, no girl is offered to him in marriage, he is denied obsequies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punishment descends even to the heirs of the boycotted man! </w:t>
      </w:r>
      <w:r>
        <w:rPr>
          <w:rFonts w:ascii="Times" w:hAnsi="Times" w:eastAsia="Times"/>
          <w:b w:val="0"/>
          <w:i w:val="0"/>
          <w:color w:val="000000"/>
          <w:sz w:val="22"/>
        </w:rPr>
        <w:t>This means leading an army to kill an ant or, to speak in the language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age, Dyerism. By such harassment, communities of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thousand people instead of continuing to live will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is desirable but destruction brought about by force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If this destruction is brought about deliberately, then alone </w:t>
      </w:r>
      <w:r>
        <w:rPr>
          <w:rFonts w:ascii="Times" w:hAnsi="Times" w:eastAsia="Times"/>
          <w:b w:val="0"/>
          <w:i w:val="0"/>
          <w:color w:val="000000"/>
          <w:sz w:val="22"/>
        </w:rPr>
        <w:t>will it provide sustenance to society.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remedy is that the </w:t>
      </w:r>
      <w:r>
        <w:rPr>
          <w:rFonts w:ascii="Times" w:hAnsi="Times" w:eastAsia="Times"/>
          <w:b w:val="0"/>
          <w:i/>
          <w:color w:val="000000"/>
          <w:sz w:val="22"/>
        </w:rPr>
        <w:t>mahajans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various small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communities should join together and constitute a single caste,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this big association should merge with other associations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four castes should become a single caste. But in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atmosphere of weakness such a reform would be considered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 following dharma is as easy as it is difficult.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organization can promote the growth of dharma, individuals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likewise. An individual should be fearless and follow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as dharma and if he is boycotted he should not worry.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courteously welcome the three punishments of the caste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them as free from compulsion. There is no benefit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caste dinners, very often there is in not giving them.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 sin to give dinners after a person’s death. Even if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found for a boy or a boy for a girl in the same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need not cause worry, because it is no punishment to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believe in the existence of sub-castes. There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getting a suitable match from the reformers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if the boy or girl herself is worthy. But if there is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consists in putting up with it. To a man of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these are no troubles at all. He bears with them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mind. If he does not receive help from his community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his death, why should it trouble him? There will be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help. I have already written about a hearse. We can do with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if it comes into use. And one who cannot command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help should engage labourers. One who is so poor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even labourers is a creature of God and he should be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send him succour from any quarter.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not being bothered by punishment. Just as satyagraha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weapon with which to fight the Government, so it is to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caste-organization, because both the ailments are the same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too is the same. The remedy against oppression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Satyagraha alone can preserve Hinduism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my humble advice to every lover of religion that he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 clear of the petty squabbles of the communities and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 devoted to his duty. His duty is to protect his religion and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Protection of dharma does not lie in according unjustified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to small communities, but in leading a life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religion means protection of every Hindu.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every Hindu consists only in ourselves being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To acquire character means to follow the vows of truth,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ahimsa, etc. To become fearless means to cease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man, to trust in God and fear Him alone, to know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all our actions and all our thoughts and to tremble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evil thoughts, to help every created being, to regard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 of another religion as a friend, to pass our time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others, etc., etc. The existence of sub-castes can, at the present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be considered as pardonable if their activity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sustenance to religion and country. The caste which uses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to promote its own interests will be destroyed.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permits itself to be used in promoting the welfare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will live.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7-6-1925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42" w:lineRule="exact" w:before="2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278. IN BENGAL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leave Bengal and Bengal will not let me 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spent a month here and must spend another. A swift trip </w:t>
      </w:r>
      <w:r>
        <w:rPr>
          <w:rFonts w:ascii="Times" w:hAnsi="Times" w:eastAsia="Times"/>
          <w:b w:val="0"/>
          <w:i w:val="0"/>
          <w:color w:val="000000"/>
          <w:sz w:val="22"/>
        </w:rPr>
        <w:t>to Assam in the meantime cannot be avoided. Shri Phookan writes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“Assam has not done much. But you must give it a chance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can do in the matter of khadi. Give it at least a week.”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writing all this, I would have gone on a mere invitation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much from Assam. Moreover, Assam is so far away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there often. But the most important reason for my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that perhaps few provinces have suffered as much as 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 1921. Assam’s crime was that it had banned opium.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hundreds of youths had to go to jail and bear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This had such a bad effect that panic spread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they could not stand up fearlessly. One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for going to this province. Therefore, I promptly accepted 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hri Phookan’s invitation. Now I have to reach Assam by the fifteenth.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spend two weeks there. After that I would resume and conclude </w:t>
      </w:r>
      <w:r>
        <w:rPr>
          <w:rFonts w:ascii="Times" w:hAnsi="Times" w:eastAsia="Times"/>
          <w:b w:val="0"/>
          <w:i w:val="0"/>
          <w:color w:val="000000"/>
          <w:sz w:val="22"/>
        </w:rPr>
        <w:t>the Bengal tour. Even so a part of Bengal would remain uncovered.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leave Bengal because I hope for much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The more I come in contact with the Bengalis,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fascinated by their simplicity and self-denial. Wherever I turn, I </w:t>
      </w:r>
      <w:r>
        <w:rPr>
          <w:rFonts w:ascii="Times" w:hAnsi="Times" w:eastAsia="Times"/>
          <w:b w:val="0"/>
          <w:i w:val="0"/>
          <w:color w:val="000000"/>
          <w:sz w:val="22"/>
        </w:rPr>
        <w:t>find around me youths ready to sacrifice themselves. They are full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ardour for serving the country. They are ever on the look-out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serving it. Some work is going on without anyone taking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because the description of it can never be interesting. Simple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itself is interesting. The more interesting such life is, the less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of it. The greatest joy lies in perfect peace.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describe this peace or joy ever now? How can one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joy of a man who collects around him the village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teaches them day after day with a father’s love? Who can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his joy or snatch it away from him? It grows daily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how his work of teaching bears fruit. He has no thought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has one pupil or many. His thoughts do not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lesson. His work is his own and he can make or mar his </w:t>
      </w:r>
      <w:r>
        <w:rPr>
          <w:rFonts w:ascii="Times" w:hAnsi="Times" w:eastAsia="Times"/>
          <w:b w:val="0"/>
          <w:i w:val="0"/>
          <w:color w:val="000000"/>
          <w:sz w:val="22"/>
        </w:rPr>
        <w:t>own happiness.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feeling that workers of this kind are found mostly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and scattered in many places there. There is little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among them. Each one is preoccupied with his own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have the honour of meeting such persons. The more I see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wil-ling I am to leave the province. It is in such workers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seeds of swaraj. In them lies India’s hope. They don’t speak,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work does.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ANGUAGE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seen such workers I had in one of my speeches uttered,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knowing, the phrase : “the language of the hand”.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in Calcutta. I reached there in time. Many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still coming in. The meeting was to begin with music,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musician had yet to come and it would be some time before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speak. I took out the case containing my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about with me for spinning with whenever I get time.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poor student in working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become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adept as I should have. Where my fault lies no one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me. But I am not going to be defeated by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 between us two. I do spin some sort of yarn. Hence I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in plying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the slivers I had were used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still some time before I was to speak. Then I thought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to say and said something like this to the audience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need for me to speak now? Ordinary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from the tongue and is heard by the ears. But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with my hands and, if you had used your eyes,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it. In a speech made by the tongue, the link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tongue and the heart may sometimes be lacking. There is something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heart, but it is something else that is spoken. Such a flaw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in the language of the hand, because it has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heart. You may ascribe one meaning you like to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on seeing it. The yarn spun out by the hand can never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vain. I have spoken much with my tongue and you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with your ears. But Bengal taught me to speak with my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of Faridpur gave me my first les-son.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since then I have been plying the charkha 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and, as at Faridpur, I speak with my tongue too while 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charkha. I thus show the connection between the tongue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hands. I see the age of silence coming when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will be regarded as the true language. This language, the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unlettered too can speak and the deaf, if they have eyes, can </w:t>
      </w:r>
      <w:r>
        <w:rPr>
          <w:rFonts w:ascii="Times" w:hAnsi="Times" w:eastAsia="Times"/>
          <w:b w:val="0"/>
          <w:i w:val="0"/>
          <w:color w:val="000000"/>
          <w:sz w:val="22"/>
        </w:rPr>
        <w:t>hear.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spinning yarn is not an end in itself. By doing so I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that, although you have my body here, my heart dwells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huts of Bengal’s villages. Through spinning I keep in constant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because I know that this yarn is the thread of life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poor, struggling Indians. If we do not ply the charkha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sake, then there will be no flesh on their bodies.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they will remain naked though clad, and they will remain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working. They must work on the charkha regarding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Annapurna. We have to work at it as at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them the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 peace, and to make khadi cheap. They must work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during all their leisure hours. We should do that for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 day for their sake and as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won’t ply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don’t. If we don’t ply it, who would remove its shortcomings,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then create a science of the charkha and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its capacity? It was with our hands that it was destroyed, 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 must it be revived. These and many other meanings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the speech I made with my hands. We have extorted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from the poor peasants and it is our dharma to repay them by </w:t>
      </w:r>
      <w:r>
        <w:rPr>
          <w:rFonts w:ascii="Times" w:hAnsi="Times" w:eastAsia="Times"/>
          <w:b w:val="0"/>
          <w:i w:val="0"/>
          <w:color w:val="000000"/>
          <w:sz w:val="22"/>
        </w:rPr>
        <w:t>plying the charkha.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it only one temptation that Bengal holds for me?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many. How can I do without going to Santiniketan? I write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from there on a silence day. The inmates of Santiniketan fill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peace supreme. The girls sing sweet songs. I have talked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for hours on end to my heart’s content. I have understood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rather I would say he has begun to understand me better.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me knows no limits. His elder brother, Dwijendra 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Tagore, who is known as Borodada, has for me a father’s love for a </w:t>
      </w:r>
      <w:r>
        <w:rPr>
          <w:rFonts w:ascii="Times" w:hAnsi="Times" w:eastAsia="Times"/>
          <w:b w:val="0"/>
          <w:i w:val="0"/>
          <w:color w:val="000000"/>
          <w:sz w:val="22"/>
        </w:rPr>
        <w:t>son. He totally refuses to notice my faults. In his view I have never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mistake. [He believes that] my non-co-operation, my charkha,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being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my idea of Hindu-Muslim unity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antipathy to untouchability are all worthy things. He has made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swaraj his own. A doting father does not wish to see the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son; similarly Borodada does not wish to see mine.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his infatuation and his love. I can’t describe it. I make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worthy of that love. He is more than eighty years of age.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himself informed about the smallest things. He knows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India. He gathers his information by making others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him. Both the brothers have a profound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Vedas, etc. Both know Sanskrit.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ever on their lips.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also devotees of the charkha in Santiniketan.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it regularly and some occasionally. Most of them use khadi.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in this world-famous institution charkha will find a larger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ANDINI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ALA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Few Gujaratis probably know that there are some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here. Some of their families stay here. There was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Bhatia family and a daughter was born to them. The mother fell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and went off her head. So Gurudev’s daughter-in-law adopted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and now she is bringing her up. The girl is about two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old. She is Gurudev’s darling. Everyone knows her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grand-daughter. Nowadays Gurudev is resting. Since he has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disease, doctors have forbidden all movement. He may not do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mental work. So twice or thrice a day he indulges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jokes with this girl—Nandini—and tells her various types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stories. She becomes petulant if she is not told stories. She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venting some manner of displeasure on me. She got ready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garland of flowers from me but now bluntly refuses to come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she may be avenging herself because I was talking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during her story-time. How can one get to the bottom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displeasure or a king’s? If a king goes into a huff,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knows how to deal with him. But before a child’s petulance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brilliant weapon loses its lustre. Moreover silence day intervened.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have to leave Santiniketan without winning Nandini over. To </w:t>
      </w:r>
      <w:r>
        <w:rPr>
          <w:rFonts w:ascii="Times" w:hAnsi="Times" w:eastAsia="Times"/>
          <w:b w:val="0"/>
          <w:i w:val="0"/>
          <w:color w:val="000000"/>
          <w:sz w:val="22"/>
        </w:rPr>
        <w:t>whom can I tell this sad story of my failure?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KHADI IN KATHIAWAR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letters I receive from Kathiawar I find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undertaken to enlist farmers and members of poor classes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spin by hand seem to have succeeded. Devchandbhai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about this. It seems the workers are succeeding in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families without much effort. Devchandbhai believes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families would come forward [for spinning] if we had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were in a position to supply more slivers at half price.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whether it would be better to serve the families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enlisted or to welcome more families than we had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meet their needs. Serving these families means strengthening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intermediate agencies, improving the spinning-wheel and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families to improve the quality of spinning and teaching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etc. I cannot offer, and hold that I have no right to offer,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from this distance. I consider it dangerous to give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regard to the changing circumstances. I, therefore,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workers my experiences in Bengal. I find 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at any place do they supply slivers [to the spinners].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supplied nowhere except in Calcutta, instead they supply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Thousands of women-spinners ask only for cotton,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 with their own hands. Those who know anything about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persons who do the ginning and carding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earn more. Anyone who has done these things will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difficult to attend to all these processes at home.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still not forgotten the old days and, therefore, they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these ideas. No one can surpass the slivers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One will never find any particle in them. Even if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spins cannot do ginning in his home, why cannot he do carding?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carding instruments here are very simple and hardly cost four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annas. They moisten a bamboo rod and bend it, and in many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bowstring out of banana fibre. The striker, of course,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use. Instead, they work with a finger. We may not go so far,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even be necessary to do so. But it is certainly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regular spinners to learn carding forthwith.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difficult to go on supplying slivers for ever. Another 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here is that hardly anyone spins yarn of less than ten counts. </w:t>
      </w:r>
      <w:r>
        <w:rPr>
          <w:rFonts w:ascii="Times" w:hAnsi="Times" w:eastAsia="Times"/>
          <w:b w:val="0"/>
          <w:i w:val="0"/>
          <w:color w:val="000000"/>
          <w:sz w:val="22"/>
        </w:rPr>
        <w:t>The yarn available in the market is mostly of more than ten counts.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Devchand Parekh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out </w:t>
      </w:r>
      <w:r>
        <w:rPr>
          <w:rFonts w:ascii="Times" w:hAnsi="Times" w:eastAsia="Times"/>
          <w:b w:val="0"/>
          <w:i/>
          <w:color w:val="000000"/>
          <w:sz w:val="22"/>
        </w:rPr>
        <w:t>devkapas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cotton here is of an inferior quality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</w:t>
      </w:r>
      <w:r>
        <w:rPr>
          <w:rFonts w:ascii="Times" w:hAnsi="Times" w:eastAsia="Times"/>
          <w:b w:val="0"/>
          <w:i/>
          <w:color w:val="000000"/>
          <w:sz w:val="22"/>
        </w:rPr>
        <w:t>mathia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implements used on this side are cheaper than </w:t>
      </w:r>
      <w:r>
        <w:rPr>
          <w:rFonts w:ascii="Times" w:hAnsi="Times" w:eastAsia="Times"/>
          <w:b w:val="0"/>
          <w:i w:val="0"/>
          <w:color w:val="000000"/>
          <w:sz w:val="22"/>
        </w:rPr>
        <w:t>ours. I wonder if cheap instruments do no ultimately prove costly.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A NOTE OF ADVICE</w:t>
      </w:r>
    </w:p>
    <w:p>
      <w:pPr>
        <w:autoSpaceDN w:val="0"/>
        <w:autoSpaceDE w:val="0"/>
        <w:widowControl/>
        <w:spacing w:line="270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1925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make a promise in haste. Having once made it, fulfil it at </w:t>
      </w:r>
      <w:r>
        <w:rPr>
          <w:rFonts w:ascii="Times" w:hAnsi="Times" w:eastAsia="Times"/>
          <w:b w:val="0"/>
          <w:i w:val="0"/>
          <w:color w:val="000000"/>
          <w:sz w:val="22"/>
        </w:rPr>
        <w:t>the cost of your life.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8735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THE EDITOR, “THE WORLD”</w:t>
      </w:r>
    </w:p>
    <w:p>
      <w:pPr>
        <w:autoSpaceDN w:val="0"/>
        <w:autoSpaceDE w:val="0"/>
        <w:widowControl/>
        <w:spacing w:line="266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good wishes for which I thank you.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 speculation you ask me to indulge in is a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speculation. Who knows what the whole present is? But we 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future will be a direct result of the present.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needful is humility and introspection. In our arrogance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reform the world without reforming ourselves. “Man, know </w:t>
      </w:r>
      <w:r>
        <w:rPr>
          <w:rFonts w:ascii="Times" w:hAnsi="Times" w:eastAsia="Times"/>
          <w:b w:val="0"/>
          <w:i w:val="0"/>
          <w:color w:val="000000"/>
          <w:sz w:val="22"/>
        </w:rPr>
        <w:t>thyself” is as true today as when it was first uttered.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4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BRIJKRISHNA GURTOO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04" w:right="1394" w:bottom="458" w:left="1440" w:header="720" w:footer="720" w:gutter="0"/>
          <w:cols w:num="2" w:equalWidth="0">
            <w:col w:w="318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1925</w:t>
      </w:r>
    </w:p>
    <w:p>
      <w:pPr>
        <w:sectPr>
          <w:type w:val="nextColumn"/>
          <w:pgSz w:w="9360" w:h="12960"/>
          <w:pgMar w:top="504" w:right="1394" w:bottom="458" w:left="1440" w:header="720" w:footer="720" w:gutter="0"/>
          <w:cols w:num="2" w:equalWidth="0">
            <w:col w:w="318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circular letter. You do not seem to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>any of the cruelties yourself. Unless there are proved specific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type w:val="continuous"/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instances, it is useless for me to give currency to the allegations.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cruelty appears to me to be too horrible to believe.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RIJKRISHNA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URTOO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AKIL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10843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SPEECH AT PUBLIC MEETING, JALPAIGURI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a public meeting Mr. Gandhi requested the merchants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businessmen to utilize their wealth and their business talent for the welfare of India.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educated classes, he said, had exclusively served India up to now. It was now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turn of the mercantile classes and masses to enter the field of constructive work before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demanded all their business skill and farsightedness which, if they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devoted to the welfare of the country, would result in an annual saving of sixty crores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rupees, exclusion of all foreign cloth and production of khaddar enough to clothe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country. Everyone of seven hundred thousand villages in India was,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 of the speaker, like a spinning and weaving mill thoroughly self-contained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8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matter of machinery, labour and capital.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11-6-1925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TALK TO VOLUNTEERS, JALPAIGURI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1925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there is no fun in spinning. But I ask you,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 in reciting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Is there any fun in reciting the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it as it is a duty, as it is a sacrament. Even so, spinning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a sacrament. India is dying. It is on death bed.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ever watched a dying man? Have you ever felt his feet?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cold and benumbed, though you still feel some warmth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head and comfort yourselves that the life is not yet gone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it is ebbing away. Even so the masses of India—the feet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Mother—are cold and palsied. If you want to save India, do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little that I ask for, I warn you. Take up the wheel betimes, </w:t>
      </w:r>
      <w:r>
        <w:rPr>
          <w:rFonts w:ascii="Times" w:hAnsi="Times" w:eastAsia="Times"/>
          <w:b w:val="0"/>
          <w:i w:val="0"/>
          <w:color w:val="000000"/>
          <w:sz w:val="22"/>
        </w:rPr>
        <w:t>or perish.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25-6-1925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Gandhiji’s tour in Bengal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NOTES</w:t>
      </w:r>
    </w:p>
    <w:p>
      <w:pPr>
        <w:autoSpaceDN w:val="0"/>
        <w:autoSpaceDE w:val="0"/>
        <w:widowControl/>
        <w:spacing w:line="266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ECRUIT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of my sweet-hearts is daily increasing. The princess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is, of course, Gulnar, my deputy who was to occupy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autocratic chair in my absence as His Majesty’s guest as often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invitation. But the lesser stars are too numerous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The latest recruit is Ranibala of Burdwan, a darling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years old. I dare not ask her age. I was playing with her as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casting furtive glances at her six heavy gold-bangles. I 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her that they were too heavy a burden on her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wrists and down went her hand on the bangles. “Yes, yes,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bangles to Mahatmaji”, said her grandfather, Shyam Babu of the </w:t>
      </w:r>
      <w:r>
        <w:rPr>
          <w:rFonts w:ascii="Times" w:hAnsi="Times" w:eastAsia="Times"/>
          <w:b w:val="0"/>
          <w:i/>
          <w:color w:val="000000"/>
          <w:sz w:val="22"/>
        </w:rPr>
        <w:t>Servant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fame. I thought this was generosity at somebody else’s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“Oh, you do not know my daughter and my son-in-law.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will be glad to hear that the girl has given her bangles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son-in-law can well afford to do without them. He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generous-hearted man. He helps the poor.” All the while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he was helping Ranibala to remove the bangles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her. I must confess I was embarrassed. I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joking as I always do when I see little girls and jokingly create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distaste for much ornamentation and a desire to part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for the sake of the poor. I tried to return the bangles.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 Babu cut short all such attempt by telling me that her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regard it as an ill-omen to take back the bangles. I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my condition of acceptance, viz., that the girl should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new gold bangles in the place of those given to me. She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beautiful snow-white conch-shell bangles if she liked.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and the grandfather accepted the condition. Well, whether the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good omen for the family or not, I do not know. It proved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 and me. For, the example proved contagious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ladies’ meeting I addressed at Burdwan I got quite a dozen bangles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or three pairs of earrings all unasked. Needless to say,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utilized for khaddar and charkha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Bengal. I notify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young girls and their parents and grand-parents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have as many sweet-hearts as would come to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Ranibala’s terms. They will be handsomer for the thought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their prized ornaments to be used for the service of the poor. Let </w:t>
      </w:r>
      <w:r>
        <w:rPr>
          <w:rFonts w:ascii="Times" w:hAnsi="Times" w:eastAsia="Times"/>
          <w:b w:val="0"/>
          <w:i w:val="0"/>
          <w:color w:val="000000"/>
          <w:sz w:val="22"/>
        </w:rPr>
        <w:t>the little girls of India treasure the proverb “handsome is that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Propagation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handsome does”.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Secretary, Satyashram school at Baherok in the course of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very good progress indeed. Let it not however be eleven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days’ wonder. We are often charged with lack of sustained energy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application. I hope that the improvement so well begun will continue.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a good and noiseless charkha in the hands of a competent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spinner is “a thing of beauty and a joy for ever”.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NALYSIS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OMPETITORS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will be interested to learn the analysis according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provinces of the competitors who have sent in their essays on hand-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spinning. Here is the list :</w:t>
      </w:r>
    </w:p>
    <w:p>
      <w:pPr>
        <w:autoSpaceDN w:val="0"/>
        <w:tabs>
          <w:tab w:pos="3130" w:val="left"/>
          <w:tab w:pos="3610" w:val="left"/>
          <w:tab w:pos="62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Tamilnad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autoSpaceDN w:val="0"/>
        <w:tabs>
          <w:tab w:pos="3130" w:val="left"/>
          <w:tab w:pos="3610" w:val="left"/>
          <w:tab w:pos="63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</w:t>
      </w:r>
    </w:p>
    <w:p>
      <w:pPr>
        <w:autoSpaceDN w:val="0"/>
        <w:tabs>
          <w:tab w:pos="3130" w:val="left"/>
          <w:tab w:pos="3610" w:val="left"/>
          <w:tab w:pos="63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U.P.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</w:t>
      </w:r>
    </w:p>
    <w:p>
      <w:pPr>
        <w:autoSpaceDN w:val="0"/>
        <w:tabs>
          <w:tab w:pos="3130" w:val="left"/>
          <w:tab w:pos="3610" w:val="left"/>
          <w:tab w:pos="63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3130" w:val="left"/>
          <w:tab w:pos="3610" w:val="left"/>
          <w:tab w:pos="63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autoSpaceDN w:val="0"/>
        <w:tabs>
          <w:tab w:pos="3130" w:val="left"/>
          <w:tab w:pos="3610" w:val="left"/>
          <w:tab w:pos="63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autoSpaceDN w:val="0"/>
        <w:tabs>
          <w:tab w:pos="3130" w:val="left"/>
          <w:tab w:pos="3610" w:val="left"/>
          <w:tab w:pos="63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C.P. (Marathi)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autoSpaceDN w:val="0"/>
        <w:tabs>
          <w:tab w:pos="3130" w:val="left"/>
          <w:tab w:pos="3610" w:val="left"/>
          <w:tab w:pos="63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autoSpaceDN w:val="0"/>
        <w:tabs>
          <w:tab w:pos="3130" w:val="left"/>
          <w:tab w:pos="3610" w:val="left"/>
          <w:tab w:pos="63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Gujarati, (London)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Anonymous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62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response made is a healthy sign of the interest that is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taken in the competition. We shall soon know the result as to quality.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examiners are busy examining the essays.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ARSH 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EBUKE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pleader friend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what the friend writes about the supposed inability to test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quality of yarn without one being a weaver or a spinning expert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true, my remarks might be regarded as “too harsh a rebuke”. But,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matter of fact, to distinguish weavable yarn from unweavable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simple performance. The eye tells one whether it is even or uneven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fluffy, and a pull by the hand shows whether it is well-twisted or not. It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reproduced here. The secretary referred to the progress made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boys in spinning during eleven days after Gandhiji’s visit.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Referring to the article “Weavers’ Complaint”, under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14-5-1925, the correspondent had written,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“I cannot agree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remarks that the spinner whose yarn is not quite up to the mark spins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indifferently or without putting his heart into it and thus deceives himself and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nation. It will be unfair to determine the sincerity of a spinning member from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quality of the yarn he has been able to spin. The defects in the yarn may be due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of proper knowledge as to the required twist.”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not necessary for one to be a weaver to know roughly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yarn spun. Moreover, a careful man will go to a weaver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yarn tested by him. Thousands who are spinning well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at all, but they distinguish good yarn from bad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It is quite likely that the yarn sent by my correspondent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the Ashram. But, being incessantly on the move,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got it. But, henceforth, he should adopt the suggestion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In the jail, we had a sample of mill-spun yarn about two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length given and we were called upon to spin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sample. Everyone who cannot judge from directions should procure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mill-yarn of a given count and draw a thread of that count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quality. It is, perhaps, now clear why I accused spinners, who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ropes, of “stealing merit”. But to show that I did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 injustice to any spinner I hasten to admit that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like the pleader friend who have sent bad yarn,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no better. But these are not many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warnings and instructions were repeatedly issued in these pages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separately by the A.I.K.B. during the time that yarn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to it.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brilliant success that has attended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the Allahabad Municipal schools has been adverted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already. Pandit Jawaharlal Nehru now </w:t>
      </w:r>
      <w:r>
        <w:rPr>
          <w:rFonts w:ascii="Times" w:hAnsi="Times" w:eastAsia="Times"/>
          <w:b w:val="0"/>
          <w:i w:val="0"/>
          <w:color w:val="000000"/>
          <w:sz w:val="22"/>
        </w:rPr>
        <w:t>reports 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Municipal Boards of Lucknow, Farrukhabad, Banaras, Cawnpore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Mirzapur, and the District Boards of Jhanshi, Banda, Basti and Azambag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introduced or are introducing spinning in their schools. It appears that many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local boards in U.P. are considering the matter and are communicating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U.P., P.C.C. in regard to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congratulate these municipalities on their lauda- 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resolve. A serious obstacle in the way of introducing spinning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that was complained of by the municipal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Allahabad, in its report, was the frequency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wheels got out of order and want of space. With care- ful handling,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spinning-wheel need go out of repair. But the complaint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is a serious handicap in all cities. I commend to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authorities the beautiful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carried in one’s pocket.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children can work it simultaneously. It can be used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everywhere. In the Allahabad municipal schools,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only 334 wheels for 3,400 boys and girls to work at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one half remained idle for want of repair. I am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did not give more than 150 yards per boy or girl per 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That means 47,250 yards daily at the most.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more than 30 yards in the same time. But all the 3,400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time. Therefore, one would get, through the use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10,200 yards per day, i.e., more than double the quantity yielded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wheels.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is the best spinning instrument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run for schools and such groups.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master than the wheel. I, therefore, recommend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Allahabad municipal schools.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charkha for individual boys who may want to give extra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them and are anxious to turn out large quantities of yarn.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11-6-1925</w:t>
      </w:r>
    </w:p>
    <w:p>
      <w:pPr>
        <w:autoSpaceDN w:val="0"/>
        <w:tabs>
          <w:tab w:pos="1950" w:val="left"/>
        </w:tabs>
        <w:autoSpaceDE w:val="0"/>
        <w:widowControl/>
        <w:spacing w:line="278" w:lineRule="exact" w:before="244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286. NOT MAN’S WORK? </w:t>
      </w:r>
      <w:r>
        <w:rPr>
          <w:rFonts w:ascii="Times" w:hAnsi="Times" w:eastAsia="Times"/>
          <w:b w:val="0"/>
          <w:i w:val="0"/>
          <w:color w:val="000000"/>
          <w:sz w:val="22"/>
        </w:rPr>
        <w:t>Thus writes a professor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Personally, I have full faith in the spinning-wheel and khaddar. I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without khaddar there can be no common bond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and the masses of India. And without a common bond, without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one, no country can accomplish anything, much less India. Besides,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well understand that a success in sufficient production of khaddar is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result in excluding foreign cloth. Khaddar programme must be worked out to </w:t>
      </w:r>
      <w:r>
        <w:rPr>
          <w:rFonts w:ascii="Times" w:hAnsi="Times" w:eastAsia="Times"/>
          <w:b w:val="0"/>
          <w:i w:val="0"/>
          <w:color w:val="000000"/>
          <w:sz w:val="18"/>
        </w:rPr>
        <w:t>a success, if India is to achieve freedom.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But I am of opinion that you have begun at the wrong end. To ask able-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bodied men to sit for spinning, like women, is what appears odd in the eyes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people. I quite appreciate the reflection that we, at present, are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women. Still, the reality is that we, all of us, can’t take up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associated in our country, for centuries, with women. Again,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consented to shake off this acquired notion, could I be persuaded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at least the female population of the country have taken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spinning and that it still requires further support from the male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population. To ask men to ply the spinning-wheel, while the female folk strut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in fine foreign saris, is putting the cart before the horse. Besides,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foreign cloth in India is not so much of men’s creation as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women’s and therefore, I think, to press the use of the spinning-wheel and </w:t>
      </w:r>
      <w:r>
        <w:rPr>
          <w:rFonts w:ascii="Times" w:hAnsi="Times" w:eastAsia="Times"/>
          <w:b w:val="0"/>
          <w:i w:val="0"/>
          <w:color w:val="000000"/>
          <w:sz w:val="18"/>
        </w:rPr>
        <w:t>khaddar on men, instead of women, is to begin the solution at the wrong end.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humble opinion, you should have left men alone, busy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sorts of political propagandas and should have taken your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to the women of the land. Let your great programme of charkha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be confined to women for the present and let men fight the battle of </w:t>
      </w:r>
      <w:r>
        <w:rPr>
          <w:rFonts w:ascii="Times" w:hAnsi="Times" w:eastAsia="Times"/>
          <w:b w:val="0"/>
          <w:i w:val="0"/>
          <w:color w:val="000000"/>
          <w:sz w:val="18"/>
        </w:rPr>
        <w:t>freedom with manlier weapons.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was rather long. I have boiled down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changing the language. It is evident the learned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know the condition of the women of India. Or, he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that, ordinarily, men do not get the privilege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addressing women. It has been my good fortune,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to be able to do so to a certain extent. But, in spite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given to me, I have not been able to reach them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reached men. He should also know that the women cannot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consent of men. I can quote several instances where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prevented women from adopting the charkha or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women cannot make the inventions and the changes that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make. Had the movement of spinning been confined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it would have been impossible to make the improvements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has undergone during the past four years or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the manner it has been. Fourthly, it is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to say that any vocation is exclusively reserved for one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Cooking is predominantly the occupation of women.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would be worthless who cannot cook his own food.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cooking in camps is necessarily and naturally done by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whilst women naturally cook for the household,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on a large scale is universally done by men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Fighting is predominantly men’s occupation, but Arab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like heroines side by side with their husbands in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struggles of Islam. Rani of Jhansi distinguished herself for her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very few men did during the Sepoy Revolt. And today in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women shining as lawyers, doctors and administrators.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clerical profession is being almost monopolized by women shorthand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and typists. Why is spinning not a manly occupation?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will bring about the economic and spiritual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(and spinning will according to the professor) not 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men? Does not the professor know that it was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invented the spinning jenny ?Had he not invented it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would have been written differently. Needle-work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women’s work. But the master tailors of the world are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a man who invented the sewing machine. Had Singer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 the needle, he would not have left his legacy to mankind.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men taken care of spinning side by side with the women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days gone by, we would perhaps have never given up spinning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under pressure from the East India Company. The politician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devote himself to pure politics as much as he likes, but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clothe ourselves by the joint effort of millions, the politician,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poet, the potentate, the pundit and the pauper, male or female, Hindu </w:t>
      </w:r>
      <w:r>
        <w:rPr>
          <w:rFonts w:ascii="Times" w:hAnsi="Times" w:eastAsia="Times"/>
          <w:b w:val="0"/>
          <w:i w:val="0"/>
          <w:color w:val="000000"/>
          <w:sz w:val="22"/>
        </w:rPr>
        <w:t>or Mussalman, Christian, Parsi or Jew, will have religiously to give half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hour to spinning for the sake of the country. Religion of humanity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the exclusive prerogative of any sex or class. It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prerogative, nay the duty, of all. The religion of Indian humanity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demands half an hour’s spinning at least from everyone who calls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himself or herself Indian.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AYURVEDIC SYSTEM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Kaviraj Gananath Sen writes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take this opportunity of drawing your attention to the fact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you delivered when laying the foundation stone of the Ashtanga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Ayurveda 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greatly misconstrued both by the public and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Ayurvedic physicians of Calcutta. May I suggest that you will kindly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 that you did not mean to condemn Ayurveda itself or its conscientious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votaries but only a certain section of them who lived by fraud? To me such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explanation appears to be urgently required in view of the fact that almost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Bengali papers are misinterpreting your speech and condemning us for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contradicting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comply with the request, the more so as it enables me to </w:t>
      </w:r>
      <w:r>
        <w:rPr>
          <w:rFonts w:ascii="Times" w:hAnsi="Times" w:eastAsia="Times"/>
          <w:b w:val="0"/>
          <w:i w:val="0"/>
          <w:color w:val="000000"/>
          <w:sz w:val="22"/>
        </w:rPr>
        <w:t>express my views about Ayurvedic medicine.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at the outset that I was reluctant to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referred to as I was reluctant even to perform the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opening the Tibbia College by reason of the views I hold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in general as expressed in my booklet </w:t>
      </w:r>
      <w:r>
        <w:rPr>
          <w:rFonts w:ascii="Times" w:hAnsi="Times" w:eastAsia="Times"/>
          <w:b w:val="0"/>
          <w:i/>
          <w:color w:val="000000"/>
          <w:sz w:val="22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Seventeen years’ observation has made no material change in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rewrote the book, it is just possible that I should state the views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language. But I could no more resist the organizers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than I could a bosom friend like Hakim Saheb. But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speech might prove embarrassing. Had I been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to the movement, I should, of course, have declined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cost. But I could reconcile myself to the performance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I named at the meeting. I hope that the college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laid the foundation and to which I understand the founder,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</w:t>
      </w:r>
      <w:r>
        <w:rPr>
          <w:rFonts w:ascii="Times" w:hAnsi="Times" w:eastAsia="Times"/>
          <w:b w:val="0"/>
          <w:i/>
          <w:color w:val="000000"/>
          <w:sz w:val="22"/>
        </w:rPr>
        <w:t>Kaviraj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had devoted a princely sum, will contribute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alleviation of real suffering and make discoveries and researches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that will enable the poorest in the land to know and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indigenous drugs and teach people to learn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>preventing disease rather than curing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quarrel with the medical profession in general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ignores the soul altogether and strains at nothing in seeking merely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Ashtanga Ayurveda Vidyalaya”, 6-5-1925.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 such a fragile instrument as the body. Thus ignoring the soul,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profession puts men at its mercy and contributes to the diminution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 dignity and self-control. I note with thankfulness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a school of thought is rising slowly but surely which takes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soul in trying to repair a diseased body and which,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relies less on drugs and more on nature as a powerful healing agent.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quarrel with the professors of Ayurvedic system is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if not indeed a vast majority of them, are mere quacks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pretending to know much more than they actually do, arrogating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 infallibility and ability to cure all diseases.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have no humility in them. They will not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Ayurvedic system and wrest from it the secrets which appear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completely hidden from the world. They impute to Ayurveda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omnipotence which it does not possess, and in so doing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a stagnant system instead of a gloriously progressive science.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not a single discovery or invention of any importance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Ayurvedic physicians as against a brilliant array of discoveries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inventions which Western physicians and surgeons boast.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Ayurvedic physicians’ diagnosis, as a rule, consists in feeling the pulse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 have known many to claim, enables them to know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patient is suffering from appendicitis. Whether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pulse ever enabled ancient physicians to diagnose every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no one can tell. But it is certain that the claim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at the present moment. The only thing Ayurvedic physicians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safely claim is a knowledge of some vegetable and metallic drugs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 potency which some of them succeed in administering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they only guess and, therefore, often with much harm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patients. The advertisements of medicine that excite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add immorality to incapacity and make those who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these practices a real danger to society.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no association of Ayurvedic physicians that 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or endeavours to check this ceaseless flow of immorality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sapping Indian manhood and making of many old men monsters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merely to satisfy their lust. Indeed, I have known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enjoying a status of respectability in medical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Whenever, therefore, I get an opportunity I seize it to drive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the physicians Ayurvedic and Unani and plead for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patient research. I am a lover of all that is ancient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noble. I believe that there was a time when Ayurvedic and Unani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served a noble purpose and was progressive.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I actively helped these physicians and believed in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undeceived me. I have been grieved to find arrogance </w:t>
      </w:r>
      <w:r>
        <w:rPr>
          <w:rFonts w:ascii="Times" w:hAnsi="Times" w:eastAsia="Times"/>
          <w:b w:val="0"/>
          <w:i w:val="0"/>
          <w:color w:val="000000"/>
          <w:sz w:val="22"/>
        </w:rPr>
        <w:t>and ignorance among many such physicians. It hurts me to find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profession being prostituted for making money.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 to condemn individuals. I have merely reduced to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has been left on my mind by a long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of the practice of Ayurvedic physicians. It is no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as has been said, that Ayurvedic physicians have copied the evils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named from their Western brethren. A wise man copies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bad but that which is good. Let our </w:t>
      </w:r>
      <w:r>
        <w:rPr>
          <w:rFonts w:ascii="Times" w:hAnsi="Times" w:eastAsia="Times"/>
          <w:b w:val="0"/>
          <w:i/>
          <w:color w:val="000000"/>
          <w:sz w:val="22"/>
        </w:rPr>
        <w:t>Kavirajas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Hakims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their calling a scientific spirit that Western physicians show,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copy the latter’s humility, let them reduce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in investigating the indigenous drugs and let them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and assimilate that part of Western medicine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do not possess. Let them shun the irreligion of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scientists, which, in order to heal the body and in the name of 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the lower animal kingdom to the hideous tortures which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muster under the name of vivisection. Some will retort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for vivisection in Ayurveda. If there is, I am sorry. No warrant </w:t>
      </w:r>
      <w:r>
        <w:rPr>
          <w:rFonts w:ascii="Times" w:hAnsi="Times" w:eastAsia="Times"/>
          <w:b w:val="0"/>
          <w:i w:val="0"/>
          <w:color w:val="000000"/>
          <w:sz w:val="22"/>
        </w:rPr>
        <w:t>even in the four Vedas can sanctify sacrilege.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JAMNALAL BAJAJ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AWABGANJ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know that the letter which was dictated to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Manhar is with you. It is quite right that you should come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meeting if you feel like doing so. If I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your presence I shall send for you. I am on the look-out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principal. I shall give one month to C.P. after the 16th of July.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the Municipal Committees of Amravati and Akola.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their names. We should go wherever necessary.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 would like to spend a quiet week in Wardha.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more peaceful time than even the time I spent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Darjeeling. The tour should start after this. I am definitely here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16th of July. I shall leave Calcutta for Assam on the 18th.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shall return to Calcutta on the 2nd of July. You have spun </w:t>
      </w:r>
      <w:r>
        <w:rPr>
          <w:rFonts w:ascii="Times" w:hAnsi="Times" w:eastAsia="Times"/>
          <w:b w:val="0"/>
          <w:i w:val="0"/>
          <w:color w:val="000000"/>
          <w:sz w:val="22"/>
        </w:rPr>
        <w:t>quite a lot of yarn.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G.N. 2853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VASUMATI PANDIT</w:t>
      </w:r>
    </w:p>
    <w:p>
      <w:pPr>
        <w:autoSpaceDN w:val="0"/>
        <w:autoSpaceDE w:val="0"/>
        <w:widowControl/>
        <w:spacing w:line="294" w:lineRule="exact" w:before="10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 do write to you a letter every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does go to every letter received from you. When you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work of the shop, I would wish you to have some peace.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the environment of the Ashram, you may find peace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Janakibehn and Jamnalalji are very devout persons.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give shelter to many widows. If your health is restored a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take plenty of work from you. For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steadiness. It will take us three months yet to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Ashram; perhaps more, but not less. I write this letter on board the </w:t>
      </w:r>
      <w:r>
        <w:rPr>
          <w:rFonts w:ascii="Times" w:hAnsi="Times" w:eastAsia="Times"/>
          <w:b w:val="0"/>
          <w:i w:val="0"/>
          <w:color w:val="000000"/>
          <w:sz w:val="22"/>
        </w:rPr>
        <w:t>steamer.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C.W. Courtesy : Vasumati Pandit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SPEECH TO STUDENTS, NAWABGANJ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spin and wear khaddar but tell me how many of you </w:t>
      </w:r>
      <w:r>
        <w:rPr>
          <w:rFonts w:ascii="Times" w:hAnsi="Times" w:eastAsia="Times"/>
          <w:b w:val="0"/>
          <w:i w:val="0"/>
          <w:color w:val="000000"/>
          <w:sz w:val="22"/>
        </w:rPr>
        <w:t>always speak the truth and never lie?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few boys raised their hands.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now tell me how many of you occasionally happen to lie?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boys immediately raised their hands, then three, then four and finally,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all.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you, there will be always hope for those of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and own that they occasionally lie. The path of those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they never lie is difficult. I wish both success.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25-6-1925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REMARKS IN VISITORS’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much pleased to note that spinning has been compulsory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past four years. I have read the remarks of the Inspector about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postmark. The </w:t>
      </w:r>
      <w:r>
        <w:rPr>
          <w:rFonts w:ascii="Times" w:hAnsi="Times" w:eastAsia="Times"/>
          <w:b w:val="0"/>
          <w:i/>
          <w:color w:val="000000"/>
          <w:sz w:val="18"/>
        </w:rPr>
        <w:t>tithi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(date) according to Vikram Calendar should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Jeth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5,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Sud </w:t>
      </w:r>
      <w:r>
        <w:rPr>
          <w:rFonts w:ascii="Times" w:hAnsi="Times" w:eastAsia="Times"/>
          <w:b w:val="0"/>
          <w:i w:val="0"/>
          <w:color w:val="000000"/>
          <w:sz w:val="18"/>
        </w:rPr>
        <w:t>5.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Gandhiji’s tour in Bengal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at the Bijhari School, Upashi, in the Nawabganj District.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was experimenting with compulsory weaving of khaddar and spinning.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3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failure of spinning. I hold totally contrary views, but I know that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 to make spinning absolutely self-supporting, if not profitable.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that end I venture to suggest the following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teachers should be induced to learn the art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spinning, on promise of a prize or even a slight increment </w:t>
      </w:r>
      <w:r>
        <w:rPr>
          <w:rFonts w:ascii="Times" w:hAnsi="Times" w:eastAsia="Times"/>
          <w:b w:val="0"/>
          <w:i w:val="0"/>
          <w:color w:val="000000"/>
          <w:sz w:val="22"/>
        </w:rPr>
        <w:t>in pay.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spun by the boys should be always tested and </w:t>
      </w:r>
      <w:r>
        <w:rPr>
          <w:rFonts w:ascii="Times" w:hAnsi="Times" w:eastAsia="Times"/>
          <w:b w:val="0"/>
          <w:i w:val="0"/>
          <w:color w:val="000000"/>
          <w:sz w:val="22"/>
        </w:rPr>
        <w:t>tickets attached giving the strength and count.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should be encouraged to improve the quality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yarn from day to day.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should be sold to the existing spinning organizations,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for instance as Khadi Pratishthan, at agreed prices always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cotton. To this end cotton may be taken from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department I do not hold as a necessity,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up only if the salary of the weaving master is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I am glad in this connection to have the promise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foreign or mill-yarn will be henceforth dispensed with.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attention should be paid to carding which the boys </w:t>
      </w:r>
      <w:r>
        <w:rPr>
          <w:rFonts w:ascii="Times" w:hAnsi="Times" w:eastAsia="Times"/>
          <w:b w:val="0"/>
          <w:i w:val="0"/>
          <w:color w:val="000000"/>
          <w:sz w:val="22"/>
        </w:rPr>
        <w:t>must be taught to do for themselves.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charkhas make a great deal of sound foreign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interfere with good spinning. They can be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noiseless. This is possible only when the spinning master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spinning which necessarily includes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repair. When the charkhas work well, they produce a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which is soothing to the ear. They can be made a positive </w:t>
      </w:r>
      <w:r>
        <w:rPr>
          <w:rFonts w:ascii="Times" w:hAnsi="Times" w:eastAsia="Times"/>
          <w:b w:val="0"/>
          <w:i w:val="0"/>
          <w:color w:val="000000"/>
          <w:sz w:val="22"/>
        </w:rPr>
        <w:t>delight to the boys, besides being a lesson in sacrifice.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Committee and staff on their experiment and </w:t>
      </w:r>
      <w:r>
        <w:rPr>
          <w:rFonts w:ascii="Times" w:hAnsi="Times" w:eastAsia="Times"/>
          <w:b w:val="0"/>
          <w:i w:val="0"/>
          <w:color w:val="000000"/>
          <w:sz w:val="22"/>
        </w:rPr>
        <w:t>wish them every success.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MANIBEHN PATEL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Jeth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on the steamer today. The bangles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I reach there on the 18th. After reaching there, I shall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you by parcel. Even if Devdas has not arrived at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make inquiries there as the parcel addressed to him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 there. You may take it.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shown his preference for agriculture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I gave him. But if he is inclined to go abroad,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stand in his way. But there is one great difficulty for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ask someone for the money. Some- one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with an offer, but we should not accept money like that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This is the ideal. But if we cannot live up to it,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getting assistance andgoing. It will take me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I shall be in Bengal till 15th July. Dahyabhai may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 talk with me; or he may wait till I return to the Ashram.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displease him in any way. I want to meet his wishes and </w:t>
      </w:r>
      <w:r>
        <w:rPr>
          <w:rFonts w:ascii="Times" w:hAnsi="Times" w:eastAsia="Times"/>
          <w:b w:val="0"/>
          <w:i w:val="0"/>
          <w:color w:val="000000"/>
          <w:sz w:val="22"/>
        </w:rPr>
        <w:t>guide him gently. There are three ways 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take up private service.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take up farming.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go to America for further studies.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do any one of these he likes. I have no objection.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way is to serve the nation and take a remuneration for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his liking and therefore out of the question.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likes studying medicine. There is a national college here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Delhi. Tell this to Dahyabhai if he does not know about it already.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college here is considered to be good. He can study here if he </w:t>
      </w:r>
      <w:r>
        <w:rPr>
          <w:rFonts w:ascii="Times" w:hAnsi="Times" w:eastAsia="Times"/>
          <w:b w:val="0"/>
          <w:i w:val="0"/>
          <w:color w:val="000000"/>
          <w:sz w:val="22"/>
        </w:rPr>
        <w:t>wants.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quite fit. A few days back I had a slight cold,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nothing serious. At every place they provide sufficient rest </w:t>
      </w:r>
      <w:r>
        <w:rPr>
          <w:rFonts w:ascii="Times" w:hAnsi="Times" w:eastAsia="Times"/>
          <w:b w:val="0"/>
          <w:i w:val="0"/>
          <w:color w:val="000000"/>
          <w:sz w:val="22"/>
        </w:rPr>
        <w:t>for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 That will give him satisfaction.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hungry for love.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Father to the best of your ability. When the wife 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plenty of outside activity to attend to, it is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make their father forget all his sorrow if they are devoted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upon him. I tell you both brother and sister this is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as an obedient son of my father. I am also witness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good done to children in such a case. Every moment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enjoying the fruit of having served my parents as God.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this because I know that Father has a heavy burden to carry.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am unable to share it. I cannot find the time even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him. So I am passing on my responsibility also to 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great care of your health. Do not worry if you have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>longer [at the college] for your studies. Mahadev was telling me that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brother</w:t>
      </w:r>
    </w:p>
    <w:p>
      <w:pPr>
        <w:autoSpaceDN w:val="0"/>
        <w:autoSpaceDE w:val="0"/>
        <w:widowControl/>
        <w:spacing w:line="198" w:lineRule="exact" w:before="4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are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 brother and you are weak in spelling. Remove this defect.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learn, we must learn well. In case of doubt, consult a </w:t>
      </w:r>
      <w:r>
        <w:rPr>
          <w:rFonts w:ascii="Times" w:hAnsi="Times" w:eastAsia="Times"/>
          <w:b w:val="0"/>
          <w:i w:val="0"/>
          <w:color w:val="000000"/>
          <w:sz w:val="22"/>
        </w:rPr>
        <w:t>dictionary. Nothing else needs to be done.</w:t>
      </w:r>
    </w:p>
    <w:p>
      <w:pPr>
        <w:autoSpaceDN w:val="0"/>
        <w:autoSpaceDE w:val="0"/>
        <w:widowControl/>
        <w:spacing w:line="220" w:lineRule="exact" w:before="2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24-5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SPEECH AT PUBLIC MEETING, BHOJESWAR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1925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spoke in Hindi and Badshah Mia translated it in Bengali.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after thanking them for the address they had given him, said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him to speak about Congress. He would comply with their expectation.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they wanted swaraj in Hindusthan, they would have to do three things.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Everyone, king or peasant, rich or poor, Hindu or Mussalman, man or woman, would </w:t>
      </w:r>
      <w:r>
        <w:rPr>
          <w:rFonts w:ascii="Times" w:hAnsi="Times" w:eastAsia="Times"/>
          <w:b w:val="0"/>
          <w:i w:val="0"/>
          <w:color w:val="000000"/>
          <w:sz w:val="18"/>
        </w:rPr>
        <w:t>have to spin at least half an hour daily. Everyone should try to bring about Hindu-</w:t>
      </w:r>
      <w:r>
        <w:rPr>
          <w:rFonts w:ascii="Times" w:hAnsi="Times" w:eastAsia="Times"/>
          <w:b w:val="0"/>
          <w:i w:val="0"/>
          <w:color w:val="000000"/>
          <w:sz w:val="18"/>
        </w:rPr>
        <w:t>Mussalman unity and to remove untouchability.</w:t>
      </w:r>
    </w:p>
    <w:p>
      <w:pPr>
        <w:autoSpaceDN w:val="0"/>
        <w:autoSpaceDE w:val="0"/>
        <w:widowControl/>
        <w:spacing w:line="23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did not believe their assertion that there was no untouchability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as it was in other parts of India. He said that Hindu religion never taught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drink water touched by </w:t>
      </w:r>
      <w:r>
        <w:rPr>
          <w:rFonts w:ascii="Times" w:hAnsi="Times" w:eastAsia="Times"/>
          <w:b w:val="0"/>
          <w:i/>
          <w:color w:val="000000"/>
          <w:sz w:val="18"/>
        </w:rPr>
        <w:t>Namsudras</w:t>
      </w:r>
      <w:r>
        <w:rPr>
          <w:rFonts w:ascii="Times" w:hAnsi="Times" w:eastAsia="Times"/>
          <w:b w:val="0"/>
          <w:i w:val="0"/>
          <w:color w:val="000000"/>
          <w:sz w:val="18"/>
        </w:rPr>
        <w:t>, barbers and washermen.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next advised them to forsake evils. He asked them not to drink, and not to </w:t>
      </w:r>
      <w:r>
        <w:rPr>
          <w:rFonts w:ascii="Times" w:hAnsi="Times" w:eastAsia="Times"/>
          <w:b w:val="0"/>
          <w:i w:val="0"/>
          <w:color w:val="000000"/>
          <w:sz w:val="18"/>
        </w:rPr>
        <w:t>visit the houses of public women.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Congress work, he said that those who thought the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dead were wrong in their conclusion. Congress was not dead. Its workers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died. Hitherto people knew that the Congress work meant speech-making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creating excitement. But that was not the real work of this great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organization. The duty of the Congress workers was to serve people and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of that spirit of silent and unostentatious service that had thrown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background. He said, as long as there were five real workers in the Congress,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die. Congress had no want of work to do as long as one single man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puts on foreign clothes.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duties of the Congress workers, Mahatmaji said that millions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Indians were starving. Let them give them the charkha and they would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their brothers.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16-6-1925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earlier presented with an address on behalf of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>Dakshinapara.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purse of one thousand rupees was presented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C. R. DAS</w:t>
      </w:r>
    </w:p>
    <w:p>
      <w:pPr>
        <w:autoSpaceDN w:val="0"/>
        <w:autoSpaceDE w:val="0"/>
        <w:widowControl/>
        <w:spacing w:line="294" w:lineRule="exact" w:before="1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13,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very happy days with you. I feel that we have come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for the communion at Darjeeling.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purse of only Rs. 7,000 at Jalpaiguri. This I have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Satish Babu with instructions to transfer it to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you are appointing. At Jalpaiguri, too, I had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as elsewhere. Spinners are there but nobody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is a good girls’ school here. They have about 20 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which is passable. The poor school-mistress, though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fine, does not know a good charkha from a bad.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unconcerned as to the condition of the charkha. This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 if there was expert guidance. The proposed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>supply that guidance.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want you to learn spinning both at the wheel and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You can do it if you will but put your mind to it. If the Governor said,</w:t>
      </w:r>
      <w:r>
        <w:rPr>
          <w:rFonts w:ascii="Times" w:hAnsi="Times" w:eastAsia="Times"/>
          <w:b w:val="0"/>
          <w:i w:val="0"/>
          <w:color w:val="000000"/>
          <w:sz w:val="22"/>
        </w:rPr>
        <w:t>‘Spin and take what you want’, you will work at the wheel for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 and master it. Well, it is not the Governor who is saying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who loves you and loves India does say : ‘Spin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swaraj.’ Oh that we could do one thing of permanent value! To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through the wheel is not an impossible programme.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whom Satish Babu promised will be with you as soon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Calcutta. Do learn the thing and spin religiously for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for the sake of the millions and in the name of God.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peace and happiness. And then when you are doing it,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over whom you excercise such wonderful control will also take it </w:t>
      </w:r>
      <w:r>
        <w:rPr>
          <w:rFonts w:ascii="Times" w:hAnsi="Times" w:eastAsia="Times"/>
          <w:b w:val="0"/>
          <w:i w:val="0"/>
          <w:color w:val="000000"/>
          <w:sz w:val="22"/>
        </w:rPr>
        <w:t>up. I hope fever will not worry you again.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is going to Bhorlal by the same mail that will take this to </w:t>
      </w:r>
      <w:r>
        <w:rPr>
          <w:rFonts w:ascii="Times" w:hAnsi="Times" w:eastAsia="Times"/>
          <w:b w:val="0"/>
          <w:i w:val="0"/>
          <w:color w:val="000000"/>
          <w:sz w:val="22"/>
        </w:rPr>
        <w:t>you. We reach Calcutta by 18th. We are at Barisal between 14-16.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Basanti Devi to send her first quota of yarn to me. I</w:t>
      </w:r>
    </w:p>
    <w:p>
      <w:pPr>
        <w:autoSpaceDN w:val="0"/>
        <w:autoSpaceDE w:val="0"/>
        <w:widowControl/>
        <w:spacing w:line="20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with the addressee in Darjeeling, where the latter was recouping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health, for five days. For Gandhiji’s account of his stay and talks with Das,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“At Darjeeling”, 10-7-1925.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attempts to learn spinning,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18-6-1925,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sub-title, “Spinning in Darjeeling”.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thirty days’ collection made into strands of 100 yards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nicely and neatly. Nothing but first class work will be accepted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Mayoress of Calcutta.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all.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SPEECH AT PUBLIC MEETING, MADARIPUR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dangerous, this association with fallen sisters, especially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men. All that you need do is to entrust the work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guiding them from a distance. The volunteers in their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tell them how they could push on their work.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vow of ahimsa, and as ahimsa is love, I can show them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concentrate all their energies with love as their weapon.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plead with the men who corrupt themselves and these women,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open these men’s eyes to the bestial, diabolical character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offence, and wean them from their evil ways. Let them form a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League for the reclamation of fallen women 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them. You have said in your address that Madaripur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out by Government as the chief among revolutionary centres.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nothing short of a revolution is needed amongst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fight this evil and may Madaripur lay the foundation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SPEECH AT PUBLIC LIBRARY, MADARIPUR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the address Mahatmaji said that he was very much pleased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 that was just presented to him and thanked the Hony. Secretary for it.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spoke very highly of the girl who took so much pains to beautify the nice bamboo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casket with coloured khaddar and locally hand- spun yarn. From the synopsis supplied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him by the Secretary, he was glad to find that the Library possessed a good number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books and quite a large number of people assembled there every day to read the</w:t>
      </w:r>
    </w:p>
    <w:p>
      <w:pPr>
        <w:autoSpaceDN w:val="0"/>
        <w:autoSpaceDE w:val="0"/>
        <w:widowControl/>
        <w:spacing w:line="220" w:lineRule="exact" w:before="3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 in Bengal.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to the fallen sisters, some of whom were spinning in a corner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books, magazines and newspapers available there. He was, however, anxious to know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exact nature of the benefit they derived by going through these books, etc.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as it may, Mahatmaji proceeded to say that libraries had now become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indispensable in our daily life. These libraries, he said, had now become a part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parcel of our existence, and it gratified him to see that this library contained all sorts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newspapers and magazines. Mahatma Gandhi then spoke on the importance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libraries, laying special stress on the selection of books.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Mahatmaji again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thanked the Hony. Secretary for the address and the beautiful casket presented to him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left the hall, the Secretary leading the way to the gate.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18-6-1925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ABOUT “ANTYAJAS”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asked me some searching questions,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important, I give below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members cannot stay where the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lodge, certainly it cannot be said that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eradicated. Our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brethren should have the liberty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that the other four castes can do. It is their duty to refuse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members cannot stay.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ECOND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members of other communities sit in one row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decorum, so should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able to do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This volunteer did well when he politely got up and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seat on being criticized by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Good manners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that those who are in a large gathering should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of the majority. If, in this particular incident,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yielded to the request of one so-litary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deserves especial commendation. It is not right for us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conform to our views. Our dharma is to protect and serve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should, therefore, share such of their hardships as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relieve.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16-6-1925, Gandhiji said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“libraries should contain such books which could help the readers to become men.”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Honorary Secretary requested Gandhiji to autograph the Visitors’ Book.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wrote : “I wish the institution every success.”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are not translated here. The first question was whether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of the conference it was not the duty of the delegates to see that the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stayed with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about the seating at dinner of delegates who did not believe in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HIRD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at every step we find injustice being done, we may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as much of it as we can. However we act, we are bound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in one way or another and therefore, when we must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from among several courses, we should choose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the least injustice.</w:t>
      </w:r>
    </w:p>
    <w:p>
      <w:pPr>
        <w:autoSpaceDN w:val="0"/>
        <w:autoSpaceDE w:val="0"/>
        <w:widowControl/>
        <w:spacing w:line="266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OURTH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thinks or acts unworthily will find some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If I did not visit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localities, I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all of them. In a public meeting they can get no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out their hearts. In visiting their localities there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stress the need for internal reform among them. The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admitting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public meetings is to make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their presence. We cannot ignore either of these aims.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Wherever, therefore, a public meeting is held from which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kept out, I should adopt it as a general rule not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the incident reported by this volunteer to have taken place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Amreli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take place, it is a painful thing. The thought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prevented from attending meetings in Gaekwar’s Baroda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and that too in Amreli, is unbearable. “If the sea catches fire,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put it out?” I, however, realize from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>Amreli the need for greater vigilance on my part. May God help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14-6-1925</w:t>
      </w:r>
    </w:p>
    <w:p>
      <w:pPr>
        <w:autoSpaceDN w:val="0"/>
        <w:autoSpaceDE w:val="0"/>
        <w:widowControl/>
        <w:spacing w:line="200" w:lineRule="exact" w:before="9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whether Gandhiji’s staying, when on a tour of Saurashtra, in places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not admitted, was not an injustice to those of them who wanted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him but might not have been able to attend meetings addressed by him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quarters.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referred to Gandhiji’s practice of visiting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 and said that this gave an excuse to the conservative elements in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to argue that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need not attend the general meeting. He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mentioned, as an example, the meeting at Amreli where this had happened.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Kathiawar where Gandhiji received a Municipal address on April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1925, and presided over the meeting of the managing committee of the Kathiawar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VIRTUES OF A VOLUNTEER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writes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had once thought of fixing the rate of payment </w:t>
      </w:r>
      <w:r>
        <w:rPr>
          <w:rFonts w:ascii="Times" w:hAnsi="Times" w:eastAsia="Times"/>
          <w:b w:val="0"/>
          <w:i w:val="0"/>
          <w:color w:val="000000"/>
          <w:sz w:val="22"/>
        </w:rPr>
        <w:t>for voluntary workers. I had even discussed the matter with Vallabh-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But we could not come to any conclusion. We felt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time, and do so even now, that the ideal of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is too high for Gujarat. We felt that it would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induce the workers already engaged to accept only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as honorarium. The situation, as we saw it, was that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would then lose the services of most workers.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can be framed only when certain ideals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accepted. No rules can be laid down so long as they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unusual. Gujarat has accepted the ideal of poverty only recently.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Maharastra and Bengal accepted it thirty years ago, or even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that, and many young men were trained to live according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institutions, therefore, can be run on the basis of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poverty. In Gujarat we shall have to depend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individual workers. A man who is sincere in his self-denial or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self-control will not give up his way merely because others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cannot follow it. When we have a few Gujaratis who elect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poverty and die in the same state, many more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adopt their way of life.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we should accept poverty as the ideal to be </w:t>
      </w:r>
      <w:r>
        <w:rPr>
          <w:rFonts w:ascii="Times" w:hAnsi="Times" w:eastAsia="Times"/>
          <w:b w:val="0"/>
          <w:i w:val="0"/>
          <w:color w:val="000000"/>
          <w:sz w:val="22"/>
        </w:rPr>
        <w:t>reached and act accordingly as far as we can.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serious obstacle in our path which we have had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of my illness, which prevented me from carrying out 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poverty in my own life. I do not at all regard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experiment as one of living in poverty. Men ascribe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to others which they themselves suffer from.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shivering with cold and covered in several garments believes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needs all that clothing. One who bathes in hot water pities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bathing in cold water. A person who cannot move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conveyance wishes that others should also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facility. I am in such a pitiable state.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naturally feel that others should get what I eat. I travel by </w:t>
      </w:r>
      <w:r>
        <w:rPr>
          <w:rFonts w:ascii="Times" w:hAnsi="Times" w:eastAsia="Times"/>
          <w:b w:val="0"/>
          <w:i w:val="0"/>
          <w:color w:val="000000"/>
          <w:sz w:val="22"/>
        </w:rPr>
        <w:t>second class, so I hesitate to tell others firmly as I used to that they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complained that 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different rates of honorarium for voluntary workers in Bengal and Gujarat,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requested Gandhiji to stress the need for voluntary poverty for such workers and fix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uniform rate of honorarium.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Vallabhbhai Patel (1875-1950); Congress leader of Gujarat; later became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Deputy Prime Minister of free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1924 - 15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travel third. I feel the need of certain other facilities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go without. I bear this situation, but feel sore about it.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my ignorance, or whatever it is, this is the truth.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loudly a man may speak about the things which he himself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or cannot act upon, he can have no influence on others.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certainly does not mean that the progress of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in Gujarat is dependent on me. What I have said above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my co-workers and is a confession that I myself am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lead Gujarat along this path.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about me is also true about my creation—the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Its inmates strive to observe the vows of non-possession,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tried men and women who feel it an honour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My belief is that they do not merely pretend.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been able to embrace simplicity and poverty to the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like to. In order, therefore, not to obstruct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anyone, all have the liberty to make any experiment within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with the result that there are some who cook their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minimum expenditure per head which anyone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reach is seven rupees a month. The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men, who experiment in this way of living do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at the cost of considerable suffering to themselves.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go so far bear with their additional needs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they cannot help and strive to give up as many of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can. It must, however, be admitted that we do much less than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accepted as the ideal. We have tried hard to cultivate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self-denial in the Ashram, but our efforts have not met with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This having been my experience, I do not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ask others to undertake far-reaching experiments.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be better, then, if I asked those who are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the ideal of service to come forward only after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themselves for it? This cannot always be done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work. Where the aim is simply to train the workers, this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applied. But where the aim is the attainment of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we should get the work done without violating any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through any workers we can get. One of our aims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children. It would be best if we could get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imbued with the spirit of self-sacrifice. If we do not get such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have the funds, we may engage teachers of good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>even by paying them handsomely. Similarly, it is our aim to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pagate spinning and khadi. For this purpose, we may certainly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good character who cannot live in poverty,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resources permit. In trying to gain everything, we run the risk </w:t>
      </w:r>
      <w:r>
        <w:rPr>
          <w:rFonts w:ascii="Times" w:hAnsi="Times" w:eastAsia="Times"/>
          <w:b w:val="0"/>
          <w:i w:val="0"/>
          <w:color w:val="000000"/>
          <w:sz w:val="22"/>
        </w:rPr>
        <w:t>of losing everything.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regard poverty as one of our ideals, it is my view,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that we shall reach it ultimately while working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aims.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argument holds good about tea, etc. It is not our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to reform people’s dietary habits.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accept the services of a worker who takes tea.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exercise some discrimination about such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is a strange place. Some of us want to go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caught up in all manner of enslaving concerns. To </w:t>
      </w:r>
      <w:r>
        <w:rPr>
          <w:rFonts w:ascii="Times" w:hAnsi="Times" w:eastAsia="Times"/>
          <w:b w:val="0"/>
          <w:i w:val="0"/>
          <w:color w:val="000000"/>
          <w:sz w:val="22"/>
        </w:rPr>
        <w:t>some swaraj means the rule of dharma—</w:t>
      </w:r>
      <w:r>
        <w:rPr>
          <w:rFonts w:ascii="Times" w:hAnsi="Times" w:eastAsia="Times"/>
          <w:b w:val="0"/>
          <w:i/>
          <w:color w:val="000000"/>
          <w:sz w:val="22"/>
        </w:rPr>
        <w:t>Ramarajya.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violation of moral principles. For them, the path of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leading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is an important milestone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They believe that without crossing it they cannot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everyone does not accept this meaning of swaraj. Even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they want is included in the conception of swaraj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and, therefore, the seekers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unable to forgo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co-operation. There are some others who are not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at all but to whom the spinning-wheel is everything.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millionaires, they have accepted spinning as a sacred duty.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 the poverty of the country. Those seekers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these last, too, with them, for the spinning-wheel is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swaraj which they want. The seekers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journey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accepting whatever sacrifices people are ready to make,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lighten their burden in the initial stages of their journey.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no one should draw wrong conclusions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 should be very happy to get a band of workers dedicated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poverty, I know that the coming of swaraj would be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hastened if we had such a band of workers. Individual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bear this in mind. But at the same time, we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our weaknesses and shortcomings. The path we follow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love. We may be strict with ourselves, but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correspondingly liberal in our attitude to others. That is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Our sacrifice should never make us proud.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critical of the lesser sacrifices of others. It happens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carrying a load of five maunds may yet be a miser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strength while a man carrying one maund draws upon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he has. Between the two, the honest worker is the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one maund. Hence, instead of sitting in judgment over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examine our own record, use all our strength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from ourselves and, banishing uncharitable thoughts, accept </w:t>
      </w:r>
      <w:r>
        <w:rPr>
          <w:rFonts w:ascii="Times" w:hAnsi="Times" w:eastAsia="Times"/>
          <w:b w:val="0"/>
          <w:i w:val="0"/>
          <w:color w:val="000000"/>
          <w:sz w:val="22"/>
        </w:rPr>
        <w:t>with love whatever sacrifices others make.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Deliverance from phenomenal existence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1924 - 15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question in the foregoing letter which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answered. Whether a public worker is rich or poor,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that, when we go to the villages, we do not become a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villagers. We should live so as to give them the least trouble.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little inconvenience we cause to them should be compensated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services. We may demonstrate to them the methods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carding and, doing that work ourselves, add to their stock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slivers. Even in this matter, however, there is no one rule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followed in all places, at all times and by all persons.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should never get the impression that any worker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their midst to have a happy time or to enjoy a picnic.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absolute rule in things like this. I see that the rule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the village people exceed a certain limit in their hospitality to </w:t>
      </w:r>
      <w:r>
        <w:rPr>
          <w:rFonts w:ascii="Times" w:hAnsi="Times" w:eastAsia="Times"/>
          <w:b w:val="0"/>
          <w:i w:val="0"/>
          <w:color w:val="000000"/>
          <w:sz w:val="22"/>
        </w:rPr>
        <w:t>us is being proved right by experience.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MY DUTY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gentleman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in this letter, for one thing, an error which most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into. It illustrates our fond notion that big results can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preaching to people. Actually, it has been our experience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ages that preaching has little effect. Hundreds of sadhus preach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hundreds of Brahmins recite daily from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These things have practically no effect. It is true that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seem to produce an effect something, but in actual fact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result of the actions of the man preaching and not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preaching. If he preaches more than what he himself puts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his preaching has no effect—such is the magic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However much we try to cover it up with a gloss of words,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hidden. If I myself do not possess the strength to climb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Himalayas, but advise others to climb them, my preaching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If, on the contrary, I simply climb them without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it, hundreds will follow me. A man’s practice is his best precept.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one should be fit to preach. Though I myself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violence towards animals, I must admit that I am not fit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dissuade others from it. I know that we have a duty towards animals,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cannot make others feel it. For that I need to have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compassion and self-control in me. Without these,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have deep spiritual knowledge and, in the absence of such knowledge,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asked Gandhiji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to the people in Bengal to desist from cruelty to animals.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find the proper language.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Without this kind of knowledge one cannot have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I do not believe that I have the strength to persuade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refrain from violence towards animals.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believe in God. I intensely yearn to serve the animal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explain his suffering, and can even try to free himself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Animals cannot do this. Knowing, therefore, that we have a twofold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them and wishing that I had the strength to serve them,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that I do not have such strength; but I blame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weakness. Why did He not give me this strength? I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wrestle with Him, entreat Him. But God’s will is His; He pays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 one’s wishes, why should He to mine? It may be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my wishes more readily than others’. I assure the reader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grants me the requisite strength, I will not wait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of my duty by this correspondent. Meanwhile, my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continue. May it not be that as I go on with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have devoted myself, I shall by and by get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animal world? I am sure I am not a miser. I have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powers to Lord Krishna. If, therefore, I ever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stop violence to animals, I will not let it remain unused.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there is nothing else to do but to endure what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cure.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people are harassed in many parts of the world,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regard it as our duty to stop their ill-treatment. Realizing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our power to do so, we merely pray every day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world and do nothing more. It is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that we cultivate patriotism as one of the virtues.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patriotism, however, which is imbued with the sprit of religion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no harm. To seek the good of one’s own country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world is false patriotism. Just as service to one’s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the spirit of religion is also service to humanity, 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human beings includes service to the animal-world.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belief is that my service to human beings is not </w:t>
      </w:r>
      <w:r>
        <w:rPr>
          <w:rFonts w:ascii="Times" w:hAnsi="Times" w:eastAsia="Times"/>
          <w:b w:val="0"/>
          <w:i w:val="0"/>
          <w:color w:val="000000"/>
          <w:sz w:val="22"/>
        </w:rPr>
        <w:t>incompatible with the welfare of the animal-world.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false, outward show of religion in our country.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impossible or futile acts of what seems to us kindness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do what lies within our capacity. In the words of Dhira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steal an anvil and resolve to make amends by the gift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needle. If we put the idea in the language of the Gita, we omit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good we easily can by adhering to our own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>cherish ambitions of doing what falls within the sphere of others’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medieval poet of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1924 - 15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</w:t>
      </w:r>
      <w:r>
        <w:rPr>
          <w:rFonts w:ascii="Times" w:hAnsi="Times" w:eastAsia="Times"/>
          <w:b w:val="0"/>
          <w:i/>
          <w:color w:val="000000"/>
          <w:sz w:val="22"/>
        </w:rPr>
        <w:t>with the result that we succeed in doing nothing.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this that I have taken the trouble to answer the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explain why I do not at present engage myself in this </w:t>
      </w:r>
      <w:r>
        <w:rPr>
          <w:rFonts w:ascii="Times" w:hAnsi="Times" w:eastAsia="Times"/>
          <w:b w:val="0"/>
          <w:i w:val="0"/>
          <w:color w:val="000000"/>
          <w:sz w:val="22"/>
        </w:rPr>
        <w:t>highest dharma of ending cruelty to animals.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not creators of the universe. We are not omnipotent.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put to good use the strength we possess, it will increase of itself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not then, if we are honest, fail to use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14-6-1925</w:t>
      </w:r>
    </w:p>
    <w:p>
      <w:pPr>
        <w:autoSpaceDN w:val="0"/>
        <w:autoSpaceDE w:val="0"/>
        <w:widowControl/>
        <w:spacing w:line="292" w:lineRule="exact" w:before="35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KHWAJA ABDUL MAJID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KHWAJA SAHEB,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618" w:space="0"/>
            <w:col w:w="289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1925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618" w:space="0"/>
            <w:col w:w="289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me about you and sent me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You must not saddle the whole responsibility on me. I am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co-worker with you about the Jamia. You know better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should be done. If you consider that consistently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Jamia, you can and should contest the Council of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election, you should not hesitate to say and do as you feel.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given my opinion of what I should do in your place.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consult friends, you should consult Hakimji, Dr. Ansari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mind, the Ali Brothers. As a matter of fact I am no judge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But you and the other friends must know the thing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I ever can.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you do, let it be your decision and not mine, please.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regards to you and Khurshed Begum.</w:t>
      </w:r>
    </w:p>
    <w:p>
      <w:pPr>
        <w:autoSpaceDN w:val="0"/>
        <w:autoSpaceDE w:val="0"/>
        <w:widowControl/>
        <w:spacing w:line="220" w:lineRule="exact" w:before="26" w:after="2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936" w:space="0"/>
            <w:col w:w="258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936" w:space="0"/>
            <w:col w:w="258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A. M. Khwaja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 </w:t>
      </w:r>
      <w:r>
        <w:rPr>
          <w:rFonts w:ascii="Times" w:hAnsi="Times" w:eastAsia="Times"/>
          <w:b w:val="0"/>
          <w:i w:val="0"/>
          <w:color w:val="000000"/>
          <w:sz w:val="18"/>
        </w:rPr>
        <w:t>Motilal Nehru;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Motilal Nehru”, June 15,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SPEECH AT PUBLIC MEETING, BARISAL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1925</w:t>
      </w:r>
    </w:p>
    <w:p>
      <w:pPr>
        <w:autoSpaceDN w:val="0"/>
        <w:autoSpaceDE w:val="0"/>
        <w:widowControl/>
        <w:spacing w:line="24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joint reply Mr. Gandhi said that, when he visited the place last time,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Aswini Kumar Dutta, though not in the best of health, yet, alive. He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extraordinary man, with innumerable qualities, a man who founded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institutions. He suffered for the country and made wonderful sacrifices.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thought it their bounden duty to perpetuate the memory of a 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character, but he was sorry to hear that attempts made to collect money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perpetuate his memory had not been crowned with success. He had heard with regret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sufficient funds had not been collected. He  recollected vividly all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at Barisal on the last occasion and regretted that the Ali Brothers were not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this time. He was not satisfied with the charkhas, though he was pleased to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reports that yarns produced in the district were much better than those of other </w:t>
      </w:r>
      <w:r>
        <w:rPr>
          <w:rFonts w:ascii="Times" w:hAnsi="Times" w:eastAsia="Times"/>
          <w:b w:val="0"/>
          <w:i w:val="0"/>
          <w:color w:val="000000"/>
          <w:sz w:val="18"/>
        </w:rPr>
        <w:t>districts.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 Gandhi appealed to the people to follow the Belgaum Conrgess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show a brighter record in the near future. He was pleased to note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untouchability was not so acute in Barisal as in Madras and that Hindu-</w:t>
      </w:r>
      <w:r>
        <w:rPr>
          <w:rFonts w:ascii="Times" w:hAnsi="Times" w:eastAsia="Times"/>
          <w:b w:val="0"/>
          <w:i w:val="0"/>
          <w:color w:val="000000"/>
          <w:sz w:val="18"/>
        </w:rPr>
        <w:t>Muslim relations had not reached a deplorable state.</w:t>
      </w:r>
    </w:p>
    <w:p>
      <w:pPr>
        <w:autoSpaceDN w:val="0"/>
        <w:autoSpaceDE w:val="0"/>
        <w:widowControl/>
        <w:spacing w:line="24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Hindu, 16-6-1925</w:t>
      </w:r>
    </w:p>
    <w:p>
      <w:pPr>
        <w:autoSpaceDN w:val="0"/>
        <w:autoSpaceDE w:val="0"/>
        <w:widowControl/>
        <w:spacing w:line="292" w:lineRule="exact" w:before="2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REMARKS TO FATHER STRONG</w:t>
      </w:r>
    </w:p>
    <w:p>
      <w:pPr>
        <w:autoSpaceDN w:val="0"/>
        <w:autoSpaceDE w:val="0"/>
        <w:widowControl/>
        <w:spacing w:line="294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14,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 Strong of the Oxford Mission had invited Gandhiji to call on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inspect their weaving. He paid a flying visit, and Father Strong showed him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shed. Gandhiji said to him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all mill-yarn and if you use mill-yarns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 millions, but the millionaires. Weaving cannot be a cottage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industry for the millions. For them the only supplementary occu-</w:t>
      </w:r>
      <w:r>
        <w:rPr>
          <w:rFonts w:ascii="Times" w:hAnsi="Times" w:eastAsia="Times"/>
          <w:b w:val="0"/>
          <w:i w:val="0"/>
          <w:color w:val="000000"/>
          <w:sz w:val="22"/>
        </w:rPr>
        <w:t>pation can be spinning. According to Lord Curzon, the annual aver-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income of an Indian was 30 rupees, according to our cal-culation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26. And if it is the average income of the masses exclu-ding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the actual would be much less. Now if by spinning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10 rupees to this, would it not be a fortune to them?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miss 5 rupees, but to those who have nothing, 5 rupees is a fortune.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25-6-1925</w:t>
      </w:r>
    </w:p>
    <w:p>
      <w:pPr>
        <w:autoSpaceDN w:val="0"/>
        <w:autoSpaceDE w:val="0"/>
        <w:widowControl/>
        <w:spacing w:line="220" w:lineRule="exact" w:before="4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presented with three addresses, by the Municipality,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 Committee and the Samaj Sevak Sangh. About 5,000 people attended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1924 - 15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RAJA MAHENDRA PRATAP</w:t>
      </w:r>
    </w:p>
    <w:p>
      <w:pPr>
        <w:autoSpaceDN w:val="0"/>
        <w:autoSpaceDE w:val="0"/>
        <w:widowControl/>
        <w:spacing w:line="294" w:lineRule="exact" w:before="10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15,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hear from you from time to time. I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in our outlook upon life. I know there are as many minds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men. But as cold and heat cannot coexist in the same place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and in the same circumstances, so can violence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coexist with non-violence at the same time and place and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tabs>
          <w:tab w:pos="5270" w:val="left"/>
        </w:tabs>
        <w:autoSpaceDE w:val="0"/>
        <w:widowControl/>
        <w:spacing w:line="270" w:lineRule="exact" w:before="0" w:after="0"/>
        <w:ind w:left="51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422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MOTILAL NEHRU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PANDITJI,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198" w:space="0"/>
            <w:col w:w="3319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68" w:after="208"/>
        <w:ind w:left="1952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ARISAL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1925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198" w:space="0"/>
            <w:col w:w="331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learn from your letter of relapse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Jawahar’s fever. I hope both of you were free soon after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you are both now enjoying the bracing atmosphere.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to you about Khwaj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wrong in saddling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responsibility. But if he must, what can I say but what I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place? If the Jamia breeds intolerance, it is Khwaja’s fault.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head. It was started by the best of Mussalmans. It may be reformed,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has become bad, but in my opinion it must not be allowed to die </w:t>
      </w:r>
      <w:r>
        <w:rPr>
          <w:rFonts w:ascii="Times" w:hAnsi="Times" w:eastAsia="Times"/>
          <w:b w:val="0"/>
          <w:i w:val="0"/>
          <w:color w:val="000000"/>
          <w:sz w:val="22"/>
        </w:rPr>
        <w:t>for want of care. It must, therefore, claim Khawaja’s undivided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if it is to prosper. He is not a mere figure-head, but he is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movement. He is also administrator. I am therefore objecting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the ground of principle but policy, that is, in the present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if possible even than principle. The only way Khwaja can seek </w:t>
      </w:r>
      <w:r>
        <w:rPr>
          <w:rFonts w:ascii="Times" w:hAnsi="Times" w:eastAsia="Times"/>
          <w:b w:val="0"/>
          <w:i w:val="0"/>
          <w:color w:val="000000"/>
          <w:sz w:val="22"/>
        </w:rPr>
        <w:t>election is by finding a substitute equally efficient for the college.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 am not the only party to advise. Khwaja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Hakim Saheb and Dr. Ansari if he will not also consult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They are co-trustees with him. I hope you now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my difficulty. I feel that I am helping the party with all my heart. 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telegram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A. M. Khawaja of Jamia Millia Islamia, Aligarh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help it more for my own satisfaction than for that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I prize their satisfaction.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show this to Khwaja if it will help him to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656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210" w:right="0" w:hanging="14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truly,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456"/>
        </w:trPr>
        <w:tc>
          <w:tcPr>
            <w:tcW w:type="dxa" w:w="2170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received my letter in reply to your first letter.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4690" w:val="left"/>
        </w:tabs>
        <w:autoSpaceDE w:val="0"/>
        <w:widowControl/>
        <w:spacing w:line="284" w:lineRule="exact" w:before="23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LETTER TO ANTOINETTE MIRBEL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 at]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must not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undertake what is a long and expensive journey for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seeing me. Nor is it necessary for you to see me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progress. It comes through service rendered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166" w:after="28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4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ADAME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NTOINETTE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IRBEL </w:t>
      </w:r>
      <w:r>
        <w:rPr>
          <w:rFonts w:ascii="Times" w:hAnsi="Times" w:eastAsia="Times"/>
          <w:b w:val="0"/>
          <w:i w:val="0"/>
          <w:color w:val="000000"/>
          <w:sz w:val="24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00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RANCE</w:t>
      </w:r>
    </w:p>
    <w:p>
      <w:pPr>
        <w:sectPr>
          <w:type w:val="continuous"/>
          <w:pgSz w:w="9360" w:h="12960"/>
          <w:pgMar w:top="504" w:right="1410" w:bottom="458" w:left="1440" w:header="720" w:footer="720" w:gutter="0"/>
          <w:cols w:num="2" w:equalWidth="0">
            <w:col w:w="3950" w:space="0"/>
            <w:col w:w="25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10" w:bottom="458" w:left="1440" w:header="720" w:footer="720" w:gutter="0"/>
          <w:cols w:num="2" w:equalWidth="0">
            <w:col w:w="3950" w:space="0"/>
            <w:col w:w="25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20" w:lineRule="exact" w:before="3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written a postcard to Khwaja on May 23, but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available. Acknowledging it on May 25, Khwaja had written, </w:t>
      </w:r>
      <w:r>
        <w:rPr>
          <w:rFonts w:ascii="Times" w:hAnsi="Times" w:eastAsia="Times"/>
          <w:b w:val="0"/>
          <w:i/>
          <w:color w:val="000000"/>
          <w:sz w:val="18"/>
        </w:rPr>
        <w:t>inter alia: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is pressing me to stand for the Council of States and I had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as I had written to him that, having placed my services at your disposal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year, I shall do nothing without your permission. Panditji met me on his way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hills and took upon himself to secure your permission. Still I have made no </w:t>
      </w:r>
      <w:r>
        <w:rPr>
          <w:rFonts w:ascii="Times" w:hAnsi="Times" w:eastAsia="Times"/>
          <w:b w:val="0"/>
          <w:i w:val="0"/>
          <w:color w:val="000000"/>
          <w:sz w:val="18"/>
        </w:rPr>
        <w:t>announcement without hearing from you.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her letter of January 26, 1925, the addressee had introduced herself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 woman of 36, frustrated by the bigotry, “the narrowness of the spirit” of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and greatly impressed by Theosophist literature. Having waited 11 years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her “Master of Compassion”, she longed to become Gandhiji’s disciple and </w:t>
      </w:r>
      <w:r>
        <w:rPr>
          <w:rFonts w:ascii="Times" w:hAnsi="Times" w:eastAsia="Times"/>
          <w:b w:val="0"/>
          <w:i w:val="0"/>
          <w:color w:val="000000"/>
          <w:sz w:val="18"/>
        </w:rPr>
        <w:t>wanted Gandhiji to fix a date for her visit to the Ashram.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Antoinette Mirbel replied on July 6.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Antoinette </w:t>
      </w:r>
      <w:r>
        <w:rPr>
          <w:rFonts w:ascii="Times" w:hAnsi="Times" w:eastAsia="Times"/>
          <w:b w:val="0"/>
          <w:i w:val="0"/>
          <w:color w:val="000000"/>
          <w:sz w:val="18"/>
        </w:rPr>
        <w:t>Mirbel,” 13-8-1925.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1924 - 15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type w:val="continuous"/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SARAT CHANDRA BOSE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SARAT BABU,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at once understand that another meeting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treated as a counter demonstration. Non-violence is love.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silently, almost secretly. Hence the saying: the right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knoweth not what the left is giving. Love has no play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relatives. These love one another from selfishness,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enlightenment. It has play only as between opponents so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demands, therefore, the highest charity and all the chivalry one is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showing towards those who oppose or persecute one.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the above please consider and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charges they brought against you yesterday after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it impossible to believe any of the charges. You need not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now. You may do so when I call on you. But if you would give a </w:t>
      </w:r>
      <w:r>
        <w:rPr>
          <w:rFonts w:ascii="Times" w:hAnsi="Times" w:eastAsia="Times"/>
          <w:b w:val="0"/>
          <w:i w:val="0"/>
          <w:color w:val="000000"/>
          <w:sz w:val="22"/>
        </w:rPr>
        <w:t>categorical answer in writing, you may do 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4910" w:val="left"/>
        </w:tabs>
        <w:autoSpaceDE w:val="0"/>
        <w:widowControl/>
        <w:spacing w:line="292" w:lineRule="exact" w:before="40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307. COMMENTS ON A 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16,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much pleasure in printing the foregoing as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Jogendra Singh has written from the depth of his heart. I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advice. I have a vivid recollection of the conversation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Sardarji. He questions the advisability of my having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agreement with the Swarajists.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Nine months have nearly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since it was entered into. But I have seen no reason to repent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agreement. I have sacrificed no principle. The Congress is no preserve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here follows a sentence, obviously by Mahadev Desai,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reads: Here follow charges about hindering even constructive work, vilifying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members, collecting yarn without authority, refusal to deliver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furniture, etc.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written before C. R. Das’s death at Darjeeling, which took place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16, 1925. For the text of the letter by Sardar Jogendra Singh,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statement,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“Joint Statement with Swaraj Party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Leaders”, November 6,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single individual. It is a democratic body with,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widest intelligent franchise the world has ever seen. For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statutory recognition to the dignity of labour. I wish it was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It accommodates all shades of opinion save violence and untruth.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had a perfect right of enforcing their will by a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votes. I was unprepared for it; for I have known the voting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demoralize the people, especially when the electorate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use independent judgment. I was bound as a sane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recognize the growing power of the Swarajists. They were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predominant place to the constructive programme.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expected from them. If I had forced them to the vote, </w:t>
      </w:r>
      <w:r>
        <w:rPr>
          <w:rFonts w:ascii="Times" w:hAnsi="Times" w:eastAsia="Times"/>
          <w:b w:val="0"/>
          <w:i w:val="0"/>
          <w:color w:val="000000"/>
          <w:sz w:val="22"/>
        </w:rPr>
        <w:t>they might not only have made Council-entry the national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gramme, but they might, in the heat of battle, have even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overboard the constructive programme or relegated it to an </w:t>
      </w:r>
      <w:r>
        <w:rPr>
          <w:rFonts w:ascii="Times" w:hAnsi="Times" w:eastAsia="Times"/>
          <w:b w:val="0"/>
          <w:i w:val="0"/>
          <w:color w:val="000000"/>
          <w:sz w:val="22"/>
        </w:rPr>
        <w:t>insignificant place. So much for the principle.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 the agreement has largely laid to rest the acerbity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Pro-changers and No-changers. It has enabled both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programme in tolerable harmony. I witness the benefits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pact in the South. I witness them in Bengal. I do not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Swarajists have failed. I do not attach much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promises made at the hustings. It is the tacitly recognized law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promises made at marriage, those made at election times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too seriously. Once grant the premise that Council-entry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wholly bad, the Swarajists have nothing to be ashamed of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achievements. They have spoken fearlessly in the Council halls;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outvoted the Government; they have shown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enjoy the confidence even of the electorate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creating; they have shown a discipline and solidarity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among Councillors and above all (for me at least),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khaddar in these forbidden places and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appear in their daily national costume which, at one time,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ashamed or afraid of it, we wore only in our homes.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proceedings of the Swarajists set the Government a-thinking?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latter has flouted public opinion. It is true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its way in the face of hostile votes. The Swarajists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they had the power behind, they would have dislodged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dared it to defy their vote. That power has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It is coming slowly but surely. The Government knows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act against public opinion for all time. The Swarajists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feel more than before the weakness of its position.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differences with them, but their bravery, discipline,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my admiration. And I should do all in my power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consistently with my principles to help and strengthen them. I remain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1924 - 15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head of the Congress only so long as it pleases them to keep me </w:t>
      </w:r>
      <w:r>
        <w:rPr>
          <w:rFonts w:ascii="Times" w:hAnsi="Times" w:eastAsia="Times"/>
          <w:b w:val="0"/>
          <w:i w:val="0"/>
          <w:color w:val="000000"/>
          <w:sz w:val="22"/>
        </w:rPr>
        <w:t>there. Where I cannot help, I must resolutely refuse to hinder.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personally, non-violent non-co-operation is creed. I </w:t>
      </w:r>
      <w:r>
        <w:rPr>
          <w:rFonts w:ascii="Times" w:hAnsi="Times" w:eastAsia="Times"/>
          <w:b w:val="0"/>
          <w:i w:val="0"/>
          <w:color w:val="000000"/>
          <w:sz w:val="22"/>
        </w:rPr>
        <w:t>heartily endorse the Sardarji’s statement that Non-co-operation is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essence and stronger than the might of armies.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convert but the major part of educated India to my view,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had without further effort. The conviction is daily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that there is no peace for India, and indeed for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through non-violence. For me, therefore,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a symbol of simplicity and economic freedom but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symbol of peace. For if we, Hindus, Mussalmans, Sikhs,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Jews unite in achieving the universalization of the wheel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we shall not only have arrived at real unity and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but we shall also have acquired self-confidence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ability which render violence wholly unnecessary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regaining our freedom. Success of the charkha to me,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victory of non-violence, such as to serve as an object-lesson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world.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Sardarji advises the introduction of electric power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side by side with the charkha. I fear he knows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the Punjab. If he knew the life of all India, as I claim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not write of electricity with the assurance he does.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India, anything like a universal introduction of electric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our villages is an utterly impracticable proposition.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come. But it will not before the charkha occupies an abiding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every home. I am anxious, therefore, to avoid fogging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by raising side or false issue and false hopes.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means no more than what the Sardarji says or implies,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concentrate upon it and it alone till we have made it a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through it we have made the lives of the villagers livable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provided them with honourable and profitable work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slack season, all the things that should be added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happier will follow as a matter of course. Let me assure the Sardarji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not against machinery as such. The charkha itself,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is machinery. But I am a deter-mined foe of all machinery that </w:t>
      </w:r>
      <w:r>
        <w:rPr>
          <w:rFonts w:ascii="Times" w:hAnsi="Times" w:eastAsia="Times"/>
          <w:b w:val="0"/>
          <w:i w:val="0"/>
          <w:color w:val="000000"/>
          <w:sz w:val="22"/>
        </w:rPr>
        <w:t>is designed for exploitation of people.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Sardarji need not entertain any fear of Englishmen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from the circle of unity. For it includes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 to call himself an Indian, whether by birth or adoption.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all denominations and all races. Nor is the combination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hostile to any nation or individuals, not even a Dyer. </w:t>
      </w:r>
      <w:r>
        <w:rPr>
          <w:rFonts w:ascii="Times" w:hAnsi="Times" w:eastAsia="Times"/>
          <w:b w:val="0"/>
          <w:i w:val="0"/>
          <w:color w:val="000000"/>
          <w:sz w:val="22"/>
        </w:rPr>
        <w:t>For it seeks to convert, not to destroy.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25-6-1925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JOGENDRA SINGH</w:t>
      </w:r>
    </w:p>
    <w:p>
      <w:pPr>
        <w:autoSpaceDN w:val="0"/>
        <w:autoSpaceDE w:val="0"/>
        <w:widowControl/>
        <w:spacing w:line="280" w:lineRule="exact" w:before="1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feel diffident in writing to you about matters which have been engaging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and heart night and day all these years. Indeed, I confess I have hardly any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hazard an opinion except that I have been in close touch with life and few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political world know the villages, as I do, which make real India. A voice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villages may be of some use to you in reaching realities.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the pleasure of meeting you, in Lahore, many years ago,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Padshah. We discussed the economics of charkha and power-driven machines.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disagreed with your view. I still feel that human nature in itself is not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above and beyond the surrounding environment and the environment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embraces the whole world; none the less, I admit that if human nature could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illumination for a while, simple living and high thinking point the surest road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happiness. I also see that if men learn to co-operate against things which they dislike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accept self-suffering, they can enforce their will wielding compelling powers </w:t>
      </w:r>
      <w:r>
        <w:rPr>
          <w:rFonts w:ascii="Times" w:hAnsi="Times" w:eastAsia="Times"/>
          <w:b w:val="0"/>
          <w:i w:val="0"/>
          <w:color w:val="000000"/>
          <w:sz w:val="18"/>
        </w:rPr>
        <w:t>without incurring the risk of devastations which follow wars and revolutions.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 entrusted you with a message, a message of freedom based on goodwill,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ensuring peace; saving civilization from committing </w:t>
      </w:r>
      <w:r>
        <w:rPr>
          <w:rFonts w:ascii="Times" w:hAnsi="Times" w:eastAsia="Times"/>
          <w:b w:val="0"/>
          <w:i/>
          <w:color w:val="000000"/>
          <w:sz w:val="18"/>
        </w:rPr>
        <w:t>hara-kiri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exploiting forces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nature without cultivating necessary discipline and moral restraint which from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immemorial has been held essential in the East. Give your message and time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it to the hearts of men. The love of your motherland calls you to apply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to the pressing problems of the day; you have been even persuaded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others to test a policy of pacts and compromises which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politicians more than the uncompromising pursuit of truth. They have been at it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while seeking to weld the people together by an agreed distribution of loaves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fishes and hoping to secure swaraj by constant obstruction in the Legislatures.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 has been pursuing these efforts from the start. I wonder if the leaders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disenchanted. In any case pursue your own path, it is your dharma. You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walk the same road for long. The great work before you is to confine yourself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essentials; prove that non-co-operation is co-operation in essence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stronger than the might of armies, that non-co-operation is co-operation of righteous </w:t>
      </w:r>
      <w:r>
        <w:rPr>
          <w:rFonts w:ascii="Times" w:hAnsi="Times" w:eastAsia="Times"/>
          <w:b w:val="0"/>
          <w:i w:val="0"/>
          <w:color w:val="000000"/>
          <w:sz w:val="18"/>
        </w:rPr>
        <w:t>men to overcome the unrighteous in a spirit of tolerance and goodwill, accepting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to awaken an understanding in the opponents. India needs it, but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Europe needs it, and indeed the whole world needs it. This alone can give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of Nations strength to enforce its will. This alone can confer power on </w:t>
      </w:r>
      <w:r>
        <w:rPr>
          <w:rFonts w:ascii="Times" w:hAnsi="Times" w:eastAsia="Times"/>
          <w:b w:val="0"/>
          <w:i w:val="0"/>
          <w:color w:val="000000"/>
          <w:sz w:val="18"/>
        </w:rPr>
        <w:t>unarmed nations to assert their manhood and to keep their places in the sun.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3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alone can dispel darkness which drives nations into wars, in search of supremacy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sacrifice of protection and peace. The new world waits for this new message; </w:t>
      </w:r>
      <w:r>
        <w:rPr>
          <w:rFonts w:ascii="Times" w:hAnsi="Times" w:eastAsia="Times"/>
          <w:b w:val="0"/>
          <w:i w:val="0"/>
          <w:color w:val="000000"/>
          <w:sz w:val="18"/>
        </w:rPr>
        <w:t>proclaim it with all the power that God has given you.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 of food is as important as the problem of peace. When you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on the banner of your flag you raised the symbol of economic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nations great and small. Happiness is not to be found in wild pursuit of pleasure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possessions and unlimited production. These feed the flames of desire. Let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householder produce what he needs and then what he cannot produce let him procure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neighbour in and outside the bounds of his own land. Let trade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of things, not wild exploitation by one nation of the other; an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which must fail unless saved by a large-hearted readjustment of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of the world. Let charkha be as a symbol for practical purposes;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modernize the village bringing electric power to its service, to weave cloth, to pump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water, to press oil and to do a thousand other services which some of our congested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need to secure enough food and clothing. You cannot be altogether unaware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country can entirely escape the influence of the new age; an age of magic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machinery, ruled by new inventions and human nature. You can place new inventions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hands of the village worker in his own home, you can transfuse a divine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service to elevate human nature. You can inculcate ethics of work, love and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reviving the system of </w:t>
      </w:r>
      <w:r>
        <w:rPr>
          <w:rFonts w:ascii="Times" w:hAnsi="Times" w:eastAsia="Times"/>
          <w:b w:val="0"/>
          <w:i/>
          <w:color w:val="000000"/>
          <w:sz w:val="18"/>
        </w:rPr>
        <w:t>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keep alive ideals and traditions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>saved India through centuries of unfavouring circumstances.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problem you have set your hand to is to bring harmony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Mussalmans. I am sure you will not exclude Englishmen from this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concord of hearts and minds. I fear you have been exploring the possibilities of pacts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political arrangement against your better reason and agreed to let your friends 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methods with which they are familiar. They have failed and you can now 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and tell them to let you go your own way. You may not be followed today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shall conquer. Light up the flame of understanding by your example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transfiguring unity by living it. No one can do more. Hindus and Mussalmans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their eye on the main chance repeat the creed without conviction.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find unity. They want places of power. Leave them in the old familiar caves,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dark with the darkness of ages. Turn to the villages, unity exists there already.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Factors which work discords can be examined and removed—fetishes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usurped the sanction of religion. Remove untouchability between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in the matter of food, give freedom to the Mussalmans to sacrifice cows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so desire, open the Hindu temples to the Mussalmans to desecrate if they dare.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doors are flung open to them as friends allow them to carry their processions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they like and to cut the </w:t>
      </w:r>
      <w:r>
        <w:rPr>
          <w:rFonts w:ascii="Times" w:hAnsi="Times" w:eastAsia="Times"/>
          <w:b w:val="0"/>
          <w:i/>
          <w:color w:val="000000"/>
          <w:sz w:val="18"/>
        </w:rPr>
        <w:t>peepul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trees. Let the Hindus not only tolerate but </w:t>
      </w:r>
      <w:r>
        <w:rPr>
          <w:rFonts w:ascii="Times" w:hAnsi="Times" w:eastAsia="Times"/>
          <w:b w:val="0"/>
          <w:i w:val="0"/>
          <w:color w:val="000000"/>
          <w:sz w:val="18"/>
        </w:rPr>
        <w:t>join these processions and let the Mussalmans also do the same—allow the Hindus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blow their conches and unfurl their flag remembering in the words of Iqbal : “They are </w:t>
      </w:r>
      <w:r>
        <w:rPr>
          <w:rFonts w:ascii="Times" w:hAnsi="Times" w:eastAsia="Times"/>
          <w:b w:val="0"/>
          <w:i w:val="0"/>
          <w:color w:val="000000"/>
          <w:sz w:val="18"/>
        </w:rPr>
        <w:t>both companions on the long road and the night has overtaken them both.”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this and rest will follow. This work has to be done in the villages,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and the mosques and in the towns, wherever men of greater goodwill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found. Let the order go forth that “We shall fight no more over these things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shall open their temples and the Mussalmans their mosques and partake freely </w:t>
      </w:r>
      <w:r>
        <w:rPr>
          <w:rFonts w:ascii="Times" w:hAnsi="Times" w:eastAsia="Times"/>
          <w:b w:val="0"/>
          <w:i w:val="0"/>
          <w:color w:val="000000"/>
          <w:sz w:val="18"/>
        </w:rPr>
        <w:t>in each other’s festivals.”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political problem is certainly important but more important is the 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needs of the people. There is a ploughing season and a sowing season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harvesting season. A bad agriculturist ploughs his land badly, sows his seed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weeps when he turns to gather a harvest. A good agriculturist ploughs patiently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ploughs again and again and secures a rich harvest. We are still in the ploughing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season. We need better education, more food, better houses and a larger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of races and creeds. The true worker never hurries. Modern methods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subservient to man and kept under control can add greatly to the production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soil and the making of a better man morally and physically. Do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this. Make electric power the servant of man in the hearth and home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fields outside, helping every man to attain his manhood. Preach your doctrine of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self-determination and freedom. Man is the master of his own destiny and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realization all immediate problems will find an easy solution. I have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 not that I know more but only because it may help you to know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need. Politics often have a trick of wrapping truth in a veil of mystery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to what is temporary and unimportant preference over the permanent and </w:t>
      </w:r>
      <w:r>
        <w:rPr>
          <w:rFonts w:ascii="Times" w:hAnsi="Times" w:eastAsia="Times"/>
          <w:b w:val="0"/>
          <w:i w:val="0"/>
          <w:color w:val="000000"/>
          <w:sz w:val="18"/>
        </w:rPr>
        <w:t>deeply important.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25-6-1925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VOL.31 : 22 MARCH, 1925 - 15 JUNE,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sectPr w:rsidR="00FC693F" w:rsidRPr="0006063C" w:rsidSect="00034616">
      <w:pgSz w:w="9360" w:h="12960"/>
      <w:pgMar w:top="524" w:right="1400" w:bottom="4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