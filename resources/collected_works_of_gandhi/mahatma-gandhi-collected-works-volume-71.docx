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INTERVIEW TO DR. CRANE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[February 25, 1937]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shall certainly give you my reaction to Christianity.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 was 18 I came in touch with good Christians in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I had come in touch with what I used then to call ‘beef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beer-bottle Christianity’, for these were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criteria of a man becoming a Christian, with also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namely, adoption of a European style of dress. Those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parodying St. Paul’s teaching—‘Call thou nothing unclean’.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London, therefore, with that prejudice against Christianity.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across good Christians there who placed the Bible in my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met numerous Christians in South Africa, and I have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to this belief that Christianity is as good and as  true a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own. For a time  I struggled with the question, ‘which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religion out of those I know? But ultimately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conviction that there was no such thing as only one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every other being false. There is no religion that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All are equally imperfect or more or less perfect,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 that Christianity is as good and true as my own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>But so also about Islam or Zoroastrianism or Judaism.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do not take as literally true the text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Jesus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begotten Son of God. God cannot be the exclusive father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ascribe exclusive divinity to Jesus. He is as divine as Krishna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or Mahomed or Zoroaster. Similarly I do not regard every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Bible as the inspired word of God even as I do not regard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the Vedas or the Koran as inspired. The sum total of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books is certainly inspired, but I miss that inspiration in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taken individually. The Bible is as much a book of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with me as the Gita and the Koran.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am not interested in weaning you from 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>and making you a Hindu, and I would not relish your designs upon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Dr. Crane was a clergyman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America, who had given up active service in the midst of World War I in disgust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its violence. He wanted to know Gandhiji’s attitude towards Christianity and also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in general.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manuscript of Mahadev Desai’s Diary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St. John, III 16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0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you had any, to convert me to Christianity! I would also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claim that Christianity is the only true religion. It is also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 noble religion, and along with other religions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raise the moral height of mankind. But it has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greater contribution. After all what are 2,000 years in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religion? Just now Christianity comes to yearning mankind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 form. Fancy Bishops supporting slaughter in the name  of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CRANE</w:t>
      </w:r>
      <w:r>
        <w:rPr>
          <w:rFonts w:ascii="Times" w:hAnsi="Times" w:eastAsia="Times"/>
          <w:b w:val="0"/>
          <w:i w:val="0"/>
          <w:color w:val="000000"/>
          <w:sz w:val="18"/>
        </w:rPr>
        <w:t>: But, when you say that all religions are true, what do you do when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conflicting counsels?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difficulty in hitting upon the truth, because I go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fundamental maxims. Truth is superior to everything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what conflicts with it. Similarly that which is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should be rejected. And on matters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>reasoned out, that which conflicts with Reason must also be rejected.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In matters which can be reasoned out?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there are subjects where Reason cannot take us far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accept things on faith. Faith then does not contradict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but transcends it. Faith is a kind of sixth sense which works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which are without the purview of Reason. Well then, given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criteria, I can have no difficulty in examining all claims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religion. Thus to believe that Jesus is the only begotten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is to me against Reason, for God can’t marry and beget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 word ‘son’ there can only be used in a figurative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sense everyone who stands in the position of Jesus is a begotten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God. If a man is spiritually miles ahead of us we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a special sense the son of God, though we are all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We repudiate the relationship in our lives, whereas his life is a </w:t>
      </w:r>
      <w:r>
        <w:rPr>
          <w:rFonts w:ascii="Times" w:hAnsi="Times" w:eastAsia="Times"/>
          <w:b w:val="0"/>
          <w:i w:val="0"/>
          <w:color w:val="000000"/>
          <w:sz w:val="22"/>
        </w:rPr>
        <w:t>witness to that relationship.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Then you will recognize degrees of divinity. Would you not say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Jesus was the most divine?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No, for the simple reason that we have no data. Historically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more data about Mahomed than anyone else because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recent in time. For Jesus there are less data and still less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Buddha, Rama and Krishna; and when we know so little about them,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preposterous to say that one of them was more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thananother? In  fact even if there were a great deal of data available,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judge should shoulder the burden of sifting all the evidence, if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the reason that it requires a highly spiritual person to guage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degree of divinity, of the subjects he examines. To say that Jesus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99 per cent divine, and Mahomed 50 per cent, and Krishna 10 per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cent, is to arrogate to oneself a function which really does not belong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But, let us take a debatable point. Supposing I was debating between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violence is justified or not. Mahomedanism would say one thing,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Christianity another.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Then I must decide with the help of the tests I have suggested.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But does not Mahomed prescribe the use of the sword in certain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circumstances?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suppose most Muslims will agree. But I read religion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way. Khan Saheb Abdul Ghaffar Khan derives his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from the Koran, and the Bishop of London derives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violence from the Bible. I derive my belief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Gita, Whereas there are others who read violence in it.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worst came of the worst and if I came to the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teaches violence, I would still reject violence, but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say that the Bible is superior to the Koran or that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inferior to  Jesus. It is not my function to judge Mahomed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Jesus. It is enough that my non-violence is independent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of scriptures. But the fact remains that religious books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upon mankind which other books have not. They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impression on me than Mark Twain or, to take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instance, Emerson. Emerson was a thinker. Jesus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were through and through men of action in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Emerson would never be. Their power was derived from their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 will take a concrete instance now to show what I mean. I was terribly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shocked on Monday. I counted 37 cows slain on the streets by Muslims in the name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religion, and in offence to the Hindu sentiment. I asked the Hindu friend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travelled with me why the Muslims did so. He said it was part of their religion. ‘Is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of their spiritual growth?’ I asked him. He said it was. I met a Mussalman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said, ‘We both please God and ourselves’. Now here was a Mussalman revelling in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 that outrages you and me too. Do you think all this is counter to the Koran?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indeed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as many Hindu practices, e.g.,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untouchability—are no part of Hindu religion, I say that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is no part of Islam. But I do not wrestle with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who believe that it is part of  Islam.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Gandhiji referred the interviewer to the article  “Need for Tolerance”,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13-3-1937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What do you say to the attempts to convert?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strongly resent these overtures to utterly ignorant men.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understand overtures made to me, as indeed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For they can reason with me and I can reason with them.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resent the overtures made to Harijans. When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preacher goes and says to a Harijan that Jesus was the only begotten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God, he will give him a blank stare. Then he holds out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>of inducements which debase Christianity.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say a Harijan is not capable of reason?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is. For instance, if you try to take work out of him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payment, he will not give it. He also has a sense of ethical values.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ask him to understand theological beliefs and categories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understand anything. I could not do so even when I was 17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a fair share of education and training. The orthodox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horribly neglected the Harijan that it is astonishing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adheres to the Hindu faith. Now I say it is outrageous for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shake his faith.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a man who says he is commanded by God to do violence?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you  would not put another God before him.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disturb his religion, but you will disturb his reason.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But take Hitler. He says he is carrying out God’s behest in persecuting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Jews and killing his opponents.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not pit one word of God against another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But you will have to bear down his reason. For him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produce a miracle which you will do when Christians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dying without killing in defence of what they hold dearer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religion. But we can go on arguing like this endlessly. And then I </w:t>
      </w:r>
      <w:r>
        <w:rPr>
          <w:rFonts w:ascii="Times" w:hAnsi="Times" w:eastAsia="Times"/>
          <w:b w:val="0"/>
          <w:i w:val="0"/>
          <w:color w:val="000000"/>
          <w:sz w:val="22"/>
        </w:rPr>
        <w:t>may tell you that you are talking against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with this Gandhiji looked at the watch.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C. Just one question, then. Would you say then that your religion is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synthesis of all religions?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if you will. But I would call that synthesis Hinduism,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the synthesis will be Christianity. If I did not do so,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patronizing me, as many Christians do now, saying, ‘How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it would be if Gandhi accepted Christianity,’ and Muslims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doing the same, saying, ‘How nice it would be if Gandhi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Islam!’ That immediately puts a barrier between you and me. Do you </w:t>
      </w:r>
      <w:r>
        <w:rPr>
          <w:rFonts w:ascii="Times" w:hAnsi="Times" w:eastAsia="Times"/>
          <w:b w:val="0"/>
          <w:i w:val="0"/>
          <w:color w:val="000000"/>
          <w:sz w:val="22"/>
        </w:rPr>
        <w:t>see that?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C. I do. Just one last question. In your  Hinduism do you basically include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caste system?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not. Hinduism does not believe in caste.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obliterate it at once. But I believe in varnadharma, which is the law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life. I believe that some people are born to teach and some to defend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some to engage in trade and agriculture and some to do manual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labour, so much so that these occupations become hereditary. The law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varna is nothing but the law of conservation of energy. Why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son not be a scavengar if I am one?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C. Indeed? Do you go so far?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do, because I hold a scavenger’s profession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>inferior to a clergyman’s.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C. I grant that, but should Lincoln have been a wood-chopper rather than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U.S.A.?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why should not a wood-chopper be a President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United States? Gladstone used to chop wood.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C. But he did not accept it as his calling.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would not have been worse off if he had done so.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is, one born a scavenger must earn his livelihood by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scavenger, and then do whatever else he likes. For a scanvenger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his hire as a lawyer or your President. That,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is Hinduism. There is no better communism on earth,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illustrated it with one verse from the Upanishads which means: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all—animate and inanimate. Therefore renounce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it to God and then live. The right of living is thus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renunciation. It does not say, ‘When all do their part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will  do it’. It says, ‘Don’t bother about others, do your job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the rest to Him’. Varnadharma acts even as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gravitation. I cannot cancel it or its working by trying to jump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higher day by day till gravitation ceases to work. That effort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vain. So is the effort to jump over one another. The law of varna is </w:t>
      </w:r>
      <w:r>
        <w:rPr>
          <w:rFonts w:ascii="Times" w:hAnsi="Times" w:eastAsia="Times"/>
          <w:b w:val="0"/>
          <w:i w:val="0"/>
          <w:color w:val="000000"/>
          <w:sz w:val="22"/>
        </w:rPr>
        <w:t>the antithesis of competition which kills.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6-3-1937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KAMALNAYAN BAJAJ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You are getting more and more involved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everybody is talking of calling you back soon.  Your father-in-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wants it to be early. So does Jankibehn. Father also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view. I am neutral, though I don’t believe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home much from there. But I wouldn’t approve of calling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so long as you are eager to continue there. If you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business, you should give up your desire for a degree.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after becoming a barrister? Or a graduate? As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wish to earn money. You do not wish to live on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to become a sannyasi. If I am right, business is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for you endeavour. If you agree with this, give up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barrister or to get a degree. Your English must have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by now. If, however, you are keen on a degree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 to Oxford or Cambridge, you may see Deenbandhu Andrews.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I know at Oxford and Cambridge, I know through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therefore, see him. He will make the necessary arrangement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lives at Cambridge. You know him, of course,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 all the same. He will, therefore, remember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him. His address is: Master’s Lodge, Pembroke College,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Cambridge. Do whatever you do after full deliberation. Keep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me. You do seem to be a little lazy about writing.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3055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What I meant was that if nothing is settled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then, you should do in July whatever you want to do. I shall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to the best of my ability. I hardly know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Ramana Maharshi. Whatever I know is only at second hand.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4281.  Also S.G. 57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OUR CATTLE WEALTH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on Bakr-Id day—a day of rejoicing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grief for Hindus. It is day of grief for Hindus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their Mussalman brethern slaughter cows for sacrifice though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that the cow is an object of worship and veneration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Though I hold the cow as much in veneration as any Hindu </w:t>
      </w:r>
      <w:r>
        <w:rPr>
          <w:rFonts w:ascii="Times" w:hAnsi="Times" w:eastAsia="Times"/>
          <w:b w:val="0"/>
          <w:i w:val="0"/>
          <w:color w:val="000000"/>
          <w:sz w:val="22"/>
        </w:rPr>
        <w:t>and am responsible for bringing into being the— in my opinion—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scientific society for effectively protecting the cow,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sympathized with the Hindu grief and the implied anger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on Bakr-Id. The latter are undoubtedly foolish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 in that they slaughter the cow and needlessly wound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susceptibility. For there is no religious obligation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to kill the cow on Bakr-Id or any other day.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Mussalmans arguing that Hindus by their worship of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obligatory on them to kill the cow. This borders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But if the Mussalman is foolish and obstinate,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criminally ignorant and indirectly becomes party to the slaughter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by the Mussalman. For cows are sold by Hindus as a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grief and anger are uncalled for. Hindu ignorance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many more deaths of cows than the deaths casused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Mussalmans’ slaughter of the cow for one day in the year.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that Hindus are apparently quite reconciled to cow-slaughter on </w:t>
      </w:r>
      <w:r>
        <w:rPr>
          <w:rFonts w:ascii="Times" w:hAnsi="Times" w:eastAsia="Times"/>
          <w:b w:val="0"/>
          <w:i w:val="0"/>
          <w:color w:val="000000"/>
          <w:sz w:val="22"/>
        </w:rPr>
        <w:t>days other than Bakr-Id.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my possession startling authentic figures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slaughter of cattle and deaths from natural causes.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livestock census of 1935 about 80 per cent die naturally and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are slaughtered. The percentage of natural death,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varies according to locality. Where grazing conditions are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careful, natural deaths fall as low as 7 per cent,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zones they rise to 30 per cent. In the Bombay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(British) it is estimated that there were, in 1935, 74.5 lakhs of cattle.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 9 lakhs died naturally against 2 lakhs by slaughter, i.e.,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against 3 per cent. In 1935 in British India, including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Bihar and Orissa, there  were over eight crores of cows against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three crores of buffaloes. Comparison between the census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1935 and 1930 shows that buffalo wealth is on the increase three </w:t>
      </w:r>
      <w:r>
        <w:rPr>
          <w:rFonts w:ascii="Times" w:hAnsi="Times" w:eastAsia="Times"/>
          <w:b w:val="0"/>
          <w:i w:val="0"/>
          <w:color w:val="000000"/>
          <w:sz w:val="22"/>
        </w:rPr>
        <w:t>times that of the cow.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common knowledge that the cow is generally 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Hindus. If they removed their unpardonable ignorance,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prevent many deaths from natural causes. I reproduce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below this note two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showing why so many cattle </w:t>
      </w:r>
      <w:r>
        <w:rPr>
          <w:rFonts w:ascii="Times" w:hAnsi="Times" w:eastAsia="Times"/>
          <w:b w:val="0"/>
          <w:i w:val="0"/>
          <w:color w:val="000000"/>
          <w:sz w:val="22"/>
        </w:rPr>
        <w:t>die annually and what can and should be done to prevent this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reproduced here.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tremenduous waste of wealth. Time was when the number of cows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of man’s wealth. Today the cows are a drag on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possessions. It is almost like depreciation  of currency.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that prevention of depreciation of cattle or rather cow </w:t>
      </w:r>
      <w:r>
        <w:rPr>
          <w:rFonts w:ascii="Times" w:hAnsi="Times" w:eastAsia="Times"/>
          <w:b w:val="0"/>
          <w:i w:val="0"/>
          <w:color w:val="000000"/>
          <w:sz w:val="22"/>
        </w:rPr>
        <w:t>currency is possible by internal effort. The effort is threefold: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No waste of energy over persuading Mussalmans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cow-slaughter, whether for sacrifice or food. They must be put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honour.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Exclusive concentration on improvement of the cow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giving up of buffalo milk and ghee.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Exclusive use of dead cattle hide and free use other than for </w:t>
      </w:r>
      <w:r>
        <w:rPr>
          <w:rFonts w:ascii="Times" w:hAnsi="Times" w:eastAsia="Times"/>
          <w:b w:val="0"/>
          <w:i w:val="0"/>
          <w:color w:val="000000"/>
          <w:sz w:val="22"/>
        </w:rPr>
        <w:t>food of all the parts  of carcasses, and improvement in tanning.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material for improvement is ready at hand in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pinjarapoles and goshalas covering the whole land.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 is to remove certain prejudices and to conduct these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on sound scientific lines.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VISIBLE AND INVISIBLE VICES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khadi-worker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 good question. There should be no comparison of 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I look upon untruth as the root cause of all sins.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which tolerates untruth can serve the community or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long. But when a man resorts to untruthfulness, it assumes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forms. It is a kind of immorality. Untruth rarely parades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form. An immoral person commits three sins. He is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untruthfulness because he hides his misbehaviour. The misbehaviour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a sin. And thirdly, it demoralizes the other person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>he misbehaves.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vices which the correspondent has mentioned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abstract. We can neither see them nor catch them.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only when they become manifest in action. Then only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think of remedies for them. Suppose a man hates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that hatred does not lead to some action, the hatred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criticized nor can the jealous person be improved. But when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asked whether vices </w:t>
      </w:r>
      <w:r>
        <w:rPr>
          <w:rFonts w:ascii="Times" w:hAnsi="Times" w:eastAsia="Times"/>
          <w:b w:val="0"/>
          <w:i w:val="0"/>
          <w:color w:val="000000"/>
          <w:sz w:val="18"/>
        </w:rPr>
        <w:t>like untruth, jealousy and hatred were not more harmful than sexual lapses.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causes any harm to another, then it can be condemned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deserves punishment. The fact is, sexual immorality is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rope in the social as well as the legal code, although it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harm to society. The thief gets stringent punishment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fellow is almost ostracized by society. But the fashionable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debauchee moves freely and goes scot-free. The law turns a blind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 am convinced that an institution pledged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should have no room for debauchees, just as it has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>for thives and rowdies.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27-2-1937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WHY SHOULD THREE ANNAS BE PAID?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discussing here a difficulty which I am faced with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in trying to put into practice to some extent the ideas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expressed regarding the rate of wages earned by women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yarn spun by them. I engage in, or permit, as little discussion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 the experiments which I am carrying on in Segaon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hopes which I am entertaining because my experiments are still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preliminary stage. I neither show definite results nor see any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myself as an extremely cautious worker. I work out each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scientific spirit. A devotee of truth cannot function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While working in that manner, I feel it would be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for me to write anything at this stage about my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Segaon. But there can be nothing improper in saying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unable to accomplish to this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in my opinion, anyone who puts in one hour of diligent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should get one anna. So that a woman who spins skilfully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should also be paid one anna. I have been unable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person put this into effect; and that is as it should be.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Indians start earning an anna an hour, India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economically prosperous country. Today, the average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of an Indian is  fifty to sixty rupees; this is not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income. If instead, the minimum income becomes one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>eighty rupees no one would starve.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 Segaon, to this day, I have not been able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annas for eight hours’ work to any unemployed person.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the rate for a man is three annas and for a woman five to six </w:t>
      </w:r>
      <w:r>
        <w:rPr>
          <w:rFonts w:ascii="Times" w:hAnsi="Times" w:eastAsia="Times"/>
          <w:b w:val="0"/>
          <w:i w:val="0"/>
          <w:color w:val="000000"/>
          <w:sz w:val="22"/>
        </w:rPr>
        <w:t>pice. Children of fifteen or sixteen earn something in between. If 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my way, I would see to it that women are paid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as men. But I have been unable to do even this little bit.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unable to pay, or make others pay, the same rate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as is paid to labourers in Segaon. This is because the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mentioned applies to those who do not ordinarily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unemployed. What I desire is the capacity to pay three annas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labour to whosover comes in search of work.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achieve that or make much progress. I cannot accept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am to blame for this. Partly no doubt my own failing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But it is for this reason that I have proved for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like me the necessity for living in village. It is not true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months’ stay in the villages enables one to solve all its problems.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imagined it can. One can have a grasp of rural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solutions for them only when one stays in a village like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 from three to five years. Here I have merely noted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experienced in paying  even the unemployed the wage of </w:t>
      </w:r>
      <w:r>
        <w:rPr>
          <w:rFonts w:ascii="Times" w:hAnsi="Times" w:eastAsia="Times"/>
          <w:b w:val="0"/>
          <w:i w:val="0"/>
          <w:color w:val="000000"/>
          <w:sz w:val="22"/>
        </w:rPr>
        <w:t>three annas. At the root of this difficulty I see our inveterate idleness.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unemployed are so indifferent that if entrusted with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of which they have no experience, they are not even prepared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 it. They have formed the habit of agreeing to everything,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will nod their heads in assent to any suggestion but will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beyond that. However, by mentioning these difficulties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no means expressed my despondency. I have expressed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sympathy towards other colleagues who experience similar difficulty.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Idleness which has persisted for years cannot be got rid of all at once.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Patience is what is required. We do not wish to give three annas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more for eight hours’ work by way of a gift, but we wish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create conditions where people can earn this amount. In trying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achieve this lies the education and the test of social workers as well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28-2-1937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DEFINITION OF POVERTY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While discussing the question of providing work to the poor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living in villages, a gentleman writes to say: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had once said that those who engaged labourers to plough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fields could not be called poor. But that is not enough. Can it be said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do not suffer from want of food and clothing and do not have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incur debts are not poor?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may be answered in the affirmative as well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negative. If we consider the matter from the standpoint of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persons in the Indian climate suffer from want of clothes.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innumerable persons can do with loincloths, and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does not harm the health. But even persons said to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middle class do not get a proper diet from the nutritional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Except for a few wealthy people, all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get sufficient milk, ghee, vegetables and fruit.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afford a drop of dirty milk adulterated with water, and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vegetables, but they never get fruit. And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these three things, crores of people in India, including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middleclass, can never maintain good health. Hence,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matter from the standpoint of health, the number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increases greatly. This however is not the standpoint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For him the question of poverty has arisen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context of the problem of a minimum wage.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definition of poverty, if considered from that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run as follows: Those who, despite working the whole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earn even three annas are all poor, because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before him only the problem of providing work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in the villages. Although this is an imperfect definition,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importance to workers. The reason being that if poverty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from the standpoint of health, etc., all villagers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city-dwellers also would be regarded as poor—and actually,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so. But such a definition confuses the workers.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such persons should not be served.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village-worker is constantly faced with problems of sanitation,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economic betterment. He is constantly faced with problems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people should get pure milk and butter-milk in their own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can obtain vegetables and fruit, how those who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coverings for the winter can do so. And his skill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these. But no one can solve all problems at once. It is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reason that I have given a working definition of poverty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realize that it is their dharma to serve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poor people and make a beginning in that direction.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28-2-1937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8. LETTER TO MOOLSHANKAR NAUTAMLAL</w:t>
      </w:r>
    </w:p>
    <w:p>
      <w:pPr>
        <w:autoSpaceDN w:val="0"/>
        <w:autoSpaceDE w:val="0"/>
        <w:widowControl/>
        <w:spacing w:line="244" w:lineRule="exact" w:before="148" w:after="0"/>
        <w:ind w:left="473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MOOLSHANKAR,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very well indeed in writing to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necessity for you to do anything which would hurt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feelings. It is only when parents push the children into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immoral course of action that the latter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them. There is nothing of the sort in your case.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your parents are ready to go along with you. You can do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even while doing business. The ability to earn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cowrie is not easy to acquire. Even doing that is a form of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tests one’s intelligence. For the present, therefore,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patiently to do what you are doing.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write to me whenever necessary. If you feel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come and see me, you may do so.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7946. Also C.W. 9463.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Moolshankar Nautamlal.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9. LETTER TO SAMPURNANAND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 majority of you Socialists keep such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Narendra Dev is a chronic sufferer from asthma, Meherally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down with heart trouble, Jayaprakash is ill and now you,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the healthiest of the lot, are also confined to 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none of you can look after himself. Come to Wardha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and stay with me. I promise to send you back fully cured.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Memories and Reflections</w:t>
      </w:r>
      <w:r>
        <w:rPr>
          <w:rFonts w:ascii="Times" w:hAnsi="Times" w:eastAsia="Times"/>
          <w:b w:val="0"/>
          <w:i w:val="0"/>
          <w:color w:val="000000"/>
          <w:sz w:val="18"/>
        </w:rPr>
        <w:t>, p. 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after the results of the first election under the Act of 1935 </w:t>
      </w:r>
      <w:r>
        <w:rPr>
          <w:rFonts w:ascii="Times" w:hAnsi="Times" w:eastAsia="Times"/>
          <w:b w:val="0"/>
          <w:i w:val="0"/>
          <w:color w:val="000000"/>
          <w:sz w:val="18"/>
        </w:rPr>
        <w:t>were out in February 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suffering from jaundice.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Yusuf Meherally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MESSAGE TO INTERNATIONAL PARLIAMENT OF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RELIGIONS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44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8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PARLIAMAMENT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SUCCESS.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CONSTRUCTIVE   WORK.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Religions of the World</w:t>
      </w:r>
      <w:r>
        <w:rPr>
          <w:rFonts w:ascii="Times" w:hAnsi="Times" w:eastAsia="Times"/>
          <w:b w:val="0"/>
          <w:i w:val="0"/>
          <w:color w:val="000000"/>
          <w:sz w:val="18"/>
        </w:rPr>
        <w:t>, p 80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S. AMBUJAMMAL</w:t>
      </w:r>
    </w:p>
    <w:p>
      <w:pPr>
        <w:autoSpaceDN w:val="0"/>
        <w:autoSpaceDE w:val="0"/>
        <w:widowControl/>
        <w:spacing w:line="204" w:lineRule="exact" w:before="148" w:after="0"/>
        <w:ind w:left="51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What is this—first you are lazy about writing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me and then you apologize. We should apologize only if in spite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best efforts we fail to do anything. Yes, it is a different thing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were not able to write because of measles. Hope Mother is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now. I do intend to come to Madras for the conference. We shall meet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then. Kanu tries to play on the vina occasionally.</w:t>
      </w:r>
    </w:p>
    <w:p>
      <w:pPr>
        <w:autoSpaceDN w:val="0"/>
        <w:autoSpaceDE w:val="0"/>
        <w:widowControl/>
        <w:spacing w:line="220" w:lineRule="exact" w:before="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original.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RABINDRANATH TAGORE</w:t>
      </w:r>
    </w:p>
    <w:p>
      <w:pPr>
        <w:autoSpaceDN w:val="0"/>
        <w:autoSpaceDE w:val="0"/>
        <w:widowControl/>
        <w:spacing w:line="204" w:lineRule="exact" w:before="148" w:after="0"/>
        <w:ind w:left="511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caused me much distress. That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out of love and reverence should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is a revelation. There was no question of suspicion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question of misjudging you. I simply put before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trusteeship. I have been trustee before now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I have worn myself out to see that they were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financed. Acceptance of the burden by me of Visvabharati could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met for 8 days at Calcutta from March 1, 1937, as part of Sri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Ramakrishna Paramhansa’s first birth-centenary celebrations.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Rabindranath Tagore”, 19-2-1937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6" w:right="13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 nothing to me unless it at least meant that I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the financial burden. As to the breach of promise,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 so near you that I could dare playfully to accuse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contemplated breach of promise. My motive was absolutely plain.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somehow or other, to wean you from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beggingexpedition—a phrase which you and I used often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Of course I know your religion and all India is proud of it.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as much of it as you can give but never with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hanging over your head of collecting money for Visvabharati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expression of yourself before the public.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letter will undo the grief that has been caused to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my previous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reverence,</w:t>
      </w:r>
    </w:p>
    <w:p>
      <w:pPr>
        <w:autoSpaceDN w:val="0"/>
        <w:autoSpaceDE w:val="0"/>
        <w:widowControl/>
        <w:spacing w:line="220" w:lineRule="exact" w:before="26" w:after="0"/>
        <w:ind w:left="0" w:right="4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8749.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KRAUSE</w:t>
      </w:r>
    </w:p>
    <w:p>
      <w:pPr>
        <w:autoSpaceDN w:val="0"/>
        <w:autoSpaceDE w:val="0"/>
        <w:widowControl/>
        <w:spacing w:line="204" w:lineRule="exact" w:before="148" w:after="0"/>
        <w:ind w:left="5110" w:right="0" w:hanging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C.P.,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KRAUSE,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kind—giving me so many letters. I shall never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for my letter to you in Bombay not being in time.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come to Wardha. I shall await your fuller letter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impressions. I will not discuss the preliminary opinion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about the situation here. I hope you will have a pleasant </w:t>
      </w:r>
      <w:r>
        <w:rPr>
          <w:rFonts w:ascii="Times" w:hAnsi="Times" w:eastAsia="Times"/>
          <w:b w:val="0"/>
          <w:i w:val="0"/>
          <w:color w:val="000000"/>
          <w:sz w:val="22"/>
        </w:rPr>
        <w:t>voyage.</w:t>
      </w:r>
    </w:p>
    <w:p>
      <w:pPr>
        <w:autoSpaceDN w:val="0"/>
        <w:autoSpaceDE w:val="0"/>
        <w:widowControl/>
        <w:spacing w:line="220" w:lineRule="exact" w:before="6" w:after="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 original: C.W.10859</w:t>
      </w:r>
    </w:p>
    <w:p>
      <w:pPr>
        <w:sectPr>
          <w:type w:val="continuous"/>
          <w:pgSz w:w="9360" w:h="12960"/>
          <w:pgMar w:top="504" w:right="1402" w:bottom="558" w:left="1440" w:header="720" w:footer="720" w:gutter="0"/>
          <w:cols w:num="2" w:equalWidth="0">
            <w:col w:w="4087" w:space="0"/>
            <w:col w:w="24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7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558" w:left="1440" w:header="720" w:footer="720" w:gutter="0"/>
          <w:cols w:num="2" w:equalWidth="0">
            <w:col w:w="4087" w:space="0"/>
            <w:col w:w="243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NAVINCHANDRA N. DESAI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NAVIN,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seem to be doing good work.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your effort. The boys and girls always have my blessings.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Guard their character. May they ever grow in body, mind and sprit.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2171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TARABEHN N. MASHRUWALA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adhere to your dates. Nine times you yourself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them and the tenth time Providence prevents you.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certainly have left for Ahmednagar, I wrote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Perhaps the letter will reach you after wandering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for now your going to Ammednagar is uncertain and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who knows for how many days you will stay there. Bachu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recovered.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Gujarati: G.N. 6701. Also C.W. 4346.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BHAGWANJI P. PANDYA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BHAGWANJI,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do whatever little service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you and be satisfied. Let [the mind] wander if it will.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worry unduly, in course of time it will calm down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will fall. About the body, whether one’s own or another’s, </w:t>
      </w:r>
      <w:r>
        <w:rPr>
          <w:rFonts w:ascii="Times" w:hAnsi="Times" w:eastAsia="Times"/>
          <w:b w:val="0"/>
          <w:i w:val="0"/>
          <w:color w:val="000000"/>
          <w:sz w:val="22"/>
        </w:rPr>
        <w:t>beyond a limit one should not worry.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6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Gjarati: C.W. 393. Courtesy: Bhagwanji P. Pandya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SHARDABEHN C. SHAH</w:t>
      </w:r>
    </w:p>
    <w:p>
      <w:pPr>
        <w:autoSpaceDN w:val="0"/>
        <w:autoSpaceDE w:val="0"/>
        <w:widowControl/>
        <w:spacing w:line="204" w:lineRule="exact" w:before="148" w:after="0"/>
        <w:ind w:left="511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2, 1937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Received 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reason at all to be scared of hip-baths. The secret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should not feel cold while sitting in the tub and the 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sufficiently warm after coming out of the tub. For this,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bring warmth to the body either by walking or by covering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yourself up in bed or by pouring over yourself a few mugs of hot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water after the hip-bath.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Friction-bath can be taken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bather should perch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stool, with the private parts kept away from the edge of the stool.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be rubbed with a piece of cloth repeatedly soaked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tub-water. This is what is called friction-bath. The idea behind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there is a complex of nerves at the opening of the organ.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them spreads throughout the body with lightning speed.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effect is quite the opposite of that produced by masturbation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bad habits. And this checks many diseases and cures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Garlic should not be chewed. It should be ground and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vegetables like a sauce. Some people take it with curds. If youcan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fresh garlic it is better than dry garlic. If sweet limes and oranges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available no other fruits are required. If you can get good palm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can carry on well with it. You must get good milk.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cannot stay where good milk is not available. Garlic never </w:t>
      </w:r>
      <w:r>
        <w:rPr>
          <w:rFonts w:ascii="Times" w:hAnsi="Times" w:eastAsia="Times"/>
          <w:b w:val="0"/>
          <w:i w:val="0"/>
          <w:color w:val="000000"/>
          <w:sz w:val="22"/>
        </w:rPr>
        <w:t>gives a cold, rather it cures a cold.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without hesitation that the increase in Chimanlal’s </w:t>
      </w:r>
      <w:r>
        <w:rPr>
          <w:rFonts w:ascii="Times" w:hAnsi="Times" w:eastAsia="Times"/>
          <w:b w:val="0"/>
          <w:i w:val="0"/>
          <w:color w:val="000000"/>
          <w:sz w:val="22"/>
        </w:rPr>
        <w:t>weight is due to his taking earth treatment.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9972.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LETTER TO D.B. KALELKAR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3,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 the Dharma sabha—the Parliament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It is associated with the holy name of Shri Ramakrishna.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that the Sabha will do something that will give a lead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 followers of all faiths. What will the Parliament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all the religions? Are all the religions equal as we hold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one particular religion which is in the sole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truth, the rest being either untrue or a mixture of truth and error 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is not clear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original, which was in Hindi, is not traceable.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quoted by the addressee in his presidential speech delivered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3-3-1937 at the Fourth Session of the International Parliament of Religions held at </w:t>
      </w:r>
      <w:r>
        <w:rPr>
          <w:rFonts w:ascii="Times" w:hAnsi="Times" w:eastAsia="Times"/>
          <w:b w:val="0"/>
          <w:i w:val="0"/>
          <w:color w:val="000000"/>
          <w:sz w:val="18"/>
        </w:rPr>
        <w:t>Calcutta.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4, “Message to International Parliament of Religions”,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1-3-1937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believe? The opinion of the Parliament in such matters must </w:t>
      </w:r>
      <w:r>
        <w:rPr>
          <w:rFonts w:ascii="Times" w:hAnsi="Times" w:eastAsia="Times"/>
          <w:b w:val="0"/>
          <w:i w:val="0"/>
          <w:color w:val="000000"/>
          <w:sz w:val="22"/>
        </w:rPr>
        <w:t>prove helpful guidance for us.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Religions of the World,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123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11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also read your statement. As is your wont,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made it brief and simple. No sentence in it could be omitted.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Chi. Kamu asks you for money, give it to her. I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Radha barely writes to me once in a year.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regarding her scholarship. For the present go on sending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been doing. If I feel the urge, I will write to her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anything regarding Keshu’s betrothal.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to keep that in mind, or do you want to know whether I am </w:t>
      </w:r>
      <w:r>
        <w:rPr>
          <w:rFonts w:ascii="Times" w:hAnsi="Times" w:eastAsia="Times"/>
          <w:b w:val="0"/>
          <w:i w:val="0"/>
          <w:color w:val="000000"/>
          <w:sz w:val="22"/>
        </w:rPr>
        <w:t>aware that you know about it?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Mira is living with me in Segaon. She teaches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to five or six children in the village. She will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 today.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Balkoba’s health is, one may say, fairly good. I meet him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like it at all that Chi. Purushottam keeps bad health.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a determined effort to improve it, within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accepted by him. In the matter of improving one’s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is a sin. The human body is both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Kurukshetra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>dharmakshetra.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 far as it is a </w:t>
      </w:r>
      <w:r>
        <w:rPr>
          <w:rFonts w:ascii="Times" w:hAnsi="Times" w:eastAsia="Times"/>
          <w:b w:val="0"/>
          <w:i/>
          <w:color w:val="000000"/>
          <w:sz w:val="22"/>
        </w:rPr>
        <w:t>dharmakshetra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>keep it in good shape.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INTERVIEW TO AN EGYPTIAN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“It was impossible to come to India and go away without seeing you”,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to Gandhiji, to which Gandhiji jokingly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yet you come here at the fag end of your visit.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Gandhiji the only topic they discussed was that of cementing the relation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India and Egypt.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heartily welcome the co-operation.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SHEIKH IBRAHIM EL GIBALI</w:t>
      </w:r>
      <w:r>
        <w:rPr>
          <w:rFonts w:ascii="Times" w:hAnsi="Times" w:eastAsia="Times"/>
          <w:b w:val="0"/>
          <w:i w:val="0"/>
          <w:color w:val="000000"/>
          <w:sz w:val="18"/>
        </w:rPr>
        <w:t>: We hope the day will not be far off when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regains her past glory and revives her ancient civilization. We have many things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common, climate, colour, food, and we are orientals. The time has come for us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closer together.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HABIB AHMED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We have discovered it is not good fot both the countries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rely on their older generations. They should rely more on the younger generations.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youths should go to India and yours should come to Egypt as sportsmen.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Not only may we have an exchange and a mixing together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field of sport but we should have it in the field of education.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invite professors from Egypt and you should invite those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India, so that we may develop cultural contacts.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SHEIKH IBRAHIM EL GIBALI</w:t>
      </w:r>
      <w:r>
        <w:rPr>
          <w:rFonts w:ascii="Times" w:hAnsi="Times" w:eastAsia="Times"/>
          <w:b w:val="0"/>
          <w:i w:val="0"/>
          <w:color w:val="000000"/>
          <w:sz w:val="18"/>
        </w:rPr>
        <w:t>: This end can be attained if there is an intellectual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fusion of blood between both countries.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true, and to reach some kind of solution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your making a public declaration of this kind. I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If you kindly send an Egyptian lad of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resourcefulness, we will welcome him and adopt him here.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maker of this place, Jamnalal Bajaj. There is not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here which does not owe its existence to him. He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college education, but he has a heart of gold and he has lavishly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of his gold for the welfare of the country. He has a school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has Hindu and Mussalman boys. There is provisionthere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teaching for Mussalman boys. He has secured a Principal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teacher. So if you will send a promising lad, we will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here and he will be like a seed which will grow into a mighty tree.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Jamia Millia in Delhi where there are fine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Zakir Husain, Prof. Mujeeb; and you can exchange boys and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professors with the Jamia. Make our boys Egyptian and we will make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Dasai’s “Weekly Letter”. The deputation was from 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Azaar University and included among others Sheikh Ibrahim El Gibali as its leader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Prof. Habib Ahmed and Prof. Salah Eldin.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Indian. Our different religions should not matter.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our religion and we respect yours, there should be no bar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development of these relations. Identity of hearts is what is </w:t>
      </w:r>
      <w:r>
        <w:rPr>
          <w:rFonts w:ascii="Times" w:hAnsi="Times" w:eastAsia="Times"/>
          <w:b w:val="0"/>
          <w:i w:val="0"/>
          <w:color w:val="000000"/>
          <w:sz w:val="22"/>
        </w:rPr>
        <w:t>wanted, and if that is there everything will follow.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13-3-1937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a comfortable journey and reached there safely.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off all burden from your mind and get better quickly.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anybody do any washing in your tub. At present it is kept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room and I have reserved it for my use. If, therefore, I don’t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bigger one, it will remain in my room. There was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Saraswati addressed to you. It is enclosed.</w:t>
      </w:r>
    </w:p>
    <w:p>
      <w:pPr>
        <w:autoSpaceDN w:val="0"/>
        <w:autoSpaceDE w:val="0"/>
        <w:widowControl/>
        <w:spacing w:line="234" w:lineRule="exact" w:before="3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SURENDRA B. MASHRUWALA</w:t>
      </w:r>
    </w:p>
    <w:p>
      <w:pPr>
        <w:autoSpaceDN w:val="0"/>
        <w:autoSpaceDE w:val="0"/>
        <w:widowControl/>
        <w:spacing w:line="204" w:lineRule="exact" w:before="148" w:after="0"/>
        <w:ind w:left="511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consultations about the date of your marriage.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that you desire the marriage to take place in proper style.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even thinking of a gathering of friends. If that is so,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reason. One reason I have understood. You feel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elders have enjoyed celebrations of marriages in our time andnow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out to stop persons like you from doing that, and you ask why.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pure misconception. If, according to our custom,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as a festive occasion, a person can enjoy the celebration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Now as regards myself, I may tell you that whatever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only twelve years of age. My parents did not ask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in regard to anything. If anybody had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celebrations, it was they and the other relatives. I am not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enjoyed the occasion. Whatever fun I may have had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was much in the same way as children enjoy play. I had no sense </w:t>
      </w:r>
      <w:r>
        <w:rPr>
          <w:rFonts w:ascii="Times" w:hAnsi="Times" w:eastAsia="Times"/>
          <w:b w:val="0"/>
          <w:i w:val="0"/>
          <w:color w:val="000000"/>
          <w:sz w:val="22"/>
        </w:rPr>
        <w:t>at all of the responsibility of the occasion. This is how I enjoyed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Urdu.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celebration. I do not know anything of Kishorelal. You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envy my enjoyment. What I wish is that on the day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come alone. I will get all the religious ceremonies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and, after they are over, you may take away Manu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same day. If you want to have a gathering of friends,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 at Akola or Bombay. I have no zest at all for such things.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talking about renunciation but only about common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some thinkers have elevated sensual enjoyment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 dharma. I have not been able to accept this view.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marriage is a means of observing self-control. It is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and women should have only one connection and not many.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their duty. Marriage should be for service, not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The relationship of man and woman is only for progeny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have no other purpose. This is the ideal. Certainly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that this ideal is wrong simply because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attained. But if it is right, it is one’s duty to follow it in practice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one’s ability. And if such is indeed one’s duty,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ceremony should be made as religious, quiet and austere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If you understand this, then you and Manu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marriage as a new birth and should enter it with a sense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regard marriage as a festive occasion but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householder’s estate with the blessings of elders and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of the meaning of marriage.</w:t>
      </w:r>
    </w:p>
    <w:p>
      <w:pPr>
        <w:autoSpaceDN w:val="0"/>
        <w:tabs>
          <w:tab w:pos="550" w:val="left"/>
          <w:tab w:pos="830" w:val="left"/>
          <w:tab w:pos="1570" w:val="left"/>
          <w:tab w:pos="2550" w:val="left"/>
          <w:tab w:pos="3170" w:val="left"/>
          <w:tab w:pos="4130" w:val="left"/>
          <w:tab w:pos="5050" w:val="left"/>
          <w:tab w:pos="5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understood this, you will give up insisting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anybody. If I can I will stop even Nanabhai, Neelkanth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these views of mine, however, I do not wish to hurt </w:t>
      </w:r>
      <w:r>
        <w:rPr>
          <w:rFonts w:ascii="Times" w:hAnsi="Times" w:eastAsia="Times"/>
          <w:b w:val="0"/>
          <w:i w:val="0"/>
          <w:color w:val="000000"/>
          <w:sz w:val="22"/>
        </w:rPr>
        <w:t>you. You may, therefore, unhesitatingly let me know whatever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desire.</w:t>
      </w:r>
    </w:p>
    <w:p>
      <w:pPr>
        <w:autoSpaceDN w:val="0"/>
        <w:autoSpaceDE w:val="0"/>
        <w:widowControl/>
        <w:spacing w:line="220" w:lineRule="exact" w:before="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Manu has read this letter and agrees with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1564. Courtesy: Manubehn S. Mashruwala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reached there safely. I do feel a little worried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your health. If you carry out my suggestions, the fits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giddiness will certainly disappear. Do put mud-packs on the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head. They are bound to benefit you. Don’t feel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or shame about eating onions and garlic. There is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Saraswati addressed to you which I am sending with this.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3488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SARASWATI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after a long interval. What subjects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studying? I want all the details, such as how far you have progressed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mathematics. By now that subject, too, you must be finding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6155. Also C.W. 3424.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342" w:after="5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LETTER TO RAJARAM R. BHOLE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DEAR RAJARAM,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 w:num="2" w:equalWidth="0">
            <w:col w:w="2960" w:space="0"/>
            <w:col w:w="3547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28"/>
        <w:ind w:left="2150" w:right="0" w:hanging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EGAON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March 5, 1937</w:t>
      </w:r>
    </w:p>
    <w:p>
      <w:pPr>
        <w:sectPr>
          <w:type w:val="nextColumn"/>
          <w:pgSz w:w="9360" w:h="12960"/>
          <w:pgMar w:top="504" w:right="1412" w:bottom="458" w:left="1440" w:header="720" w:footer="720" w:gutter="0"/>
          <w:cols w:num="2" w:equalWidth="0">
            <w:col w:w="2960" w:space="0"/>
            <w:col w:w="354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and to notice that you 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of the election campaign without any physical ill effect.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make the wisest use of the position you have obtained.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HOLE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INERVA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HEATRE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VITHAL L. PHADKE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studied the plan. I once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the original ashram at Godhra. After spending Rs. 3,000,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untouchables will you have uplifted? I cannot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scheme. I was under the impression that you would spend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Rs. 1,000. Your plan is suitable not for a temple but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prince’s court or palace. But what can I say when a donor like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ready to satisfy you? But if I got Rs. 3,000, I would spend out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than Rs. 1,000 on a hut for myself, fencing and the temple,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spend the rest in the service of the Harijans in other ways.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to Calcutta. I am sending your plan first to Vinoba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Kishorelal. At the earliest I could have replied yesterday,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done.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DISCUSSION WITH R. R. KEITHAHN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Keithahn... was not quite sure what was at the back of Gandhiji’s mind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he said that all religions were not only true but equal. Scientifically, he felt,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hardly correct to say that all religions are equal. People would make comparisons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animists and theists. “I would say,” said Mr. Keithahn, “it is no use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comparing religions. They are different ways. Do you think we can explain the thing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different terms?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right when you say that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them. But the deduction from it is that they are equal.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born free and equal, but one is much stronger or weeker than </w:t>
      </w:r>
      <w:r>
        <w:rPr>
          <w:rFonts w:ascii="Times" w:hAnsi="Times" w:eastAsia="Times"/>
          <w:b w:val="0"/>
          <w:i w:val="0"/>
          <w:color w:val="000000"/>
          <w:sz w:val="22"/>
        </w:rPr>
        <w:t>another physically and mentally. Therefore superficially there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R.R. Keithahn was an </w:t>
      </w:r>
      <w:r>
        <w:rPr>
          <w:rFonts w:ascii="Times" w:hAnsi="Times" w:eastAsia="Times"/>
          <w:b w:val="0"/>
          <w:i w:val="0"/>
          <w:color w:val="000000"/>
          <w:sz w:val="18"/>
        </w:rPr>
        <w:t>American missionary.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manuscript of Mahadev Desai’s Diary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noequality between the two. But  there is an essential equality: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nakedness. God is not going to think of me as Gandhi and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Keithahn. And what are we in this mighty universe? We are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atoms, and as between atoms there is no use asking which is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is bigger. Inherently we are equal. The differences of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skin and of mind and body and of climate and nation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transitory. In the same way essentially all religions are equal.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Koran, you must read it with the eye of the Muslim;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Bible, you must read it with the eye of the Christian;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read it with the eye of a Hindu.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scanning details and then holding up a religion to ridicule?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very first chapter of </w:t>
      </w:r>
      <w:r>
        <w:rPr>
          <w:rFonts w:ascii="Times" w:hAnsi="Times" w:eastAsia="Times"/>
          <w:b w:val="0"/>
          <w:i/>
          <w:color w:val="000000"/>
          <w:sz w:val="22"/>
        </w:rPr>
        <w:t>Genesis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of </w:t>
      </w:r>
      <w:r>
        <w:rPr>
          <w:rFonts w:ascii="Times" w:hAnsi="Times" w:eastAsia="Times"/>
          <w:b w:val="0"/>
          <w:i/>
          <w:color w:val="000000"/>
          <w:sz w:val="22"/>
        </w:rPr>
        <w:t>Matthew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read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pedigree and then at the end we are told that Jesus was born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virgin. You come up against a blind wall. But I must read it all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eye of a Christian.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Then even in our Bible, there is the question of Moses and Jesus. We must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them to be equal.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Yes. All prophets are equal. It is a horizontal plane.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If we think in terms of Einstein’s relativity all are equal. But I cannot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happily express that equality.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why I say they are equally true and equally imperfect.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finer the line you draw, the nearer it approaches Euclid’s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staight line, but it never is true straight line. The tree of religion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there is not that physical equality between the branches.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growing, and the person who belongs to the growing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gloat over it  and say, ‘Mine is the superior one’. None is </w:t>
      </w:r>
      <w:r>
        <w:rPr>
          <w:rFonts w:ascii="Times" w:hAnsi="Times" w:eastAsia="Times"/>
          <w:b w:val="0"/>
          <w:i w:val="0"/>
          <w:color w:val="000000"/>
          <w:sz w:val="22"/>
        </w:rPr>
        <w:t>superior, none is inferior, to the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DISCUSSION WITH A ROMAN CATHOLIC PRIEST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Roman Catholic Father who saw Gandhiji the other day asked how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to break the caste.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is already breaking. All it requires is education,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education that is being imparted for some time it is </w:t>
      </w:r>
      <w:r>
        <w:rPr>
          <w:rFonts w:ascii="Times" w:hAnsi="Times" w:eastAsia="Times"/>
          <w:b w:val="0"/>
          <w:i w:val="0"/>
          <w:color w:val="000000"/>
          <w:sz w:val="22"/>
        </w:rPr>
        <w:t>breaking. But by education I do not mean literary education but</w:t>
      </w:r>
    </w:p>
    <w:p>
      <w:pPr>
        <w:autoSpaceDN w:val="0"/>
        <w:autoSpaceDE w:val="0"/>
        <w:widowControl/>
        <w:spacing w:line="220" w:lineRule="exact" w:before="2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thespread of true knowledge. Caste has no religious basis,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regarded as bound up with religion, though it is not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scriptures. Untouchability is the last word on caste,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untouchability goes, caste goes. The outcaste has been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In Europe the Jews were outcastes and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ghettos where life was much worse than in the untouchables’ quarters.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degradation to which the outcastes in India are reduced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but what one knew of ghettos from Israel Zangwill’s 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years ago I read at the instance of a friend, was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blood-curdling. Such a thing cannot happen in India,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a sort that we are practising. However, though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 ghettos, there is nothing to choose between them and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bility. Take untouchability out and the fabric of caste is destroyed.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here Gandhiji explained the distinction between caste and varna, which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 only a law for the Hindus but a universal law, to which we confirm, with 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knowledge, and if we do not, we do so at our peril. Caste had been the  best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target for missionaries to assail Hinduism with, and rightly, but caste in the sense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varna and trade guilds, as Sir W. W. Hunter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described it, will live forever.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ATHOLIC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ATHER</w:t>
      </w:r>
      <w:r>
        <w:rPr>
          <w:rFonts w:ascii="Times" w:hAnsi="Times" w:eastAsia="Times"/>
          <w:b w:val="0"/>
          <w:i w:val="0"/>
          <w:color w:val="000000"/>
          <w:sz w:val="18"/>
        </w:rPr>
        <w:t>: If Hinduism became monotheistic, Christianity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Hinduism can serve India in co-operation.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love to see the co-operation happen, but it cannot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present-day Christian mission persist in holding up Hinduism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 and saying that no one can go to Heaven unless he renounces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denounces Hinduism. But I can conceive a good Christian,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working away, and shedding the sweet aroma of his life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communities, like the rose which does not need any speech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its fragrance but spreads it because it must. Even so a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life. Then surely there would be peace on earth and goodwill </w:t>
      </w:r>
      <w:r>
        <w:rPr>
          <w:rFonts w:ascii="Times" w:hAnsi="Times" w:eastAsia="Times"/>
          <w:b w:val="0"/>
          <w:i w:val="0"/>
          <w:color w:val="000000"/>
          <w:sz w:val="22"/>
        </w:rPr>
        <w:t>among men. But not so long as there is militant or ‘muscular’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This is not to be found in the Bible, but you find it in </w:t>
      </w:r>
      <w:r>
        <w:rPr>
          <w:rFonts w:ascii="Times" w:hAnsi="Times" w:eastAsia="Times"/>
          <w:b w:val="0"/>
          <w:i w:val="0"/>
          <w:color w:val="000000"/>
          <w:sz w:val="22"/>
        </w:rPr>
        <w:t>Germany and other countries.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R.C.F. But if Indians begin to believe in one God and  give up idolatry, don’t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think the whole difficulty will be solved?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the Christians be satisfied with it? Are they all united?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Of course all the Christian sects are not united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2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of the Viceroy’s Council, he directed the statistical survey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Empire (1869-81), whose reports were later condensed in </w:t>
      </w:r>
      <w:r>
        <w:rPr>
          <w:rFonts w:ascii="Times" w:hAnsi="Times" w:eastAsia="Times"/>
          <w:b w:val="0"/>
          <w:i/>
          <w:color w:val="000000"/>
          <w:sz w:val="18"/>
        </w:rPr>
        <w:t>The Imperial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Gazetteer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you are asking only a theoretical question. And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you, is there any amalgamation between Islam and Christianity,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both are said to believe in one God? If these two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amalgamated, there is less hope of amalgamation of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along the lines you suggest. I have my own solution,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 I dispute the description that Hindus believe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 and are idolators. They do say there are many gods,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declare unmistakably that there is One God, God of gods.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proper to suggest that Hindus believe in many gods.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certainly believe in many worlds. Just as there is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inhabited by men and another by beasts, so also is there one inhabited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superior beings called gods, whom we do not see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exist. The whole mischief is created by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of the words </w:t>
      </w:r>
      <w:r>
        <w:rPr>
          <w:rFonts w:ascii="Times" w:hAnsi="Times" w:eastAsia="Times"/>
          <w:b w:val="0"/>
          <w:i/>
          <w:color w:val="000000"/>
          <w:sz w:val="22"/>
        </w:rPr>
        <w:t>deva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devta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you have not found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term than ‘god’. But god is Ishwara, Devadhideva,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gods. So you see it is the word ‘god’, used to describe different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beings, that has given rise to such confusion. I believe that I am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Hindu but I never believe in many gods. Never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>childhood did  I hold that belief, and no one ever taught me to do so.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idol-worship, you cannot do without it in some form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Why does a Mussalman give his life for defending a mosque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calls a house of God? And why does a Christian go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 and when he is required to take an oath swear by the Bible?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see any objection to it. And what is it if not idolatry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untold riches for building mosques and tombs? And what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Catholics do when they kneel before Virgin Mary and before </w:t>
      </w:r>
      <w:r>
        <w:rPr>
          <w:rFonts w:ascii="Times" w:hAnsi="Times" w:eastAsia="Times"/>
          <w:b w:val="0"/>
          <w:i w:val="0"/>
          <w:color w:val="000000"/>
          <w:sz w:val="22"/>
        </w:rPr>
        <w:t>saints—quite imaginary figures in stone or painted on canvas or glass?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But I keep my mother’s photo and kiss it in veneration of her. But I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worship it, nor do I worship saints. When I worship God, I acknowledge Him 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Creator and greater than any human being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so, it is not the stone we worship but it is God we </w:t>
      </w:r>
      <w:r>
        <w:rPr>
          <w:rFonts w:ascii="Times" w:hAnsi="Times" w:eastAsia="Times"/>
          <w:b w:val="0"/>
          <w:i w:val="0"/>
          <w:color w:val="000000"/>
          <w:sz w:val="22"/>
        </w:rPr>
        <w:t>worship in images of stone or metal however crude they may be.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But villagers worship stones as God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I tell you they do not worship anything that is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When you kneel before Virgin Mary and ask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intercession, what do you do? You ask to establish contact with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her. Even so a Hindu seeks to establish contact with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stone image. I can understand your asking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Virgin’sintercession. Why are Mussalmans filled with awe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exultation when they enter a mosque? Why, is not the whole universe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mosque? And what about the magnificent canopy of heaven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 over you? Is it any less than a mosque? But I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 Muslims. It is their way of approach to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their own way of approach to the same Eternal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media of approach are different, but that does not make Him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But the Catholics believe that God revealed to them the true way.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why do you say that the will of God is expressed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book called the Bible and not in others?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>circumscribe the power of God?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But Jesus proved that he had received the word of God through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miracles.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that is Mahomed’s claim too. If you accept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you must accept Muslim testimony and Hindu testmony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But Mahomed said he could not do miracles.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 He did not want to prove the existence of God by </w:t>
      </w:r>
      <w:r>
        <w:rPr>
          <w:rFonts w:ascii="Times" w:hAnsi="Times" w:eastAsia="Times"/>
          <w:b w:val="0"/>
          <w:i w:val="0"/>
          <w:color w:val="000000"/>
          <w:sz w:val="22"/>
        </w:rPr>
        <w:t>miracles. But he claimed to receive messages from God.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We are glad the Congress has had a great success. But what about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veering round to communism?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it? I do not see it. But if it does, and if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 model, I do not mind it. For what does communism mean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analysis? It means a classless society—an ideal that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for. Only I part company with it when force is called to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achieving it. We are all born equal, but we have all these centuries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the will of God. The idea of inequality, of ‘high and low’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evil, but I do not believe in eradicating evil from the human breast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point of the bayonet. The human breast does not lend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>that means.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When Hinduism comes to power, will it not make a united front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Christianity?  There are all the signs of Hinduism coming to power. And if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happens here, as it is happening in Spain, Indian Christians will be despised 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persecuted and swept off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an impossible picture. There is no such thing as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there will be no such thing. How can anyone eradicate a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of seven million Christians? And that persupposes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Mussalmans too! Let me tell you that no Hindu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wildest imagination ever thought of this. Will the world tolerate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thing? If Hinduism ever sought to do it, it would be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But I tell you that has never been the desire of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was well able to destroy the first Christians that came.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it not do anything of the kind? Travancore is a brilliant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toleration. I was asked while I was there to see the most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 where St. Thomas is said to have planted the first Cross.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he have been allowed to plant it?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But in St. Francis Xavier’s time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came a time when Christians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persecuted. But I do not know history and my information may be incorrect.  But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makes me afraid is what I actually saw and heard in Japan. There I heard in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public speech a responsible man saying, ‘Buddhism is the religion of Japan, we must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consolidate it, all other religions should be destroyed.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Well, well, no Hindu dreams of such a thing.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>dreamt it, it would be impossible.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now the Father revealed his bugbear—Arya Samaj!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agree that the Arya Samaj represents a type of militant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but they never believed in the cult of the sword.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they are capable of is to ask you to become a Hindu if you went </w:t>
      </w:r>
      <w:r>
        <w:rPr>
          <w:rFonts w:ascii="Times" w:hAnsi="Times" w:eastAsia="Times"/>
          <w:b w:val="0"/>
          <w:i w:val="0"/>
          <w:color w:val="000000"/>
          <w:sz w:val="22"/>
        </w:rPr>
        <w:t>and spoke on their platform!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But I have heard Arya Samajists say that Christianity is a Western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religion, and as everything that comes from the West is to be discarded, Christianity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also be discarded.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heard of the talk of Christianity being blotted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India. The Arya Samaj is a community that asks its followers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ends of the earth to preach Arya Dharma, but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done so. It has a firm foothold in the Punjab. Arya supremacy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you dread is an inconceivable thing. The Hindus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major community if you put the rest together. But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I prolong the discussion? It is not a practical proposition at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13-3-1937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St. Francis Xavier was in India during 1541-45.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AS OTHER SEE US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which has been lying on my file for some time:</w:t>
      </w:r>
    </w:p>
    <w:p>
      <w:pPr>
        <w:autoSpaceDN w:val="0"/>
        <w:autoSpaceDE w:val="0"/>
        <w:widowControl/>
        <w:spacing w:line="28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attitude towards religious conversion and particularly the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entertain for the Depressed Classes within the fold of Hinduism, </w:t>
      </w:r>
      <w:r>
        <w:rPr>
          <w:rFonts w:ascii="Times" w:hAnsi="Times" w:eastAsia="Times"/>
          <w:b w:val="0"/>
          <w:i w:val="0"/>
          <w:color w:val="000000"/>
          <w:sz w:val="18"/>
        </w:rPr>
        <w:t>overlooks the prevalent practices of Hinduism as it exists in India today...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religion is judged by its fruits. Here is a contrast. Take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Christian religion, whether Roman Catholic or Protestant. The funds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collected from the rich and poor are carefully accounted for and repaid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medical and educational service. Religious worship is open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alike. The number of schools, colleges, dispensaries, hospitals and orphanges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admirably served by their religious institution bear eloquent testimony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 of faith that is in them. It is not a theology and philosophy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 but the self-sacrificing service which they render in abundant measure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all that is a contrast to the service rendered by the temples and mutts.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are the uses of the wealth of temples and mutts? Are not these weapons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superstition and oppression? The heads of these mutts live princely lives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vast endowments,. . . . I am informed that there are regular lawyers to collect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dues and serve the interests of these religious heads, swamis and gurus.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affairs is an oppression worse than popery in its worst days.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the accumulated wealth and the annual collections, which in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mutts must amount to several crores, are never properly accounted for, but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gigantic system of ghastly exploitation continues to be supported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intellectual leaders of the people as if Hindu society will break up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questioning it. This is practical Hinduism. Why should there be any surprise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Depressed Classes alone should revolt against a system which denies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equal rights to worship the Deity but keeps them also in perpetual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excommunication? Why is it that no one ventures to question the priestly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oppression, this draining away annually the wealth of the people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>service whatever? . . 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is exploitation by religious heads that has crushed the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money-lender and the State combined have finished the process.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more work and harder work, and the variety of cottage industries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thesehalf-dead half-living masses require, but more vocational schools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dispensaries, maternity and child welfare centres and better food. . . . If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 is not moved very easily by your Herculean endeavours, Hinduism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requires a far more drastic purge as it has been established some thousands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longer than this alien Government.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Bishops and priests of the Christian religion, in spite of the fierce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criticism levelled against them in this land and every other country, render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humanitarian service unequalled by any other class  of human beings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 any other faith or no faith, and are approachable to all people.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to see ourselves as others see us. Try as we may,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never able to know ourselves fully as we are, especially the evil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side of us. This we can do only if we are not angry with our critics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take in good part whatever they might have to say. Anyway,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propose to examine the foregoing criticism as dispassionately as I can.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grave limitations of Hinduism as it is seen today in practice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admitted. Many mutts and their administration are undoubtedly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disgrace to Hinduism. The money that is poured into some of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return to the worshippers in the form of service. This state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must be ended or mended.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Humanitarian work done by Christian missions must also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admitted.</w:t>
      </w:r>
    </w:p>
    <w:p>
      <w:pPr>
        <w:autoSpaceDN w:val="0"/>
        <w:tabs>
          <w:tab w:pos="550" w:val="left"/>
          <w:tab w:pos="3050" w:val="left"/>
          <w:tab w:pos="4330" w:val="left"/>
          <w:tab w:pos="481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admissions of mine must not be interpreted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 of the deductions of the writer.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relief is required by most poor Indians in common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But the latter suffer from special disabilities.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what disabilities they resent. It is the duty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Hindus to break the chains that bind the Harijans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hug them.The admission by the writer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sublimity of Hinduism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expounded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Radhakrishanan should have led to his discovery of its percolation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the masses. I make bold to say that in spite of the crudeness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sees among the villagers, class considered, in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human nature they compare favourably with any villagers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This testimony is borne out by the majority of travellers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from the times of Huen Tsang down to the present times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their impressions. The innate culture that the villagers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show, the art which one sees in the homes of the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with which the villagers conduct themselves, are surely due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religion that has bound them together from time immemorial.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his zeal to belittle Hinduism, the writer ignores the broad fact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Hinduism has produced a race of reformers who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successfully combated prejudices, superstitions and abuses.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drum-beating Hinduism has devised a system of relief of the poor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has been the envy of many foreign admirers. I myself feel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leaves much to be desired. It has its evil side. But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standpoint it has wholly justified itself.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habit to advertise charities through printed reports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who runs may see the free kitchens and free medical relief </w:t>
      </w:r>
      <w:r>
        <w:rPr>
          <w:rFonts w:ascii="Times" w:hAnsi="Times" w:eastAsia="Times"/>
          <w:b w:val="0"/>
          <w:i w:val="0"/>
          <w:color w:val="000000"/>
          <w:sz w:val="22"/>
        </w:rPr>
        <w:t>given along indigenous lines.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belittles village work. It betrays gross ignorance.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mutts and the revenue offices were extinguished and free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opened, the people would not be cured of their inertia. Mutts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reformed, the revenue system must be overhauled,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 must be established in every village. But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disappear because people pay no revenue and mutts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and schools spring up in every village.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the villages consists in the villagers being taught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to work methodically and profitably all the year round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be on the land or at industries connected with the villages.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my correspondent seems to resent acceptance by 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services by missionaries. Will he have an agitation led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these missionary institutions? Why should they have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aid? They are established with the view of weaning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ancestral faith even as expounded by Vivekanand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Radhakrishnan. Let them isolate the institutions from the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It will be time enough then to expect non-Christian aid.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 must be aware of the fact that even as it is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do get non-Christian aid. My point is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complaint if they do not receive such aid so long as they have an </w:t>
      </w:r>
      <w:r>
        <w:rPr>
          <w:rFonts w:ascii="Times" w:hAnsi="Times" w:eastAsia="Times"/>
          <w:b w:val="0"/>
          <w:i w:val="0"/>
          <w:color w:val="000000"/>
          <w:sz w:val="22"/>
        </w:rPr>
        <w:t>aim which is repugnant to the non-Christian sentiment.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6-3-1937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AMTUSSALAAM</w:t>
      </w:r>
    </w:p>
    <w:p>
      <w:pPr>
        <w:autoSpaceDN w:val="0"/>
        <w:autoSpaceDE w:val="0"/>
        <w:widowControl/>
        <w:spacing w:line="244" w:lineRule="exact" w:before="108" w:after="0"/>
        <w:ind w:left="511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today, Saturday. You seem to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quite in time. Amtul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saved miraculously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suggest a name for the girl. But what do I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>that. I can only think of “Amina” or “Fatima”. It is the aunt’s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addressee’s brother, Wahid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prerogative to name a baby and you are the aunt. It is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choose the name. You have suggested that I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Amtul, but you have not given me even her full name. Please,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show the following to her.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congratulate you on both you and your daughter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saved by God. But Amtul Salaam tells me that you had wanted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boy. I know that many women have such a wish. But it is not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Why should we give so much importance to whether it is a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girl? We should be happy with whatever God sends us.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both a long life”.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write to Maulana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whatever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obtain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like. I only wish to see you at peace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yourself anyhow.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Kanu. He says that he had no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 give up his present work. If he had not been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he would have liked to do khadi work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feels that he would be violating his pledge if he gave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which he has dedicated himself. If, therefore,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Kanu’s help in khadi work, you can have it only in Wardha.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got work of your liking there,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improve. But you are bound to continue to be ill so long as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is not at peace.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Rashid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 sister-in-law.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SHARDABEHN C. SHAH</w:t>
      </w:r>
    </w:p>
    <w:p>
      <w:pPr>
        <w:autoSpaceDN w:val="0"/>
        <w:autoSpaceDE w:val="0"/>
        <w:widowControl/>
        <w:spacing w:line="204" w:lineRule="exact" w:before="148" w:after="0"/>
        <w:ind w:left="51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completely forgotten me. But it is nice to receive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even after so many months. I believe that I will be able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considerable help in improving your health if you keep on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autoSpaceDE w:val="0"/>
        <w:widowControl/>
        <w:spacing w:line="220" w:lineRule="exact" w:before="2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Hosa Rashid, Rashid’s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carefully the letter I have written to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those instructions I have absolutely no doubt that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like copper. Have your heard the saying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is good health?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9973. 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HOW TO BEGIN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invitation in these columns some time back to such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as may be anxious to become adepts in the various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the production of Khadi,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evoked a wide reponse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received several communications on the subject.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following remarks is to set forth a few practical hints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guidance of these friends.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essential condition for anyone who wants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any subject is to have a living faith in it. He must next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eagerness to learn and readiness to make the necessary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sake. Books, teachers and other accessories of education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necessary in a  more or less degree, but passion for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eagerness to learn are the most essential of all. Given these,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will follow of themselves. I would therefore suggestto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intending students of the khadi science that they can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begining by finiding out what processes relative 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are being carried out in their immediate neighbourhood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picking up all the useful information with regard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there. The main task that faces a student of the khadi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collation and co-ordination of personal experience.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different processes relating to the production  of khadi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vogue in different parts of the country. But there is no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today who fully knows all of them. And yet complete,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all these different processes is necessary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khadi can be developed. The task is obviously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compass of a single individual. But if there are a number of persons</w:t>
      </w:r>
    </w:p>
    <w:p>
      <w:pPr>
        <w:autoSpaceDN w:val="0"/>
        <w:autoSpaceDE w:val="0"/>
        <w:widowControl/>
        <w:spacing w:line="220" w:lineRule="exact" w:before="3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Chimanlal N. Shah”, 6-2-1937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 in the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7-3-1937. The translation is by Pyarelal.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“What Khadi Workers Should Know”, 13-2-1937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truly fired by a scientific spirit of research and they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task in a systematic manner, they will, by pooling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talents and experience, be able to evolve a living, growing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in a short time. But before they can do that, they will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themselves collectively mastered all the processes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that are in vogue in the country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 concrete instance, several varieties of khadi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different parts of Andhra today, employing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carding. Now any khadi worker in Andhra who is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the science of khadi can begin by mastering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methods. For this he need not quit his province. Let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a start pick up the process which is current in his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neighbourhood. A scientific study of carding would,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 knowledge of the construction of the carding-bow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student. He would further need to know the materials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gut string and other component parts of a carding-bow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and how; what exactly the length of a carding-bow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yield the best results, and the effects of departure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length; where precisely the stroke on the bow-string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delivered and the reason why, and so on in respect of a host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questions about which even the best of our professional carders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know little and care even less. Similarly, with regard to cotton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who takes up a study of carding as a science would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about the different varieties of cotton; the length,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fineness of their respective fibres, the various processes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has to pass before it reaches his hands; where it is grown;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yield per acre and the total money value of the crop;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the area under cotton; what was the crop grown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which has been displaced, or was the area under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fallow before; what difference it would make to the cultivator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crop were substituted in place of cotton; etc. Thus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experience will be illumined by scientific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such a firm grip of his subject and an insight into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intricacies that to master the other processes of carding prevailing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parts of Andhra will become comparatively an easy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take but little time. If, further, he keeps regular notes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and experiences, they will in time take the place of an </w:t>
      </w:r>
      <w:r>
        <w:rPr>
          <w:rFonts w:ascii="Times" w:hAnsi="Times" w:eastAsia="Times"/>
          <w:b w:val="0"/>
          <w:i w:val="0"/>
          <w:color w:val="000000"/>
          <w:sz w:val="22"/>
        </w:rPr>
        <w:t>authoritative treatise on the science of carding.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thus seen that no khadi worker need leave his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work in order to learn the science of khadi. If he is fired by the spirit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inquiry and has patience and capacity for concentrated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sufficient measure, he will , by applying himself to an intensive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processes for which his neighbourhood offers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facilities, not only become a specialist in those particular processes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gradually widen the scope of his knowledge so as to deserve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science.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10-4-1937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 LETTER TO K.M. MUNSHI</w:t>
      </w:r>
    </w:p>
    <w:p>
      <w:pPr>
        <w:autoSpaceDN w:val="0"/>
        <w:autoSpaceDE w:val="0"/>
        <w:widowControl/>
        <w:spacing w:line="204" w:lineRule="exact" w:before="148" w:after="0"/>
        <w:ind w:left="511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Please do stay with me in Delhi.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your view. These ministries have made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difficult everywhere. Our ability, spirit of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selflessness are going to be put to a severe test.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We shall discuss the problem in Delhi. I shall reach there on </w:t>
      </w:r>
      <w:r>
        <w:rPr>
          <w:rFonts w:ascii="Times" w:hAnsi="Times" w:eastAsia="Times"/>
          <w:b w:val="0"/>
          <w:i w:val="0"/>
          <w:color w:val="000000"/>
          <w:sz w:val="22"/>
        </w:rPr>
        <w:t>the 15th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of you are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Gujarati: C.W. 7612. Courtesy: K. M. Munshi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VIDYA A. HINGORANI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Only a few days ago I had written a long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Anand. Whatever the circumstances we should live peacefully.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Mahadev he is talking of binding me, but when he comes </w:t>
      </w:r>
      <w:r>
        <w:rPr>
          <w:rFonts w:ascii="Times" w:hAnsi="Times" w:eastAsia="Times"/>
          <w:b w:val="0"/>
          <w:i w:val="0"/>
          <w:color w:val="000000"/>
          <w:sz w:val="22"/>
        </w:rPr>
        <w:t>here will he allow himself to be bound?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treatment are you undergoing nowadays? Is it giving you </w:t>
      </w:r>
      <w:r>
        <w:rPr>
          <w:rFonts w:ascii="Times" w:hAnsi="Times" w:eastAsia="Times"/>
          <w:b w:val="0"/>
          <w:i w:val="0"/>
          <w:color w:val="000000"/>
          <w:sz w:val="22"/>
        </w:rPr>
        <w:t>any relief or not? Write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Coutesy: National Archives of India and Anand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RANI VIDYAVATI</w:t>
      </w:r>
    </w:p>
    <w:p>
      <w:pPr>
        <w:autoSpaceDN w:val="0"/>
        <w:autoSpaceDE w:val="0"/>
        <w:widowControl/>
        <w:spacing w:line="266" w:lineRule="exact" w:before="86" w:after="8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00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VIDYA,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7, 1937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Dr. Roy knows you now,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letter from me at all? Write to him introducing yourself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agreeable. Write to me if there is no reply from Dr. Roy. I </w:t>
      </w:r>
      <w:r>
        <w:rPr>
          <w:rFonts w:ascii="Times" w:hAnsi="Times" w:eastAsia="Times"/>
          <w:b w:val="0"/>
          <w:i w:val="0"/>
          <w:color w:val="000000"/>
          <w:sz w:val="22"/>
        </w:rPr>
        <w:t>am confident that he will answer your letter.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AMRIT KAUR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Unrevised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50" w:val="left"/>
              </w:tabs>
              <w:autoSpaceDE w:val="0"/>
              <w:widowControl/>
              <w:spacing w:line="244" w:lineRule="exact" w:before="82" w:after="0"/>
              <w:ind w:left="19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8, 1937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excuse for writing to you. You have left a small blue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bottle. It contains a white powder resembling epsom salt. What is it?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you had no trouble in the train. The moral is no onion,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potatoes, a fair quanity of garlic. Bowels ought no to be loose.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 and friction sitz baths and garlic ought to set the bowels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eczema. You must take at least 3 lb. of milk per day.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unboiled fresh milk twice a day. It must be taken whilst it is yet warm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udder.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place is vacant and looks dismal. Fancy doing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Secretary ever at your side! But such is life, everything fleeting, </w:t>
      </w:r>
      <w:r>
        <w:rPr>
          <w:rFonts w:ascii="Times" w:hAnsi="Times" w:eastAsia="Times"/>
          <w:b w:val="0"/>
          <w:i w:val="0"/>
          <w:color w:val="000000"/>
          <w:sz w:val="22"/>
        </w:rPr>
        <w:t>only God is, nothing else is.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574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320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it breaking up the </w:t>
      </w:r>
      <w:r>
        <w:rPr>
          <w:rFonts w:ascii="Times" w:hAnsi="Times" w:eastAsia="Times"/>
          <w:b w:val="0"/>
          <w:i/>
          <w:color w:val="000000"/>
          <w:sz w:val="22"/>
        </w:rPr>
        <w:t>sandhi.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3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3000"/>
              <w:gridCol w:w="3000"/>
            </w:tblGrid>
            <w:tr>
              <w:trPr>
                <w:trHeight w:hRule="exact" w:val="618"/>
              </w:trPr>
              <w:tc>
                <w:tcPr>
                  <w:tcW w:type="dxa" w:w="2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0" w:after="0"/>
                    <w:ind w:left="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Love.</w:t>
                  </w:r>
                </w:p>
              </w:tc>
              <w:tc>
                <w:tcPr>
                  <w:tcW w:type="dxa" w:w="2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12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 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2"/>
        </w:trPr>
        <w:tc>
          <w:tcPr>
            <w:tcW w:type="dxa" w:w="2172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Forgot to give you Hindi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Anasaktiyoga.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writing to Delhi.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3764. Courtesy: Amrit Kaur. Also G.N. 6920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Viyogi Hari”, </w:t>
      </w:r>
      <w:r>
        <w:rPr>
          <w:rFonts w:ascii="Times" w:hAnsi="Times" w:eastAsia="Times"/>
          <w:b w:val="0"/>
          <w:i/>
          <w:color w:val="000000"/>
          <w:sz w:val="18"/>
        </w:rPr>
        <w:t>infra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PRABHAVATI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received your letter yesterday. Why have you given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journey? If you don’t worry, your health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good. Take hip-baths. Eat garlic. Procure fresh milk.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and butter in sufficient quantity. And eat whatever fruit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get. Rajkumari left this morning. She was reluctant to go. She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days in Delhi. Amtul Salaam has gone to Indore. She left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The house has becomes empty now. Khan Saheb also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And there is plenty of milk. Everybody is fine. Bhansali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in hospital. He is better now.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VIYOGI 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Anasaktiyoga  in Hindi should be available at the Sasta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Mandal. If it is available there or anywhere else, do arrange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 it to Rajkumari Amrit Kaur, care of Mr. Fielden, 4, </w:t>
      </w:r>
      <w:r>
        <w:rPr>
          <w:rFonts w:ascii="Times" w:hAnsi="Times" w:eastAsia="Times"/>
          <w:b w:val="0"/>
          <w:i w:val="0"/>
          <w:color w:val="000000"/>
          <w:sz w:val="22"/>
        </w:rPr>
        <w:t>Bhagwandas Road, New Delhi. We reach Delhi on Monday.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 It would be best to write immediately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things I ought to know. I will leave here for Delhi on Sunday. I don’t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I shall have much time to talk with Devdas. The whole day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be busy meeting people.You can certainly study in Mysore also.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climate is undoubtedly good and Mysore has a university of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railway. Amtul Salaam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Indore.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7317. Courtesy: Kantilal Gandhi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AMRIT KAUR</w:t>
      </w:r>
    </w:p>
    <w:p>
      <w:pPr>
        <w:autoSpaceDN w:val="0"/>
        <w:autoSpaceDE w:val="0"/>
        <w:widowControl/>
        <w:spacing w:line="264" w:lineRule="exact" w:before="88" w:after="0"/>
        <w:ind w:left="49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Bishop Moore’s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and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after perusal. If you have read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the Bishop’s reading, you should pass on to him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wire gave me great joy.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3765. Courtesy: Amrit Kaur. Also G.N. 6921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TILAKAM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1937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TILAKAM,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 at last. Whatever others do or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we do believe in ahimsa and have to persevere in the sure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triumph in the end. Mathuradas Trikumji will certainly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properly guide you also. You do not need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him beyond this letter. You can tell him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at Kingsley Hall in London, that you were in the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 and that you are still in touch with me.</w:t>
      </w:r>
    </w:p>
    <w:p>
      <w:pPr>
        <w:autoSpaceDN w:val="0"/>
        <w:autoSpaceDE w:val="0"/>
        <w:widowControl/>
        <w:spacing w:line="220" w:lineRule="exact" w:before="3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Travancore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Church Missionary Society;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Bishop Moore, Bishop </w:t>
      </w:r>
      <w:r>
        <w:rPr>
          <w:rFonts w:ascii="Times" w:hAnsi="Times" w:eastAsia="Times"/>
          <w:b w:val="0"/>
          <w:i w:val="0"/>
          <w:color w:val="000000"/>
          <w:sz w:val="18"/>
        </w:rPr>
        <w:t>Abraham and Others”, 19-1-1937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Mirabehn is living with me in Segaon and so is Pyarelal. Devdas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in Delhi.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>ILAKAM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NDUSTRIAL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OP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188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ASJID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am replying to it as soon as I got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reach Delhi on the 15th and will have to stay there, it </w:t>
      </w:r>
      <w:r>
        <w:rPr>
          <w:rFonts w:ascii="Times" w:hAnsi="Times" w:eastAsia="Times"/>
          <w:b w:val="0"/>
          <w:i w:val="0"/>
          <w:color w:val="000000"/>
          <w:sz w:val="22"/>
        </w:rPr>
        <w:t>seems, up to the 18th. Perhaps it may be a day longer.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are right in believing that you need not go to Rajkot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Pilani is far away from Delhi and is not on the way to Delhi </w:t>
      </w:r>
      <w:r>
        <w:rPr>
          <w:rFonts w:ascii="Times" w:hAnsi="Times" w:eastAsia="Times"/>
          <w:b w:val="0"/>
          <w:i w:val="0"/>
          <w:color w:val="000000"/>
          <w:sz w:val="22"/>
        </w:rPr>
        <w:t>either. But you can certainly go there whenever you wish to.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had written to me saying that you wished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</w:t>
      </w:r>
      <w:r>
        <w:rPr>
          <w:rFonts w:ascii="Times" w:hAnsi="Times" w:eastAsia="Times"/>
          <w:b w:val="0"/>
          <w:i/>
          <w:color w:val="000000"/>
          <w:sz w:val="22"/>
        </w:rPr>
        <w:t>fatwa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Maulana Saheb.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learn that Amtul keeps good health.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stiches also must have been removed now, and the baby must be fine,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also has left, and so we are very few here now. </w:t>
      </w:r>
      <w:r>
        <w:rPr>
          <w:rFonts w:ascii="Times" w:hAnsi="Times" w:eastAsia="Times"/>
          <w:b w:val="0"/>
          <w:i w:val="0"/>
          <w:color w:val="000000"/>
          <w:sz w:val="22"/>
        </w:rPr>
        <w:t>Harjivan also left today.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NARANDAS GANDHI</w:t>
      </w:r>
    </w:p>
    <w:p>
      <w:pPr>
        <w:autoSpaceDN w:val="0"/>
        <w:autoSpaceDE w:val="0"/>
        <w:widowControl/>
        <w:spacing w:line="244" w:lineRule="exact" w:before="46" w:after="8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Unrevised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11, 1937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NARANADAS,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course read what I have been writing about khadi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And you have also read Maganlal’s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Will you, taking that </w:t>
      </w:r>
      <w:r>
        <w:rPr>
          <w:rFonts w:ascii="Times" w:hAnsi="Times" w:eastAsia="Times"/>
          <w:b w:val="0"/>
          <w:i w:val="0"/>
          <w:color w:val="000000"/>
          <w:sz w:val="22"/>
        </w:rPr>
        <w:t>book as your guide or according to any other plan you like, write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Vanat Shastra</w:t>
      </w:r>
      <w:r>
        <w:rPr>
          <w:rFonts w:ascii="Times" w:hAnsi="Times" w:eastAsia="Times"/>
          <w:b w:val="0"/>
          <w:i w:val="0"/>
          <w:color w:val="000000"/>
          <w:sz w:val="18"/>
        </w:rPr>
        <w:t>, Part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on the science of khadi? For a historical account,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literature on the subject. If you don’t have it or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it, please see if you can write a book giving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being done now and giving information about all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>from cotton onwards.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my questionnaire and Lakshmidas’s article.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have a book giving all that information.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Kamu writes that she has now started going to school.</w:t>
      </w:r>
    </w:p>
    <w:p>
      <w:pPr>
        <w:autoSpaceDN w:val="0"/>
        <w:tabs>
          <w:tab w:pos="550" w:val="left"/>
          <w:tab w:pos="2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printed programme. I didn’t like it as well as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statement. The portion in dialogue form is certainly excellent,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can’t be said to have been artistically interwoven with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however, is a minor defect. I notice spelling mistakes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dictionary is an authority for us. I don’t know if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peen, reeban, chipia,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If it, you should look them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dictionary does not at all give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vowel is short and we should spell the word accordingly.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rules about spelling and there also it is stated that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from foreign languages should be spelt in conformity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spellings in those languages. Moreover, the word </w:t>
      </w:r>
      <w:r>
        <w:rPr>
          <w:rFonts w:ascii="Times" w:hAnsi="Times" w:eastAsia="Times"/>
          <w:b w:val="0"/>
          <w:i/>
          <w:color w:val="000000"/>
          <w:sz w:val="22"/>
        </w:rPr>
        <w:t>peen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meaning in Gujarati. The dictionary explains it as “thick”,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“wellfed”, “rounded”. At first sight I didn’t get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made it out as I proceeded further. In the dialogue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spelt the word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cheepeeo.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cheepio.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sentence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reeban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the word is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as“riban” and that is how it should be spelt according to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the dictionary. The word is not given in the dictionary,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no harm in using it all the same. You will find many </w:t>
      </w:r>
      <w:r>
        <w:rPr>
          <w:rFonts w:ascii="Times" w:hAnsi="Times" w:eastAsia="Times"/>
          <w:b w:val="0"/>
          <w:i w:val="0"/>
          <w:color w:val="000000"/>
          <w:sz w:val="22"/>
        </w:rPr>
        <w:t>more of similar other spelling mistakes.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poetry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or song “He is the witless man”.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language jars on the ear and the thought also is none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pleasant. The very first syllable augurs ill. There is no such word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murakh.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word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moorakh</w:t>
      </w:r>
      <w:r>
        <w:rPr>
          <w:rFonts w:ascii="Times" w:hAnsi="Times" w:eastAsia="Times"/>
          <w:b w:val="0"/>
          <w:i w:val="0"/>
          <w:color w:val="000000"/>
          <w:sz w:val="22"/>
        </w:rPr>
        <w:t>. The thought in the line “feeds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foreigner lovingly” is indicative of ill will. It does not befit a follower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non-violence. And if a foreigner is hungry, why should not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feed him lovingly? Of course the meaning in the author’s mind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different, but the reader is not concerned with the meaning in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auther’s mind if it is not expressed in his language. In the phrase,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deshana dukkhne tane, </w:t>
      </w:r>
      <w:r>
        <w:rPr>
          <w:rFonts w:ascii="Times" w:hAnsi="Times" w:eastAsia="Times"/>
          <w:b w:val="0"/>
          <w:i w:val="0"/>
          <w:color w:val="000000"/>
          <w:sz w:val="22"/>
        </w:rPr>
        <w:t>the syllable “na”, should be nasalized.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expression “to serve the stones of unemployment” lacks moderation.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metaphor also is not happy. The thought in “The fine noose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Ribbon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craze for fancifulness” is touched with bitterness. A noose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discribed as “fine”, nor can it be said that the word “fine”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 ironically.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greeva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author’s attempt to use rustic language. The spelling </w:t>
      </w:r>
      <w:r>
        <w:rPr>
          <w:rFonts w:ascii="Times" w:hAnsi="Times" w:eastAsia="Times"/>
          <w:b w:val="0"/>
          <w:i/>
          <w:color w:val="000000"/>
          <w:sz w:val="22"/>
        </w:rPr>
        <w:t>januni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incorrect. The word is </w:t>
      </w:r>
      <w:r>
        <w:rPr>
          <w:rFonts w:ascii="Times" w:hAnsi="Times" w:eastAsia="Times"/>
          <w:b w:val="0"/>
          <w:i/>
          <w:color w:val="000000"/>
          <w:sz w:val="22"/>
        </w:rPr>
        <w:t>janani.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will not go on with this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second part from this point of view. I felt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 crabbed and unpleasant. The other song also didn’t interest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it carefully, though.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Vidhatara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catch my eye.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suggests that it must have been a misprint. The author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Vidhatra.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correct, please note that the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no word like </w:t>
      </w:r>
      <w:r>
        <w:rPr>
          <w:rFonts w:ascii="Times" w:hAnsi="Times" w:eastAsia="Times"/>
          <w:b w:val="0"/>
          <w:i/>
          <w:color w:val="000000"/>
          <w:sz w:val="22"/>
        </w:rPr>
        <w:t>Vidhatra.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gives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Vidhata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Vidhatri.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poet has </w:t>
      </w:r>
      <w:r>
        <w:rPr>
          <w:rFonts w:ascii="Times" w:hAnsi="Times" w:eastAsia="Times"/>
          <w:b w:val="0"/>
          <w:i w:val="0"/>
          <w:color w:val="000000"/>
          <w:sz w:val="22"/>
        </w:rPr>
        <w:t>no right to alter spellings of words without sufficient reason.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8516.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JETHALAL G. SAMPAT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writing something on khadi. What happened to that? </w:t>
      </w:r>
      <w:r>
        <w:rPr>
          <w:rFonts w:ascii="Times" w:hAnsi="Times" w:eastAsia="Times"/>
          <w:b w:val="0"/>
          <w:i w:val="0"/>
          <w:color w:val="000000"/>
          <w:sz w:val="22"/>
        </w:rPr>
        <w:t>How is your work going on? What is the situation about leather?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by name Keshavlal who lives in Bombay writes,</w:t>
      </w:r>
      <w:r>
        <w:rPr>
          <w:rFonts w:ascii="Times" w:hAnsi="Times" w:eastAsia="Times"/>
          <w:b w:val="0"/>
          <w:i w:val="0"/>
          <w:color w:val="000000"/>
          <w:sz w:val="22"/>
        </w:rPr>
        <w:t>“Jethalal’s daughter Indu died after an illness of twenty-two days”.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has not given any address. Can you throw some light on this?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Gujarati: C.W. 9860. Courtesy: Narayan J. Sampat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VITHAL L. PHADKE</w:t>
      </w:r>
    </w:p>
    <w:p>
      <w:pPr>
        <w:autoSpaceDN w:val="0"/>
        <w:autoSpaceDE w:val="0"/>
        <w:widowControl/>
        <w:spacing w:line="204" w:lineRule="exact" w:before="148" w:after="0"/>
        <w:ind w:left="49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12, 1937</w:t>
      </w:r>
    </w:p>
    <w:p>
      <w:pPr>
        <w:autoSpaceDN w:val="0"/>
        <w:tabs>
          <w:tab w:pos="550" w:val="left"/>
          <w:tab w:pos="51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strange that you saw anger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Maybe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admonition is considered anger, but if no admonition is given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fear that a person may not wake up. There is certainly an art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Vithal L. Phadke”, 5-3-1937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merely expressing one’s opinion in pleasing language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admonition, but I have not been able to acquire that art. I know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that it is an aspect of ahimsa. If I saw the letter written to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able to know whether there was ahimsa or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 do not know Vinoba’s and Kishorelal’s views.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met them. I do not remember to have sent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them. Be that as it may, even after reading Raiji’s letter, I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views. I believe that one should not yield to the temptation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a problem. Such external standards as cannot be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had better be abandoned. The letter to Raiji is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RAIJI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RAIJI,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was good that you wrote. I could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argument. The idea of serving many aims in planning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temples does not appeal to me. In my opinion,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implementing all these ideas gradually. How can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would not like to keep in our house be permitted to stay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temple? A temple should never be allowed to be a shelter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vagabonds. Only holy men are a worthy sight in a temple compound.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brothers cherish the idea of making the temple God’s abode, </w:t>
      </w:r>
      <w:r>
        <w:rPr>
          <w:rFonts w:ascii="Times" w:hAnsi="Times" w:eastAsia="Times"/>
          <w:b w:val="0"/>
          <w:i w:val="0"/>
          <w:color w:val="000000"/>
          <w:sz w:val="22"/>
        </w:rPr>
        <w:t>then it is desirable that you do not transform it into a place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seeking. If your ideas are carried out, God will suffocate in that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may be called a temple. I would personally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copy the failings of the Hindus who consider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belonging to the upper castes. I may remind you that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twice took an oath before me that they would give up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twice broke it. But I too am made of ordinary clay as you are.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put a high value on the knowledge that you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from me, but, if you desire to make the temple a true abode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then do not make it a shelter for persons of doubtful worth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storing utensils of use to the community. Instead,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the temple is opened you should take before the deity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installed inside a pledge to abjure drink, and cling to it;  then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may have taken only Rs. 5 to build instead of Rs. 5,000,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become a shrine of pilgrimage. I should like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 stays to be such a holy place, and a temple like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by spending money. Now do what you and Mamasaheb think </w:t>
      </w:r>
      <w:r>
        <w:rPr>
          <w:rFonts w:ascii="Times" w:hAnsi="Times" w:eastAsia="Times"/>
          <w:b w:val="0"/>
          <w:i w:val="0"/>
          <w:color w:val="000000"/>
          <w:sz w:val="22"/>
        </w:rPr>
        <w:t>proper.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3840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THE COW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is an object of worship and veneration to millions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count myself among them. The cow-shed in Segaon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me. I cannot escape its inmates even if I would.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arguing the question of the masses of Harijans with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said, ‘The majority of Harijans can no more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Christianity than my cows.’ This comparision shocked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so much that the shock has travelled to America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receive letters from America telling me how my comparision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used to discredit me and my claim to serve Harijans.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seem to say, ‘You can have little regard for Harijans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compare them to the cow.’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am unrepentant. My American credit will be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if it can be demolished on the very first shock however trivial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be. But I hold that my comparison was as innocuous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appropriate. It was innocuous because of the unique place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in India. It was appropriate because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presentation of Christianity the ordinary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 more take it in than the cow. That the dullest Harijan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to understand it in course of time, whereas the cow never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irrelevant for the simple reason that the discussion related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condition, not to future possibility. My point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if I extend the comparision and say that my five-year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grandson or my sixty-eight-year old wife can no more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than my cow, though both my wife and my grandson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tender care and attention. I could say of myself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read the Chinese alphabet today than my worshipful cow.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830" w:val="left"/>
          <w:tab w:pos="1650" w:val="left"/>
          <w:tab w:pos="2370" w:val="left"/>
          <w:tab w:pos="2970" w:val="left"/>
          <w:tab w:pos="3410" w:val="left"/>
          <w:tab w:pos="4610" w:val="left"/>
          <w:tab w:pos="5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this last statement is not in any way altered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if someone began to teach my cow and me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alphabet, I should beat the cow hollow, if the poor venerable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consented to enter the competition. Let my critics and credulous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understand that apart from the comparison, I stand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unassailable ground when I assert that it is a travesty of religion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uproot from the Harijans’ simple minds such faith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their ancestral religion and to transfer their  allegiance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even though that other may be as good as and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original in quality. Though all soils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predominantcharaterstics, we  know that the same seeds do not 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well in all soils. I have some excellent tree cotton seeds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thrive excellently in certain parts of Bengal. But Mirabehn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as yet in getting the same result from the same seeds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Varoda soil. But I should be unable to subscribe to the formula,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made to advance it, that the Varoda soil is inferior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soil. But my fear is that though Christian friends nowadays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or admit that Hindu religion is untrue, they must harbour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breasts the belief that Hinduism is an error and that 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believe it is the only true religion. Without some such thing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to understand, much less to appreciate, the C.M.S.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from which I reproduced in these columns some revealing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the other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could understand the attack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many other errors that have crept into Hindu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would help us to get rid  of the admitted abuses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our religion, they would do helpful constructive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gratefully accepted. But so far as one can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effort, it is to uproot Hinduism from the very foundation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it by another faith. It is like an attempt to destroy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though badly in want of repair appears to the dweller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and habitable. No wonder he welcomes those who show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repair it and even offer to do so themselves. But he would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resist those who sought to destroy the house that had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him and his ancestors for ages, unless he, the dweller,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house was beyond repair and unfit for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habitation. If the Christian world entertains that opinion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>Fellowship’ are empty phrases. For both the terms presuppose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Christian Letter”, 30-1-1937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of status, a common platform. There cannot be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as between inferiors and superiors, or the enlightened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unenlightened, the regenerate and the unregenerate, the high-born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low-born, the caste man and the outcaste. My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defective, may even sound offensive. My reasoning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>unsound. But my proposition stands.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13-3-1937</w:t>
      </w:r>
    </w:p>
    <w:p>
      <w:pPr>
        <w:autoSpaceDN w:val="0"/>
        <w:tabs>
          <w:tab w:pos="1550" w:val="left"/>
        </w:tabs>
        <w:autoSpaceDE w:val="0"/>
        <w:widowControl/>
        <w:spacing w:line="338" w:lineRule="exact" w:before="184" w:after="0"/>
        <w:ind w:left="550" w:right="144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48. ANDREWS ON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>Deenbandhu Andrews writes:</w:t>
      </w:r>
    </w:p>
    <w:p>
      <w:pPr>
        <w:autoSpaceDN w:val="0"/>
        <w:autoSpaceDE w:val="0"/>
        <w:widowControl/>
        <w:spacing w:line="280" w:lineRule="exact" w:before="2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arrival of each new number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one of the exciting events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week in my old college rooms at Cambridge, where I have been busy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lecturing this term: but this morning the paper exceeded my highest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expectation. For it told me of the wonderful visit to Travancore, and the joy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Harijans as they entered the temples freely to meet you and take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 which you conducted within the temple walls. Many years ago,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down into Travancore at your request—both to Vaikom, where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witnessed the great Satyagraha struggle, and also to Kottayam.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Kottayam, in the country district, multitudes of the </w:t>
      </w:r>
      <w:r>
        <w:rPr>
          <w:rFonts w:ascii="Times" w:hAnsi="Times" w:eastAsia="Times"/>
          <w:b w:val="0"/>
          <w:i/>
          <w:color w:val="000000"/>
          <w:sz w:val="18"/>
        </w:rPr>
        <w:t>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come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and to receive your message. At one place, nearly two thousand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collected. Their misery and suffering haunted me afterwards and I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anything else. Again, at Vaikom where I stayed with the Satyagrahis,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once more the misery and suffering of those who were prevented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on the road outside the temple. On that occasion, I went and pleaded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Nambudiri Brahmins, but in vain. Now it was wonderful beyond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to read how that old Satyagraha struggle, with all its bravery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endurance, had at last found its completion! For not merely the roads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itself had been entered by 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together! What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long to hear is this, that some at least of Nambudiri Brahmins,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truly sought to undo the harm done in the past, may also be led to offer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Harijans, whom they have thus welcomed as brothers, a brotherly wage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full work which they perform. Only in that brotherly way can the </w:t>
      </w:r>
      <w:r>
        <w:rPr>
          <w:rFonts w:ascii="Times" w:hAnsi="Times" w:eastAsia="Times"/>
          <w:b w:val="0"/>
          <w:i w:val="0"/>
          <w:color w:val="000000"/>
          <w:sz w:val="18"/>
        </w:rPr>
        <w:t>victory become complete.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I hear, the Proclamation is being worked so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economic salvation which Deenbandhu wants to hear of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come and that sooner than one may expect. For,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>a meeting of Pulayas, Pariahs and others on the Ist instant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Trivandrum, the Dewan Sir C.P. Ramaswami Aiyar is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Maharaja regarded the Temple-entry Proclamation not as an end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itself, but as the first step in the rehabilitation of the State. What was needed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educational upliftment, economic upliftment and social integration. For </w:t>
      </w:r>
      <w:r>
        <w:rPr>
          <w:rFonts w:ascii="Times" w:hAnsi="Times" w:eastAsia="Times"/>
          <w:b w:val="0"/>
          <w:i w:val="0"/>
          <w:color w:val="000000"/>
          <w:sz w:val="18"/>
        </w:rPr>
        <w:t>this, the co-operation of the Ruler and the people was necessary. Out of consi-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deration for the class of people who were being lifted up, it had been decided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omit the word ‘depressed’ from Government documents and publications.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ventured to say the time would come when the Depressed Classes would forget </w:t>
      </w:r>
      <w:r>
        <w:rPr>
          <w:rFonts w:ascii="Times" w:hAnsi="Times" w:eastAsia="Times"/>
          <w:b w:val="0"/>
          <w:i w:val="0"/>
          <w:color w:val="000000"/>
          <w:sz w:val="18"/>
        </w:rPr>
        <w:t>that name.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13-3-1937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MARRIED BRAHMACHARYA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long since held with you that self-control is the only sovereign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for attaining birth-control. That the sexual act is meant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procreation only, and apart from it, in any shape or form , would amount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unnatural gratification of lust, needs no proof. But sometimes this brings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against a grave dilemma. Supposing that the sexual act, once or twice, fails </w:t>
      </w:r>
      <w:r>
        <w:rPr>
          <w:rFonts w:ascii="Times" w:hAnsi="Times" w:eastAsia="Times"/>
          <w:b w:val="0"/>
          <w:i w:val="0"/>
          <w:color w:val="000000"/>
          <w:sz w:val="18"/>
        </w:rPr>
        <w:t>to lead to conception, what is one to do then? Where is one to draw the limit?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hard finally to give up all hope of begetting offspring. On the other hand,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unlimited indulgence in the sexual act must result in the man being drained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vitality. Again, should such a person be told to regard his failure to beget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progeny on the first or the second chance, as a mark of adverse fate and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score to abstain from having any further intercourse thereafter? But that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 an exceptional degree of self-possession and spiritual strength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person concerned. Instances of people begetting progeny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declining years after repeated failure during the years of manhood and youth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no means either unknown or rare. That makes the observance of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abstinence still more difficult, and the position becomes further complicated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parties happen to be otherwise healthy and free from any physical </w:t>
      </w:r>
      <w:r>
        <w:rPr>
          <w:rFonts w:ascii="Times" w:hAnsi="Times" w:eastAsia="Times"/>
          <w:b w:val="0"/>
          <w:i w:val="0"/>
          <w:color w:val="000000"/>
          <w:sz w:val="18"/>
        </w:rPr>
        <w:t>defect.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the difficulty, but the difficulty is inherent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itself. The road to any progress is strewn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the story of man’s ascent in the scale of evolution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>co-extensive with the history of the successful overcoming of these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13-3-1937.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is by Pyarelal.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Take the story of the attempts to conquer the Himalayas.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higher you go the steeper becomes the climb, the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ascent, so much so that its highest peak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unvanquished.The enterprise has already exacted a heavy toll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Yet every year sees fresh attempts made only to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like their predecessors. All that has, however, failed to damp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explorers. If that is the case with the conquest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Himalayas, what about the conquest of self, which is a harder job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far, even as the reward is richer? The scaling of the the Himalayas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best, give a temporary feeling of elation and triumph.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of the conquest of self is a spiritual bliss that knows no waning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grows ever more and more. It is a welll-known maxim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insemination in the case of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properly kept the rules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cannot, ought not to,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to conception. And this is just as it should be. When a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conquered his animality,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 incontinence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impossible, and the desire for sexual gratification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ceases altogether. Sexual union then takes place only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desire for offspring. This is the meaning of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‘married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’. In other words,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obeys this rule, though leading a married life, attains the same state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equal in merit to, one who completely abstains from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which is only a means for procreation, never for self-indulgence.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practice, it is true, this ideal is seen to be rarely realized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completeness. But in shaping our ideals we cannot think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weaknesses or the possible lapses. The present tendency, 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take a complete swing round, and the protagonists of </w:t>
      </w:r>
      <w:r>
        <w:rPr>
          <w:rFonts w:ascii="Times" w:hAnsi="Times" w:eastAsia="Times"/>
          <w:b w:val="0"/>
          <w:i w:val="0"/>
          <w:color w:val="000000"/>
          <w:sz w:val="22"/>
        </w:rPr>
        <w:t>contraceptives have almost set up self-indulgence as their ideal.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obviously can never be an ideal. There can be no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an ideal. But unlimited self-indulgence, as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admit, can only result in certain destruction of the individual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race concerned. Hence self-control alone can be our ideal,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so regarded from the earliest times. Therefore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explore the means of its attainment, not to circumvent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become my settled conviction that most of the difficulties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experienced in connection with the practice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due to our ignorance about its laws and would of themselves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disappear if we discovered them. Let us, for instance, examine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poser propounded by our correspondent in the ideal light. In the ideal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state, in the first place, such a contingency will never arise, because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normally healthy couple, who have from their childhood upward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the rules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, sexual union can never prove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infertile. In practice, however, anomalies do arise. The only rule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laid down in such instances is that coitus may be permittedonce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monthly period till conception is established. If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is achieved it must be adjured forthwith, for mere sensual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should never be its object. It is my faith based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bodily and mental health increases in the same ratio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and mental chastity. Nor is it to be wondered at. A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capable of producing such a wounderful being as man,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 transmuted into matchless energy and strength. Anyone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for himself the truth of this observation of the Shastras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personal experience. And the rule holds good in respect of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than man. The real difficulty, however, is that we vainly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free from outward manifestations of lust, while harbouring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minds, with the result that physically and mentally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wrecks, and our lives, in the words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a living lie </w:t>
      </w:r>
      <w:r>
        <w:rPr>
          <w:rFonts w:ascii="Times" w:hAnsi="Times" w:eastAsia="Times"/>
          <w:b w:val="0"/>
          <w:i w:val="0"/>
          <w:color w:val="000000"/>
          <w:sz w:val="22"/>
        </w:rPr>
        <w:t>or hypocrisy personified.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AMRIT KAUR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REBEL DEAR,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were destroyed as soon as I finished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glad you have kept well. If you have that tape measure by </w:t>
      </w:r>
      <w:r>
        <w:rPr>
          <w:rFonts w:ascii="Times" w:hAnsi="Times" w:eastAsia="Times"/>
          <w:b w:val="0"/>
          <w:i w:val="0"/>
          <w:color w:val="000000"/>
          <w:sz w:val="22"/>
        </w:rPr>
        <w:t>any chance, you will send it to Delhi.</w:t>
      </w:r>
    </w:p>
    <w:p>
      <w:pPr>
        <w:autoSpaceDN w:val="0"/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tell me all about Shummy after you reach Jullundur.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shall see Fielden. R.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468" w:space="0"/>
            <w:col w:w="304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with me.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468" w:space="0"/>
            <w:col w:w="304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3766. Courtesy: Amrit Kaur. Also G.N. 6922.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Ramachandran;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 Kaur”, 8-1-1937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J. C. KUMARAPPA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1937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letters from Dr. 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provision for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purposes as he mentions. We should accept the resignation.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drop in for a moment in Maganwadi.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photostat: G.N. 10113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PARIKSHITLAL L. MAJUMDAR</w:t>
      </w:r>
    </w:p>
    <w:p>
      <w:pPr>
        <w:autoSpaceDN w:val="0"/>
        <w:autoSpaceDE w:val="0"/>
        <w:widowControl/>
        <w:spacing w:line="204" w:lineRule="exact" w:before="148" w:after="0"/>
        <w:ind w:left="49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PARIKSHITLAL,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description of the Harijan school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Edarpura appears to be good but I refrain from publishing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instances in the past when, after a favourable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school or an institution was received and published,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experience of it was bitter. Either we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publish such experience or it seems improper to do so.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one occasionally comes across a description like the one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given, one may derive what joy one can from it and then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One would then be saved from the kind of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mentioned above. If it is a really good school, it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progressing. Such a school cares for no praise.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reasons to hope that because of our description of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immediately copy its example. However, I have not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rule in my mind that such descriptions should never be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Whenever, therefore, you feel it very necessary to publish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description, please write to 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3956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Gopichand Bhargava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THE PROBLEM OF THE HANDLOOM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figures represent the aggregate out-turn of </w:t>
      </w:r>
      <w:r>
        <w:rPr>
          <w:rFonts w:ascii="Times" w:hAnsi="Times" w:eastAsia="Times"/>
          <w:b w:val="0"/>
          <w:i w:val="0"/>
          <w:color w:val="000000"/>
          <w:sz w:val="22"/>
        </w:rPr>
        <w:t>handlooms using both inigenous and foreign mill yarn up to 1934:</w:t>
      </w:r>
    </w:p>
    <w:p>
      <w:pPr>
        <w:autoSpaceDN w:val="0"/>
        <w:tabs>
          <w:tab w:pos="3550" w:val="left"/>
          <w:tab w:pos="3570" w:val="left"/>
        </w:tabs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VERAGE OUT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TURN OF 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UNDRED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HOUSAND YARDS</w:t>
      </w:r>
    </w:p>
    <w:p>
      <w:pPr>
        <w:autoSpaceDN w:val="0"/>
        <w:tabs>
          <w:tab w:pos="3910" w:val="left"/>
          <w:tab w:pos="4870" w:val="left"/>
        </w:tabs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1911-14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autoSpaceDN w:val="0"/>
        <w:tabs>
          <w:tab w:pos="3910" w:val="left"/>
          <w:tab w:pos="487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1921-24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autoSpaceDN w:val="0"/>
        <w:tabs>
          <w:tab w:pos="3910" w:val="left"/>
          <w:tab w:pos="487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1925-28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124</w:t>
      </w:r>
    </w:p>
    <w:p>
      <w:pPr>
        <w:autoSpaceDN w:val="0"/>
        <w:tabs>
          <w:tab w:pos="3910" w:val="left"/>
          <w:tab w:pos="487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134</w:t>
      </w:r>
    </w:p>
    <w:p>
      <w:pPr>
        <w:autoSpaceDN w:val="0"/>
        <w:tabs>
          <w:tab w:pos="3910" w:val="left"/>
          <w:tab w:pos="487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134</w:t>
      </w:r>
    </w:p>
    <w:p>
      <w:pPr>
        <w:autoSpaceDN w:val="0"/>
        <w:tabs>
          <w:tab w:pos="3910" w:val="left"/>
          <w:tab w:pos="487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140</w:t>
      </w:r>
    </w:p>
    <w:p>
      <w:pPr>
        <w:autoSpaceDN w:val="0"/>
        <w:tabs>
          <w:tab w:pos="3910" w:val="left"/>
          <w:tab w:pos="487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172</w:t>
      </w:r>
    </w:p>
    <w:p>
      <w:pPr>
        <w:autoSpaceDN w:val="0"/>
        <w:tabs>
          <w:tab w:pos="3910" w:val="left"/>
          <w:tab w:pos="487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170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how far these figures are reliable.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safely be assumed that if they err at all it is on the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understatement. The actual production of the handlooms is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higher. We  ought to be able to convert all these handlooms to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hand-spun yarn, but we are powerless to do that today.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yarn today is neither of sufficient strength nor is it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sufficient quantity. So long as we cannot produce hand-spun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stand comparison with the mill yarn in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uninformity, the handloom weaver will refuse to handle it and for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reason too. In the first place, the employement of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uneven yarn reduces  the quantity of cloth that he can turn out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time and thus affects his earning capacity. Secondly,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weaver today has specialized more or less in higher lines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while our output of hand-spun yarn of fine count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meagre and that too is confined mostly to Andhra.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difficulty involves a complete mastery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science. But I am not asking anybody to tackle this problem today.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 the present wait. There are a number of other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whichwill have to be successfully tackled before we can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the handloom. Only let it be borne in mind that  this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Gujarati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14-3-1937.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is by Pyarelal.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will have to be successfully tackled before the dream of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universalizing khadi is realized.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17-4-1937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14,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of the activities in the non-Hindi speaking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past few years.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importance of this work for the Sammelan.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features of the Hindi </w:t>
      </w:r>
      <w:r>
        <w:rPr>
          <w:rFonts w:ascii="Times" w:hAnsi="Times" w:eastAsia="Times"/>
          <w:b w:val="0"/>
          <w:i/>
          <w:color w:val="000000"/>
          <w:sz w:val="22"/>
        </w:rPr>
        <w:t>prachar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in the south and how </w:t>
      </w:r>
      <w:r>
        <w:rPr>
          <w:rFonts w:ascii="Times" w:hAnsi="Times" w:eastAsia="Times"/>
          <w:b w:val="0"/>
          <w:i w:val="0"/>
          <w:color w:val="000000"/>
          <w:sz w:val="22"/>
        </w:rPr>
        <w:t>it differs from similar work in the other non-Hindi provinces.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Oneness of Hindi and Urdu. Appeal to the scholars on both </w:t>
      </w:r>
      <w:r>
        <w:rPr>
          <w:rFonts w:ascii="Times" w:hAnsi="Times" w:eastAsia="Times"/>
          <w:b w:val="0"/>
          <w:i w:val="0"/>
          <w:color w:val="000000"/>
          <w:sz w:val="22"/>
        </w:rPr>
        <w:t>sides not to widen the differences between the two.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the scientific quality of the Devnagari script,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Hindu scholars to study the Persian script and to Muslim </w:t>
      </w:r>
      <w:r>
        <w:rPr>
          <w:rFonts w:ascii="Times" w:hAnsi="Times" w:eastAsia="Times"/>
          <w:b w:val="0"/>
          <w:i w:val="0"/>
          <w:color w:val="000000"/>
          <w:sz w:val="22"/>
        </w:rPr>
        <w:t>scholars to study Devnagari as a duty.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review of the work being done in Wardha.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Keeping in view that work, an outline of the coming years’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and the budget for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outline incorporates the suggestions made by Rajaji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enumerated the topics. They can be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further.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380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prepared these notes for the presidential speech to be delivered </w:t>
      </w:r>
      <w:r>
        <w:rPr>
          <w:rFonts w:ascii="Times" w:hAnsi="Times" w:eastAsia="Times"/>
          <w:b w:val="0"/>
          <w:i w:val="0"/>
          <w:color w:val="000000"/>
          <w:sz w:val="18"/>
        </w:rPr>
        <w:t>by Jamnalal Bajaj at the Hindi Sahitya Sammelan to be held at Madras.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has noted in his diary under the date 14-3-1937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the subject with Gandhiji. The writing of the notes presumably followed </w:t>
      </w:r>
      <w:r>
        <w:rPr>
          <w:rFonts w:ascii="Times" w:hAnsi="Times" w:eastAsia="Times"/>
          <w:b w:val="0"/>
          <w:i w:val="0"/>
          <w:color w:val="000000"/>
          <w:sz w:val="18"/>
        </w:rPr>
        <w:t>this discussion.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CABLE TO AGATHA HARRISON</w:t>
      </w:r>
    </w:p>
    <w:p>
      <w:pPr>
        <w:autoSpaceDN w:val="0"/>
        <w:tabs>
          <w:tab w:pos="4990" w:val="left"/>
          <w:tab w:pos="5910" w:val="left"/>
        </w:tabs>
        <w:autoSpaceDE w:val="0"/>
        <w:widowControl/>
        <w:spacing w:line="268" w:lineRule="exact" w:before="1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15, 1937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WHATEVER       HAPPENS       BREACH        BETWEEN       US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IMPOSSIBLE.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1503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TELEGRAM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ALELKAR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       MADRAS.       HELP     HARIHAR       SHARMA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AMNALAL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10898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J.C. KUMARAPPA</w:t>
      </w:r>
    </w:p>
    <w:p>
      <w:pPr>
        <w:autoSpaceDN w:val="0"/>
        <w:autoSpaceDE w:val="0"/>
        <w:widowControl/>
        <w:spacing w:line="264" w:lineRule="exact" w:before="108" w:after="0"/>
        <w:ind w:left="499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INGSWAY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bear in mind that we have to deliver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 Bajaj one pukka maund of cow’s ghee before 25th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The ghee must be well made. Ghee-making is an art by 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[You must]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ensure quality.</w:t>
      </w:r>
    </w:p>
    <w:p>
      <w:pPr>
        <w:autoSpaceDN w:val="0"/>
        <w:autoSpaceDE w:val="0"/>
        <w:widowControl/>
        <w:spacing w:line="230" w:lineRule="exact" w:before="41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Congressmen;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 “Cable to Agatha Harrison”, 27-3-1937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called  Anna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here is faded.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80" w:lineRule="exact" w:before="1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must not forget to tell you that Fischer told </w:t>
      </w:r>
      <w:r>
        <w:rPr>
          <w:rFonts w:ascii="Times" w:hAnsi="Times" w:eastAsia="Times"/>
          <w:b w:val="0"/>
          <w:i w:val="0"/>
          <w:color w:val="000000"/>
          <w:sz w:val="22"/>
        </w:rPr>
        <w:t>me he could easily look at the butter-making.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return at 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Sunday.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phototstat: G.N. 10114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IWAS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INGSWAY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here is superb just now. It always is during March </w:t>
      </w:r>
      <w:r>
        <w:rPr>
          <w:rFonts w:ascii="Times" w:hAnsi="Times" w:eastAsia="Times"/>
          <w:b w:val="0"/>
          <w:i w:val="0"/>
          <w:color w:val="000000"/>
          <w:sz w:val="22"/>
        </w:rPr>
        <w:t>and part of April.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win Vijiya’s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heart. I shall never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better girl. And you must not pamper Kandu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are done for if they develop the tender skin that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misfortune to possess. The water incident stuck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throat.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written on the date given but could not be posted </w:t>
      </w:r>
      <w:r>
        <w:rPr>
          <w:rFonts w:ascii="Times" w:hAnsi="Times" w:eastAsia="Times"/>
          <w:b w:val="0"/>
          <w:i w:val="0"/>
          <w:color w:val="000000"/>
          <w:sz w:val="22"/>
        </w:rPr>
        <w:t>before. Your letter is in. May not leave before Sunday.</w:t>
      </w:r>
    </w:p>
    <w:p>
      <w:pPr>
        <w:autoSpaceDN w:val="0"/>
        <w:autoSpaceDE w:val="0"/>
        <w:widowControl/>
        <w:spacing w:line="240" w:lineRule="exact" w:before="208" w:after="17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6377. Courtesy: Mirabehn. Also G.N. 9843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0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boys”.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  few  words are illegible here.</w:t>
            </w:r>
          </w:p>
        </w:tc>
      </w:tr>
      <w:tr>
        <w:trPr>
          <w:trHeight w:hRule="exact" w:val="950"/>
        </w:trPr>
        <w:tc>
          <w:tcPr>
            <w:tcW w:type="dxa" w:w="2172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 few  words are illegible here.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Vijay N. Patel 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 the following item.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Bapu’s Letters to Mira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Mirabehn explains them as “Harijan village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VIJAYA N. PATEL.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1937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win the heart of Mirabehn. Take her company as </w:t>
      </w:r>
      <w:r>
        <w:rPr>
          <w:rFonts w:ascii="Times" w:hAnsi="Times" w:eastAsia="Times"/>
          <w:b w:val="0"/>
          <w:i w:val="0"/>
          <w:color w:val="000000"/>
          <w:sz w:val="22"/>
        </w:rPr>
        <w:t>virtuous, good and saintly. Overlook other people’s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short-comings </w:t>
      </w:r>
      <w:r>
        <w:rPr>
          <w:rFonts w:ascii="Times" w:hAnsi="Times" w:eastAsia="Times"/>
          <w:b w:val="0"/>
          <w:i w:val="0"/>
          <w:color w:val="000000"/>
          <w:sz w:val="22"/>
        </w:rPr>
        <w:t>and see their virtues. Here is a verse from Tulsidas: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made the world full of living and non-living things, of </w:t>
      </w:r>
      <w:r>
        <w:rPr>
          <w:rFonts w:ascii="Times" w:hAnsi="Times" w:eastAsia="Times"/>
          <w:b w:val="0"/>
          <w:i w:val="0"/>
          <w:color w:val="000000"/>
          <w:sz w:val="22"/>
        </w:rPr>
        <w:t>virtue and vices,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good, like the swan, take the milk of virtue and leave out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 of vice.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7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you do not understand the meaning, look it up in</w:t>
      </w:r>
      <w:r>
        <w:rPr>
          <w:rFonts w:ascii="Times" w:hAnsi="Times" w:eastAsia="Times"/>
          <w:b w:val="0"/>
          <w:i w:val="0"/>
          <w:color w:val="000000"/>
          <w:sz w:val="22"/>
        </w:rPr>
        <w:t>“Balkand”or ask Nanavati.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7063. Also C.W. 4555. Courtesy: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1937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send to Radhakrishna one pukka maund of jaggery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25th April. It should be securely packed and should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quality, i.e., such as will not become too soft. Jaggery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become so, we ourselves should use. Send the quantity to him </w:t>
      </w:r>
      <w:r>
        <w:rPr>
          <w:rFonts w:ascii="Times" w:hAnsi="Times" w:eastAsia="Times"/>
          <w:b w:val="0"/>
          <w:i w:val="0"/>
          <w:color w:val="000000"/>
          <w:sz w:val="22"/>
        </w:rPr>
        <w:t>in instalments as and when it is ready.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 in whatever you do.</w:t>
      </w:r>
    </w:p>
    <w:p>
      <w:pPr>
        <w:autoSpaceDN w:val="0"/>
        <w:autoSpaceDE w:val="0"/>
        <w:widowControl/>
        <w:spacing w:line="220" w:lineRule="exact" w:before="4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10728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20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12240" w:h="15840"/>
          <w:pgMar w:top="14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 EXTRACT  FROM A.I.C.C. RESOLUTION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1937</w:t>
      </w:r>
    </w:p>
    <w:p>
      <w:pPr>
        <w:autoSpaceDN w:val="0"/>
        <w:autoSpaceDE w:val="0"/>
        <w:widowControl/>
        <w:spacing w:line="260" w:lineRule="exact" w:before="42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C. endorses and  confirms the resolutions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passed at Wardha on February 27 and 28, 1937,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extra-parliamentary activities of Congress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mass contact and the Congress policy in the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calls upon all Congressmen in the Legislatures and outside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 in accordance with the directions contained in them.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question of office-acceptance and in pursuance of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summed up in the foregoing paragraph, the A. I. C. C. authorizes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the acceptance of the Ministerial offices in Provinces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commands majority in the Legislature; provided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Ministerships shall not be accepted unless the Leader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in the Legislature is satisfied and is able to state publicly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he and his Cabinet act within the Constitution,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use his special powers of interference or set aside the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>Ministers.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17-3-1937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1937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be a newsletter only. I twice attempted yesterday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to write to you but failed. This I am writing just after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The tape measure was in the tin box. Nothing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notice. Mahadev has gone to Calcutta to see Subhas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went yesterday. I sent him because Jamnalal Bajaj won’t let </w:t>
      </w:r>
      <w:r>
        <w:rPr>
          <w:rFonts w:ascii="Times" w:hAnsi="Times" w:eastAsia="Times"/>
          <w:b w:val="0"/>
          <w:i w:val="0"/>
          <w:color w:val="000000"/>
          <w:sz w:val="22"/>
        </w:rPr>
        <w:t>me go before Sunday. We are only Pyarelal, Mahadev and self.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need not trouble to write to Bishop Moore.</w:t>
      </w:r>
    </w:p>
    <w:p>
      <w:pPr>
        <w:autoSpaceDN w:val="0"/>
        <w:autoSpaceDE w:val="0"/>
        <w:widowControl/>
        <w:spacing w:line="200" w:lineRule="exact" w:before="30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says that he was “the sole author of the office-acceptance clause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resolution”.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30-3-1937, also “Interview</w:t>
      </w:r>
    </w:p>
    <w:p>
      <w:pPr>
        <w:autoSpaceDN w:val="0"/>
        <w:tabs>
          <w:tab w:pos="6490" w:val="left"/>
          <w:tab w:pos="7190" w:val="left"/>
          <w:tab w:pos="7690" w:val="left"/>
        </w:tabs>
        <w:autoSpaceDE w:val="0"/>
        <w:widowControl/>
        <w:spacing w:line="200" w:lineRule="exact" w:before="40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Press”, 19-3-1937 For the text of the resolution passed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background,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Resolution Passed at A.I.C.C. Meeting, Delhi”, 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16-3-1937.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released from jail on March 17.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19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missionary letter is in keeping with the general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beats Dornakal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continue steady progress.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parcel of Hindi books was sent to you yesterday.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note-paper has been given to R. I do not think anything else now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to be done. You have yet to get the steam apparatus.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add cream and butter to your diet so much the better, </w:t>
      </w:r>
      <w:r>
        <w:rPr>
          <w:rFonts w:ascii="Times" w:hAnsi="Times" w:eastAsia="Times"/>
          <w:b w:val="0"/>
          <w:i w:val="0"/>
          <w:color w:val="000000"/>
          <w:sz w:val="22"/>
        </w:rPr>
        <w:t>but no forcible feeding. It must be assimilated.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well, taking more milk.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Love to Pierre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free passage.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0" w:after="0"/>
              <w:ind w:left="10" w:right="0" w:firstLine="39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hope he got my message that he can have a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3767. Courtesy: Amrit Kaur. Also G.N. 6923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 LETTER TO DR. GOPICHAND BHARGAVA</w:t>
      </w:r>
    </w:p>
    <w:p>
      <w:pPr>
        <w:autoSpaceDN w:val="0"/>
        <w:autoSpaceDE w:val="0"/>
        <w:widowControl/>
        <w:spacing w:line="224" w:lineRule="exact" w:before="108" w:after="0"/>
        <w:ind w:left="4990" w:right="0" w:firstLine="8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ELHI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17, 1937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DEAR DR. GOPICHAND,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when you like and not mind waiting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in at once. I am a slave of circumstances controlled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President.</w:t>
      </w:r>
    </w:p>
    <w:p>
      <w:pPr>
        <w:autoSpaceDN w:val="0"/>
        <w:autoSpaceDE w:val="0"/>
        <w:widowControl/>
        <w:spacing w:line="22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1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HARGAVA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AJPATRAI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Gopichand Bhargava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“Interview to Bishop Moore, Bishop Abraham and Others”, 19-1-1937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Pierre Ceresole, a Swiss Pacifist, President, International Voluntary Service. </w:t>
      </w:r>
      <w:r>
        <w:rPr>
          <w:rFonts w:ascii="Times" w:hAnsi="Times" w:eastAsia="Times"/>
          <w:b w:val="0"/>
          <w:i w:val="0"/>
          <w:color w:val="000000"/>
          <w:sz w:val="18"/>
        </w:rPr>
        <w:t>He had come to India for helping relief work in Bihar.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64.  LETTER TO LILAVATI ASAR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Ba, but it is you who will have to prepare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You will have always to give to Kanu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bread which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with him and eat in the evening. If it is necessary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also, do it yourself. Keep an account of each minute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If possible, form the habit of getting up at 4 o’clock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fail. Then in the afternoon, you must have an hour’s nap.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studies carefully.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9584. Also C.W. 6556.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 LETTER TO MANU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50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MANUDI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17, 1937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to you. Study with care and improve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handwriting. Tell Kanam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understand that they could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secure a football there. I will bring one from here.</w:t>
      </w:r>
    </w:p>
    <w:p>
      <w:pPr>
        <w:autoSpaceDN w:val="0"/>
        <w:autoSpaceDE w:val="0"/>
        <w:widowControl/>
        <w:spacing w:line="22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9584. Also C.W. 6556.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 LETTER TO VALJI G. DESAI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get Mota’s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nostrils operated upon and also his tonsils.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harm in doing that. Let me know the result.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reach Wardha on the 22nd and Madras on the 26th. 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called ‘Kanaiyo’; son of Narandas Gandhi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source, this and the preceding item appear on the same sheet.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Youngest daughter of Harilal Gandhi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called ‘Kano’; son of Ramdas Gandhi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Mahendra V. Desai, addressee’s eldest son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</w:t>
      </w:r>
      <w:r>
        <w:rPr>
          <w:rFonts w:ascii="Times" w:hAnsi="Times" w:eastAsia="Times"/>
          <w:b w:val="0"/>
          <w:i/>
          <w:color w:val="000000"/>
          <w:sz w:val="22"/>
        </w:rPr>
        <w:t>Bharati.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seem enjoyable.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fully understand the aim. Should we give to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descriptions of things which are beyond human experience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explaining  them?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grown-ups understand? I am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Rama-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raise any objection. I can barely get time to read it in </w:t>
      </w:r>
      <w:r>
        <w:rPr>
          <w:rFonts w:ascii="Times" w:hAnsi="Times" w:eastAsia="Times"/>
          <w:b w:val="0"/>
          <w:i w:val="0"/>
          <w:color w:val="000000"/>
          <w:sz w:val="22"/>
        </w:rPr>
        <w:t>the ‘library’ or at such other times.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DANI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ARVATI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7478. Courtesy: Valji G.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 LETTER TO PRABHAVATI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impatient you are! I did write to you. Is it still my fault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the letter late? Yes, I could not write last Monday. I got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letters. The description is very good. Only Mahadev and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accompanying me. We are all very well. Mahadev left yesterday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Subhas Babu. He will return here. We shall leave Delhi on Sunday.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my address here, the particulars you give are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reach Madras on the 26th. We shall have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three days. My address there will be: C/o Hindi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Thyagarajanagar, Madras. Most probably Ba will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>us to Madras.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eat well and do not worry, you will get all right.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a talk with Mridu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has come to stay here.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come away from there when you wish? Can’t you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with Jayaprakash about that? Doesn’t he expect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for some time? That would of course be the proper course.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pay I will see.</w:t>
      </w:r>
    </w:p>
    <w:p>
      <w:pPr>
        <w:autoSpaceDN w:val="0"/>
        <w:autoSpaceDE w:val="0"/>
        <w:widowControl/>
        <w:spacing w:line="240" w:lineRule="exact" w:before="388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Mridula Sarabhai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here and Jawaharlal also. There is quite a big </w:t>
      </w:r>
      <w:r>
        <w:rPr>
          <w:rFonts w:ascii="Times" w:hAnsi="Times" w:eastAsia="Times"/>
          <w:b w:val="0"/>
          <w:i w:val="0"/>
          <w:color w:val="000000"/>
          <w:sz w:val="22"/>
        </w:rPr>
        <w:t>crowd here this time and it is likely to increase.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 LETTER TO AMRIT KAUR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give you news. But you have not armed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pen. You can write away for hours and still find more to write.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carry on for minutes, if I have to do mere chatting. Here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prayer bell. If you think that the first relevant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letter may be published, copy it and send. Sardar Datar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met me day before yesterday and we talked about his dairy.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and see it. He has one in Lahore now.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my seeing the Governor-General. I leave on Sunday,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tomorrow. All seems to have ended well at the A. I. C. C.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little storms which have not made me quite happy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They make one think.</w:t>
      </w:r>
    </w:p>
    <w:p>
      <w:pPr>
        <w:autoSpaceDN w:val="0"/>
        <w:autoSpaceDE w:val="0"/>
        <w:widowControl/>
        <w:spacing w:line="260" w:lineRule="exact" w:before="40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returns today or rather tonight. He had an hour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Chandra Bose, evidently after his release.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went in time to greet him as a free man. But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is now free or he was freer when he was a prisoner.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Manganwal village is very hopeful.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the difficulty is about workers. They have to 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prepared locally. Importation is not possible for nowhere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 plethora of supply.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got to stop now for there are visitors surrounding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3768. Courtesy: Amrit Kaur. Also G.N. 6924</w:t>
      </w:r>
    </w:p>
    <w:p>
      <w:pPr>
        <w:autoSpaceDN w:val="0"/>
        <w:autoSpaceDE w:val="0"/>
        <w:widowControl/>
        <w:spacing w:line="240" w:lineRule="exact" w:before="68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view,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Gandhi Seva Sangh Meeting, Hudli-III”,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20-4-1937.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his comments on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A. I. C. C., Gandhiji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now within my province. I being now aloof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day-to-day activities of the Congress, it is not for me to forecast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resolution would work out in the actualities of provincial politics.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interest at present is confined to that of tendering advice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in drafting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Denying very firmly any intention to make office-acceptance virtually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impossible, he said: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is a downright honest resolution,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mental reservation but it must be read as an indivisible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Governors want Congressmen to take office, I can see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to make it even awkward to them to give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to the Congress leaders in their representative Provinces–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of course within the very limited sphere in which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 have discretion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resolution has asked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Any leader summoned by the Governor in terms of the 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his Cabinet will naturally use the Congress resolution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and he will ask for an assurance in cases covered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would indicate some of the details of the plan of work of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Ministries, Gandhiji  said that that could be best done by those who were likely to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office themselves.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20-3-1937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 ENFORCED WIDOWHOOD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has unearthed the following instructive extract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suttee and widowhood from the treatise on universal histroy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Diodorus the Sicilian who lived in the age of Julius Caesar.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it was an ancient law among the Indians that when young men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maidens were minded to wed they did not marry according to the judgment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parents, but by mutual consent. But when espousals were made between</w:t>
      </w:r>
    </w:p>
    <w:p>
      <w:pPr>
        <w:autoSpaceDN w:val="0"/>
        <w:autoSpaceDE w:val="0"/>
        <w:widowControl/>
        <w:spacing w:line="240" w:lineRule="exact" w:before="20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Resolution Passed at A.I.C.C. Meeting, Delhi”, 16-3-1937.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“Extract from A. I. C. C. Resolution”, 16-3-1937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of immature age, mistakes of judgment were of frequent occurrence,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both sides repented their union, many of the women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depraved, and through incontinence fell in love with other men, and when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they wished to leave the husbands they had first chosen, but could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decency do so openly, they got rid of them by poison, a means of destroying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which they could readily procure in their country which produces in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quantity and variety drugs of fatal potency, some of which cause death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introduced as powder into food and drink. But when this nefarious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had  become quite prevalent, and many lives had been sacrificed,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was found that the punishment of the guilty had no effect in deterring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wives from their career of iniquity, they passed a law ordaining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wife, unless she was pregnant or had already borne children, should be burned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the deceased husband, and that if she did not choose to obey the law </w:t>
      </w:r>
      <w:r>
        <w:rPr>
          <w:rFonts w:ascii="Times" w:hAnsi="Times" w:eastAsia="Times"/>
          <w:b w:val="0"/>
          <w:i w:val="0"/>
          <w:color w:val="000000"/>
          <w:sz w:val="18"/>
        </w:rPr>
        <w:t>she sould remain a widow to the end of her life, and be for ever excomm-</w:t>
      </w:r>
      <w:r>
        <w:rPr>
          <w:rFonts w:ascii="Times" w:hAnsi="Times" w:eastAsia="Times"/>
          <w:b w:val="0"/>
          <w:i w:val="0"/>
          <w:color w:val="000000"/>
          <w:sz w:val="18"/>
        </w:rPr>
        <w:t>unicated from the sacrifices and other solemnities as being an impious person.</w:t>
      </w:r>
    </w:p>
    <w:p>
      <w:pPr>
        <w:autoSpaceDN w:val="0"/>
        <w:autoSpaceDE w:val="0"/>
        <w:widowControl/>
        <w:spacing w:line="278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extracts give a faithful account of the origin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customs, we have reason to thank Heavens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suppression of the suttee by law imposed upon us. No outside impo-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sition can cure Hindu society of the enforced widowhood of girls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even know what marriage is. The reform can come first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enlightened public opinion among Hindus, secondly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recognizing the duty of marrying their girl widows. This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do, where the girls’ consent is lacking, by educating their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correctness of their marrying. Naturally this refers to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age. Where the so-called widows have grown to maturity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desire to marry, nothing is necessary save to tell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free to marry precisely as if they were maidens unmarried.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 break the  chains of  prisoners  who hug  them,  mis-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them as ornaments, as girls and even grown-up women do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their silver or golden chains and rings as ornaments.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20-3-1937</w:t>
      </w:r>
    </w:p>
    <w:p>
      <w:pPr>
        <w:autoSpaceDN w:val="0"/>
        <w:autoSpaceDE w:val="0"/>
        <w:widowControl/>
        <w:spacing w:line="292" w:lineRule="exact" w:before="310" w:after="0"/>
        <w:ind w:left="0" w:right="24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71.  AN ILLUSION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November. But owing to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>work I could not write anything up till now. The writer is a scholar of</w:t>
      </w:r>
    </w:p>
    <w:p>
      <w:pPr>
        <w:autoSpaceDN w:val="0"/>
        <w:autoSpaceDE w:val="0"/>
        <w:widowControl/>
        <w:spacing w:line="220" w:lineRule="exact" w:before="2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said that caste Hindus ill-treated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because they were poor and suggested that unless their economic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>were improved, anti-untouchability activities would bear no fruit.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It is surprising that he should be labouring under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misapprehension. Perhaps the recent miracle of Travancore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his misapprehension. Still there are many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such misconceptions. So, it would be better to reply to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 the Harijans behind the strong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were not wanting in money. Their leader was, and still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Govindan, an ex-judge of Travancore. Money brought them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Temple-entry has brought them peace; we witness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They are very pleased with the Maharaja and Maharani.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Maharaja had bestowed half his kingdom on them,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achieved what temple-entry has achieved. This miracle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man values many things more than wealth. Man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all for self-respect. People have suffered many hardships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religion, and have even embraced death for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Hindus observe untouchability towards non-Hindus,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hatred in it. But as the non-Hindus are strong,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as much as the Harijans do, who in spite of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religion are considered untouchables.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not right to say that there are restrictions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eating and drinking even among the four castes.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this and untouchability is like that between an elephant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ant. Untouchables are outcastes. However rich they may be,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outside their custom they are flogged. It is my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 alone are responsible for the grievances of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made injustice their dharma. To describe their problem as </w:t>
      </w:r>
      <w:r>
        <w:rPr>
          <w:rFonts w:ascii="Times" w:hAnsi="Times" w:eastAsia="Times"/>
          <w:b w:val="0"/>
          <w:i w:val="0"/>
          <w:color w:val="000000"/>
          <w:sz w:val="22"/>
        </w:rPr>
        <w:t>an economic one is tantamount to denying their present situation.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way this correspondent writes it appears that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Hindu, he keeps himself a little outside the Hindu society.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Brahmins who are hated by Rajputs or any other 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we find that a Brahmin or any other caste Hindu is </w:t>
      </w:r>
      <w:r>
        <w:rPr>
          <w:rFonts w:ascii="Times" w:hAnsi="Times" w:eastAsia="Times"/>
          <w:b w:val="0"/>
          <w:i w:val="0"/>
          <w:color w:val="000000"/>
          <w:sz w:val="22"/>
        </w:rPr>
        <w:t>worshipped even by the rich if he embraces poverty.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end, even after having read the correspondent’s letter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care and courtesy, I do not regret anything I have said or done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20-3-1937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INTERVIEW TO PANDIT INDRA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a prisoner of Jawaharlal and I am bound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orders, at present I am concentrating my attention on village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too in Segaon.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reported Mahatma Gandhi to Pandit Indra, Chairman of the Reception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Congress Convention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and others who had gone to request him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attend today’s session of the Convention. Gandhiji added: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chosen one particular course of action and cannot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anything else. At present, my mind moves in that direction.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present something before you, I shall come without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asking. There is meaning in my sitting in the village. My hopes are </w:t>
      </w:r>
      <w:r>
        <w:rPr>
          <w:rFonts w:ascii="Times" w:hAnsi="Times" w:eastAsia="Times"/>
          <w:b w:val="0"/>
          <w:i w:val="0"/>
          <w:color w:val="000000"/>
          <w:sz w:val="22"/>
        </w:rPr>
        <w:t>brightening.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requested to address a meeting of villagers here, Gandhiji replied: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eyes are on Segaon 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21-3-1937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KHADI WORK IN A SCHOOL</w:t>
      </w:r>
    </w:p>
    <w:p>
      <w:pPr>
        <w:autoSpaceDN w:val="0"/>
        <w:autoSpaceDE w:val="0"/>
        <w:widowControl/>
        <w:spacing w:line="260" w:lineRule="exact" w:before="15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national school was founded in Rajkot sixteen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through the efforts of the late Shri Revashankar Jagjivan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Jhaveri and with the help of Shri Jamnadas Gandhi. Last month,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sixteenth anniversary was celebrated under the chairmanship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Parikh. There are three sections in that school–the </w:t>
      </w:r>
      <w:r>
        <w:rPr>
          <w:rFonts w:ascii="Times" w:hAnsi="Times" w:eastAsia="Times"/>
          <w:b w:val="0"/>
          <w:i/>
          <w:color w:val="000000"/>
          <w:sz w:val="22"/>
        </w:rPr>
        <w:t>Vinay,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Kumar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Bal Mandir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all, 190 students–110 boys and 80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girls–are studying there. I quote below a paragraph from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Gandhi’s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that deserves attention.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for rejoicing that interest can be created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 amongst girls and boys. It is significant to note that cotton </w:t>
      </w:r>
      <w:r>
        <w:rPr>
          <w:rFonts w:ascii="Times" w:hAnsi="Times" w:eastAsia="Times"/>
          <w:b w:val="0"/>
          <w:i w:val="0"/>
          <w:color w:val="000000"/>
          <w:sz w:val="22"/>
        </w:rPr>
        <w:t>too is grown in the school, that a dairy is run and foodstuff necessary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newly elected Congress members of the Legislatures and otherA. I.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members which met in Delhi on March 19 and 20 to administer to the legislators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oath  of national independence and allegiance to the Indian  people, prior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of the oath in the form in vogue avowing loyalty to the British Sovereign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statement amongst other things, explained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at the Vidyalaya showed a keen interest in khadi. The Vidyalay a conducted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to teach sewing, weaving, farming and dairying, besides running a provision </w:t>
      </w:r>
      <w:r>
        <w:rPr>
          <w:rFonts w:ascii="Times" w:hAnsi="Times" w:eastAsia="Times"/>
          <w:b w:val="0"/>
          <w:i w:val="0"/>
          <w:color w:val="000000"/>
          <w:sz w:val="18"/>
        </w:rPr>
        <w:t>store.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balanced diet also prepared there. If these activities are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and the boys and girls are taught in the skills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manner which they would understand, their minds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develop. It is an illusion to believe that a child’s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develops by cramming it with facts which have no relevance to 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may well provide entertainment to the intellect,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it, because their intellect will not be able to discriminate.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 boy or a girl has to perform some activity and that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taught to him in a mechanical fashion but the reason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activity is explained, in such cases the child’s intellect develops </w:t>
      </w:r>
      <w:r>
        <w:rPr>
          <w:rFonts w:ascii="Times" w:hAnsi="Times" w:eastAsia="Times"/>
          <w:b w:val="0"/>
          <w:i w:val="0"/>
          <w:color w:val="000000"/>
          <w:sz w:val="22"/>
        </w:rPr>
        <w:t>readily, he acquires self-awareness, self-respect and self-reliance.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21-3-1937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 or before </w:t>
      </w:r>
      <w:r>
        <w:rPr>
          <w:rFonts w:ascii="Times" w:hAnsi="Times" w:eastAsia="Times"/>
          <w:b w:val="0"/>
          <w:i/>
          <w:color w:val="000000"/>
          <w:sz w:val="22"/>
        </w:rPr>
        <w:t>March 22,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Question: It is all right that you teach us tailoring and high-class shoe-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making. But that is not what our villagers want. We must learn something that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villagers need.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Answer: You are partly right and partly wrong.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need these things, but the city people need them.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depend on you rather than others for these things? If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contact can be established between the cities and the villages,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very good. You have got to teach the villagers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learn here.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If we are to do tanning and scavenging which are the occupations of our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forefathers and which have kept us untouchables for centuries, how are you going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destroy untouchability?</w:t>
      </w:r>
    </w:p>
    <w:p>
      <w:pPr>
        <w:autoSpaceDN w:val="0"/>
        <w:autoSpaceDE w:val="0"/>
        <w:widowControl/>
        <w:spacing w:line="220" w:lineRule="exact" w:before="4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Desai, who had repo-rted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spent half an hour with the inmates of the Harijan Industrial Home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Colony, where he was staying. After some friendly talk with the boys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“invited to put questions”. Mahadev Desai had also explained that the Home,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about 33 boys, imparted training in tailoring, shoe-making and carpentry,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addition to teaching Hindi and arithmetic. They lived “a clean, healthy corporate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doing cooking, washing, sweeping, grinding, etc., by turns. . . and scavenging </w:t>
      </w:r>
      <w:r>
        <w:rPr>
          <w:rFonts w:ascii="Times" w:hAnsi="Times" w:eastAsia="Times"/>
          <w:b w:val="0"/>
          <w:i w:val="0"/>
          <w:color w:val="000000"/>
          <w:sz w:val="18"/>
        </w:rPr>
        <w:t>of neighbouring villages every Sunday morning”.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 left Delhi for Wardha on March 22.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Not by asking you to give up the occupation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 but by doing it ourselves. Don’t you know 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master-scavenger? But nobody treats me as an untouchable.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then treat you as an untouchable? And if they treated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touchable only after you give up professions which are so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community, where is the merit? Untouchability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that way. For then they will treat as untouchables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next do these unclean tasks. Untouchability cannot be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way. It can be destroyed by the so-called untouchables also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unclean tasks, and by impressing on the orthodox  that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those tasks, they are as honourable as any other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useful than many.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27-3-1937</w:t>
      </w:r>
    </w:p>
    <w:p>
      <w:pPr>
        <w:autoSpaceDN w:val="0"/>
        <w:autoSpaceDE w:val="0"/>
        <w:widowControl/>
        <w:spacing w:line="260" w:lineRule="exact" w:before="402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 DISCUSSION WITH LEADERS OF </w:t>
      </w:r>
      <w:r>
        <w:rPr>
          <w:rFonts w:ascii="Times" w:hAnsi="Times" w:eastAsia="Times"/>
          <w:b w:val="0"/>
          <w:i/>
          <w:color w:val="000000"/>
          <w:sz w:val="24"/>
        </w:rPr>
        <w:t>JAMAT-UL-ULEMA-I-HIND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</w:t>
      </w:r>
      <w:r>
        <w:rPr>
          <w:rFonts w:ascii="Times" w:hAnsi="Times" w:eastAsia="Times"/>
          <w:b w:val="0"/>
          <w:i/>
          <w:color w:val="000000"/>
          <w:sz w:val="22"/>
        </w:rPr>
        <w:t>22, 1937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first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 said that he would give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attention to that. Reverting to the second question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3 </w:t>
      </w:r>
      <w:r>
        <w:rPr>
          <w:rFonts w:ascii="Times" w:hAnsi="Times" w:eastAsia="Times"/>
          <w:b w:val="0"/>
          <w:i w:val="0"/>
          <w:color w:val="000000"/>
          <w:sz w:val="18"/>
        </w:rPr>
        <w:t>he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cause dearer to my life than the cause of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and since. I have taken up this cause I have staked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on several occasions on this issue. All those Muslim leaders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closer touch with me know that I have this object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in my eye and every minute a fire is kindling in my heart.</w:t>
      </w:r>
    </w:p>
    <w:p>
      <w:pPr>
        <w:autoSpaceDN w:val="0"/>
        <w:autoSpaceDE w:val="0"/>
        <w:widowControl/>
        <w:spacing w:line="22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however, told the Jamiat leaders that he had been pondering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avenues of real Hindu-Muslim unity. Mahatmaji thought that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when the Congress has been returned in a majority in elections in most of </w:t>
      </w:r>
      <w:r>
        <w:rPr>
          <w:rFonts w:ascii="Times" w:hAnsi="Times" w:eastAsia="Times"/>
          <w:b w:val="0"/>
          <w:i w:val="0"/>
          <w:color w:val="000000"/>
          <w:sz w:val="18"/>
        </w:rPr>
        <w:t>the Provinces might help in this task.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29-3-1937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left Delhi for Wardha on March 22.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deputationists invited Gandhiji’s attention to the statements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 which created difficulties in the way of Muslims joining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fighting for India’s freedom. They also suggested establishing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institution for creating a better understanding among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of India on the lines of All-India Spinners’ Association and Harijan </w:t>
      </w:r>
      <w:r>
        <w:rPr>
          <w:rFonts w:ascii="Times" w:hAnsi="Times" w:eastAsia="Times"/>
          <w:b w:val="0"/>
          <w:i w:val="0"/>
          <w:color w:val="000000"/>
          <w:sz w:val="18"/>
        </w:rPr>
        <w:t>Sevak Sangh.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4.30 a.m. now. Your love letters to hand. I do not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the toe. Why do you want dal or ghee in cooking vegetables?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quite unnecessary, I am sure. And where is the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local earth bandage? Are you taking enough soda?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more about the baths than I do tells me that sitz-baths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farmore effective than the hip. Therefore you must not omit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find that they hurt. I hope the books have reached you. </w:t>
      </w:r>
      <w:r>
        <w:rPr>
          <w:rFonts w:ascii="Times" w:hAnsi="Times" w:eastAsia="Times"/>
          <w:b w:val="0"/>
          <w:i w:val="0"/>
          <w:color w:val="000000"/>
          <w:sz w:val="22"/>
        </w:rPr>
        <w:t>The parcel was given to R. to be sent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did not see the paper, nor have I received payment.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is possible about your parcel of hand-made paper.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should belong to All-India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much more interest than you have done in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has ended well it has cost me much but not more than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warranted by the occasion. Jawaharlal rose to the highest height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apologized to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his speech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apology has brought him nearer to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anything else he has done during these anxious days.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happens. Thank God that He can and does override our petty </w:t>
      </w:r>
      <w:r>
        <w:rPr>
          <w:rFonts w:ascii="Times" w:hAnsi="Times" w:eastAsia="Times"/>
          <w:b w:val="0"/>
          <w:i w:val="0"/>
          <w:color w:val="000000"/>
          <w:sz w:val="22"/>
        </w:rPr>
        <w:t>plans.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not allowed to leave yesterday. We go today and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for Madras on 25th. Address is: Hindi Prachar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Thyagarayanagar, Madras. We return to Segaon on 31st at latest, I </w:t>
      </w:r>
      <w:r>
        <w:rPr>
          <w:rFonts w:ascii="Times" w:hAnsi="Times" w:eastAsia="Times"/>
          <w:b w:val="0"/>
          <w:i w:val="0"/>
          <w:color w:val="000000"/>
          <w:sz w:val="22"/>
        </w:rPr>
        <w:t>hope.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send the other copy of Granth Sahib. Pierre must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 when he wants to sail. Raksha has just come in and paid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3769. Courtesy: Amrit Kaur. Also G.N. 6925</w:t>
      </w:r>
    </w:p>
    <w:p>
      <w:pPr>
        <w:autoSpaceDN w:val="0"/>
        <w:autoSpaceDE w:val="0"/>
        <w:widowControl/>
        <w:spacing w:line="200" w:lineRule="exact" w:before="60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Working Committee which met in Delhi from March 15 to 22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on p. 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Monday today, and morning just now. Thinking that I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get time after the day has advanced, I am writing a few lines just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now. I got your note.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Jayaprakash has not come to take away the Jaggery. I haven’t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seen him at all for three days.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Mridu has just left me. I haven’t talked about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The main point, however, I have already discussed. Am I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your staying there will also depend on your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mind? It seems to me that much will depend on Jayaprakash’s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settle down in the new place, the road will be clear. When </w:t>
      </w:r>
      <w:r>
        <w:rPr>
          <w:rFonts w:ascii="Times" w:hAnsi="Times" w:eastAsia="Times"/>
          <w:b w:val="0"/>
          <w:i w:val="0"/>
          <w:color w:val="000000"/>
          <w:sz w:val="22"/>
        </w:rPr>
        <w:t>can you leave that place?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now leaving this evening. We have to reach Madras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26th and return to Wardha on the 31st, leaving Madras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30th.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procure a tub for hip-bath. If possible, take friction-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bath. A tub doesn’t seem necessary for that. You will find out from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 Do you get hand-ground flour? Do you have a carding-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there? Can’t anybody near you be persuaded to spin and card? </w:t>
      </w:r>
      <w:r>
        <w:rPr>
          <w:rFonts w:ascii="Times" w:hAnsi="Times" w:eastAsia="Times"/>
          <w:b w:val="0"/>
          <w:i w:val="0"/>
          <w:color w:val="000000"/>
          <w:sz w:val="22"/>
        </w:rPr>
        <w:t>Harilal came and saw me.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 LETTER TO SARALADEVI SARABHAI</w:t>
      </w:r>
    </w:p>
    <w:p>
      <w:pPr>
        <w:autoSpaceDN w:val="0"/>
        <w:autoSpaceDE w:val="0"/>
        <w:widowControl/>
        <w:spacing w:line="266" w:lineRule="exact" w:before="86" w:after="256"/>
        <w:ind w:left="0" w:right="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ELHI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DEAR SISTER,</w:t>
      </w:r>
    </w:p>
    <w:p>
      <w:pPr>
        <w:sectPr>
          <w:type w:val="continuous"/>
          <w:pgSz w:w="9360" w:h="12960"/>
          <w:pgMar w:top="516" w:right="1398" w:bottom="468" w:left="1440" w:header="720" w:footer="720" w:gutter="0"/>
          <w:cols w:num="2" w:equalWidth="0">
            <w:col w:w="3024" w:space="0"/>
            <w:col w:w="349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1937</w:t>
      </w:r>
    </w:p>
    <w:p>
      <w:pPr>
        <w:sectPr>
          <w:type w:val="nextColumn"/>
          <w:pgSz w:w="9360" w:h="12960"/>
          <w:pgMar w:top="516" w:right="1398" w:bottom="468" w:left="1440" w:header="720" w:footer="720" w:gutter="0"/>
          <w:cols w:num="2" w:equalWidth="0">
            <w:col w:w="3024" w:space="0"/>
            <w:col w:w="34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are having your share of sorrows. Mridula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the news, happy or sad, of the family. Whenever she meets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she generally informs me of things at that end. It is my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happens, you will not lose your peace of mind and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patience whatever happens and do whatever you can with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determination.</w:t>
      </w:r>
    </w:p>
    <w:p>
      <w:pPr>
        <w:autoSpaceDN w:val="0"/>
        <w:autoSpaceDE w:val="0"/>
        <w:widowControl/>
        <w:spacing w:line="22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11146. Courtesy: Sarabhai Foundation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K. B. KEWALRAMANI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1937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EWALARAMANI,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anticipated you had rebuked Vidya for her coming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for bringing her. Vidya had promised to rest and not to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see whilst I was in Delhi. But I saw that she needed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share with you the honour of being parent both to Vidya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Anand. I could see that she would have fared worse if she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me. You were right in asking her not to venture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and she was right in satisfying her soul-hunger. I do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did not find her any the worse for her coming to Delhi.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B. K</w:t>
      </w:r>
      <w:r>
        <w:rPr>
          <w:rFonts w:ascii="Times" w:hAnsi="Times" w:eastAsia="Times"/>
          <w:b w:val="0"/>
          <w:i w:val="0"/>
          <w:color w:val="000000"/>
          <w:sz w:val="18"/>
        </w:rPr>
        <w:t>EWALRAMANI</w:t>
      </w:r>
      <w:r>
        <w:rPr>
          <w:rFonts w:ascii="Times" w:hAnsi="Times" w:eastAsia="Times"/>
          <w:b w:val="0"/>
          <w:i w:val="0"/>
          <w:color w:val="000000"/>
          <w:sz w:val="20"/>
        </w:rPr>
        <w:t>, S.D.O.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EROZEPUR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20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LETTER TO G.D. BIRLA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1937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HANSHYAMDAS,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Parameshwari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he is prepared to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farm, etc., even today. He will sign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 and he can leave the farm four or five days later.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8029. Courtesy: G.D. Birla</w:t>
      </w:r>
    </w:p>
    <w:p>
      <w:pPr>
        <w:autoSpaceDN w:val="0"/>
        <w:autoSpaceDE w:val="0"/>
        <w:widowControl/>
        <w:spacing w:line="240" w:lineRule="exact" w:before="2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in charge of the addressee’s dairy farm.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TELEGRAM TO RAJENDRA PRASAD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ARDHAGANJ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ABU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AJENDRA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20" w:lineRule="exact" w:before="46" w:after="0"/>
        <w:ind w:left="1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ADAQUAT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NOTHING      SHORT      PRESCRIBED       ASSURANCE       CAN       ANSWER.</w:t>
      </w:r>
    </w:p>
    <w:p>
      <w:pPr>
        <w:autoSpaceDN w:val="0"/>
        <w:autoSpaceDE w:val="0"/>
        <w:widowControl/>
        <w:spacing w:line="266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Dr. Rajendra Prasad : Correspondence and Select Documents</w:t>
      </w:r>
      <w:r>
        <w:rPr>
          <w:rFonts w:ascii="Times" w:hAnsi="Times" w:eastAsia="Times"/>
          <w:b w:val="0"/>
          <w:i w:val="0"/>
          <w:color w:val="000000"/>
          <w:sz w:val="18"/>
        </w:rPr>
        <w:t>, Vol. 1, p. 33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1937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to you earlier. I had a talk with Devdas.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go to Mysore, you may do so. If the expenses increase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there, Devdas will earn the money or raise it.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necessary for you to join Wilson  [College, Bombay]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money or Devdas’s consent. You may go to Trivandrum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If you get a cargo ship and desire to go by it,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It is certainly good to travel thus. Devdas will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voyage, but if he does not, then you may ask me for it.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not be proper to take it from me if he can bear it.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Devdas could not see you. On my asking him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tried to see you but could not. He did not send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his programme was uncertain. One should not mind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And in any case one should never be suspicious. You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Nimu or Ramdas whatever money you immediately need.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Ba, Manu, Kanu (Junior), Mahadev, Pyarelal and I are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today. We shall be there for three days, and shall be back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31st. It has almost been decided to have Manu’s wedding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>Hudli.</w:t>
      </w:r>
    </w:p>
    <w:p>
      <w:pPr>
        <w:autoSpaceDN w:val="0"/>
        <w:autoSpaceDE w:val="0"/>
        <w:widowControl/>
        <w:spacing w:line="20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Surendra Mashruwala on April 18;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“Advice to Newly-married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Couples”, 18-4-1937.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cancel your proposed trip to Rajkot? Do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Amtul Salaam with you? She thinks that you do, but Devdas’s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and mine is that you do not. If that is the case, please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frankly. She is making herself needlessly unhappy. She was </w:t>
      </w:r>
      <w:r>
        <w:rPr>
          <w:rFonts w:ascii="Times" w:hAnsi="Times" w:eastAsia="Times"/>
          <w:b w:val="0"/>
          <w:i w:val="0"/>
          <w:color w:val="000000"/>
          <w:sz w:val="22"/>
        </w:rPr>
        <w:t>with me in Delhi as long as I was there.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language need not be considered mathematical just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 mathematical terms. But if it is as exact as mathematics, that is,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successive steps in reasoning are logical and exact,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mathematical. If my language has that quality, it 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my worship of truth.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wants to learn only a subject of intellectual study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do so from a person without character, and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be intelligent also. For instance, a craftsman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may be highly proficient in his craft. But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or craftsmanship without good character can never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the world or serve it. The effect of such service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temporary. That is why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“Worship me and I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intelligence and whatever else you need”. “Worship me”means</w:t>
      </w:r>
      <w:r>
        <w:rPr>
          <w:rFonts w:ascii="Times" w:hAnsi="Times" w:eastAsia="Times"/>
          <w:b w:val="0"/>
          <w:i w:val="0"/>
          <w:color w:val="000000"/>
          <w:sz w:val="22"/>
        </w:rPr>
        <w:t>‘serve me–my creation’.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these sheets I went to the ‘library’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I am now drinking milk and am dictating this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had taken your letter to the ‘library’, just to see whether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to reply to any point. I am replying in brief to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out. A self-controlled man should be busy in service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hours. If it is merely doing anything even a demon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This is in the character of a Ravana. But such a person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self-controlled man. Activity is threefold: of body,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soul. In pure service there is a combination of the three.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know that it is not an easy task to interpret ahimsa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mathematical language. I am trying to do that. And what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also true of all other things, e.g., spinning, village industries,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But perhaps you will understand all this on your own if you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three journals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expecting from you work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level. I have torn up your letter. Nothing from it will pass to Delhi.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decide  to go to Trivandrum, and if you do not take a ship 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free yourself from there, then why not join us in Madras?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7318. Courtesy: Kantilal Gandhi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Harijan, 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 SPEECH AT DAKSHIN BHARAT HINDI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PRACHAR SABHA,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expressed his intention to speak in Hindi and . . .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purpose to hear my own voice. I would like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hear it and, what is more important, understand it;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there can be neither pleasure nor profit in speaking. So </w:t>
      </w:r>
      <w:r>
        <w:rPr>
          <w:rFonts w:ascii="Times" w:hAnsi="Times" w:eastAsia="Times"/>
          <w:b w:val="0"/>
          <w:i w:val="0"/>
          <w:color w:val="000000"/>
          <w:sz w:val="22"/>
        </w:rPr>
        <w:t>kindly raise your hands, those who understand me–partially or fully.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good number of hands went 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those who cannot understand me, please put up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looked round at those with lifted hands and seeing Mr. G. A. Natesan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them cried out: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Shame, shame!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“It is a shame,”Mr. Natesan agreed and added, “and I am very sorry indeed.”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at once took the opportunity to impress upon those present the need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learning Hindi: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on whom I have just now cried shame.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old friend, Mr. Natesan. Of  course, I would not take that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others. I have known him since 1915 when I came here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he and I understand each other. He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 and editor. He has also brought out translations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works. He has enthusiasm and youthfulness for such work. </w:t>
      </w:r>
      <w:r>
        <w:rPr>
          <w:rFonts w:ascii="Times" w:hAnsi="Times" w:eastAsia="Times"/>
          <w:b w:val="0"/>
          <w:i w:val="0"/>
          <w:color w:val="000000"/>
          <w:sz w:val="22"/>
        </w:rPr>
        <w:t>But what has he done in regard to Hindi? He may say, ‘Oh I am old.’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he is, in body. But let not the mind get old. Let it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to its store of knowledge. For, one whose mind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old can do great good to himself and to his fellowmen.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some persons–happily, they are very few–who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consider it a sin to look upon Hindi-Hindustani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and a greater sin to study it. I can say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those who recognize the place of Hindi as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will take to its study with enthusiasm and earnestness,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be their mother tongue or not. Otherwise, they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contribute to its growth as the national language. Hindi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place of the different provincial languages nor is that the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prachar. </w:t>
      </w:r>
      <w:r>
        <w:rPr>
          <w:rFonts w:ascii="Times" w:hAnsi="Times" w:eastAsia="Times"/>
          <w:b w:val="0"/>
          <w:i w:val="0"/>
          <w:color w:val="000000"/>
          <w:sz w:val="22"/>
        </w:rPr>
        <w:t>On the other hand, the spread of the national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the convocation of the Sabha.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will accelerate the growth of the provincial languages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strong and virile national language requires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provincial languages. If the latter be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anaemic, how can the former at all grow?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I said to myself, cannot be the language.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thirtieth part of the people of the country speaks it. How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Tulsi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therein? What about Marathi, then,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wondered. I love Marathi. I claim among the Marathi-speaking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staunch co-workers. I know the Maharastrians’ efficiency,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self-sacrifice, and their learning. And yet I did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Marathi–the language that Lokamanya Tilak wielded so wonderfully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well–could be our </w:t>
      </w:r>
      <w:r>
        <w:rPr>
          <w:rFonts w:ascii="Times" w:hAnsi="Times" w:eastAsia="Times"/>
          <w:b w:val="0"/>
          <w:i/>
          <w:color w:val="000000"/>
          <w:sz w:val="22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 was thus reasoning this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I did not know the actual number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Hindi, and yet I instinctively felt that only Hindi could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place, and no other. Did I not appreciate Bengali? I did,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highly of it as the language of Chaitanya, Ram Mohun Roy,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Ramakrishna, Vivekananda and Rabindranath Tagore. And yet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could not make even Bengali the language of inter-provincial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intercourse.</w:t>
      </w:r>
      <w:r>
        <w:rPr>
          <w:rFonts w:ascii="Times" w:hAnsi="Times" w:eastAsia="Times"/>
          <w:b w:val="0"/>
          <w:i w:val="0"/>
          <w:color w:val="000000"/>
          <w:sz w:val="10"/>
        </w:rPr>
        <w:t>’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convinced long ago, and my conviction has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since from experience, that if any Indian language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India’s national language–and some one must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if Indians are to become a nation–that language was </w:t>
      </w:r>
      <w:r>
        <w:rPr>
          <w:rFonts w:ascii="Times" w:hAnsi="Times" w:eastAsia="Times"/>
          <w:b w:val="0"/>
          <w:i w:val="0"/>
          <w:color w:val="000000"/>
          <w:sz w:val="22"/>
        </w:rPr>
        <w:t>only Hindi, and I have always directed my efforts in its cause.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in the South we are up against a great problem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we cannot see how a language of the South, Tamil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 or any other, can serve as the national language. I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learn Telugu and Tamil. Indeed there was a time when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Tamil quite as well as I am now speaking Hindi.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material when I was in South Africa to assist me in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had to work in the midst of Tamils. but I must confess,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regret and shame, that I have not kept up touch with it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what little I knew of that language. I am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it. The blame for it rests partly on my Tamil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a girl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Tamil Nad into my household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daughter-in-law. But instead of compelling me to keep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Tamil, she has learnt Hindi and Gujarati and speaks and writes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Bharatiya Sahitya Parishad, Madras-II”, 28-3-1937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Lakshmi, Devdas Gandhi’s wife, daughter of C. Rajagopalachari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What can I do? How can I hope to refresh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Tamil when Tamilians let me down in this manner?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my Hindi particularly good. My friends behind,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proficient in Hindi, laugh at my Hindi pronunciation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grammar. I know both are erratic for I have not studied either.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for my purpose if I am able to express my thoughts so 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If I attempt to be grammatical, I am afraid the results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very complimentary to me. I must, on this occasion,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regret at the absence of any book to help Hindi-speaking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Tamil. If they want to learn Tamil, they have to do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We have not shown the zeal in this cause which some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have evinced. I would appeal to Tamils and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Indian friends to remedy this defect. I am thankful to my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friends for the enthusiasm they have shown in learning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say it is not sufficient. It is a unique event that the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Sahitya Sammelan is being held in Madras,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is the chief language. Tamil, of all the Dravidian languages,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least from Sanskrit. This, no doubt, is a handicap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Tamilians in learning Hindi. But still they have striven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congratulate you on what you have achieved.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satisfied only when distinguished people like my friend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Natesan, member of the Council of State, give half an hour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the study of Hindi. Let him not plead old age. If he is not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to edit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Review,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not too old to study Sanskrit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Sanskrit publications one after another, if he is not too old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Council of State, why should he be too old to learn Hindi?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 to say is this. Up till now only the middleclass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taken up the study of Hindi. When will our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take it up? When will the Advocate-General find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his briefs aside and devote it to Hindi? I want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most distinguished of the South to study Hindi.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27-3-1937, </w:t>
      </w:r>
      <w:r>
        <w:rPr>
          <w:rFonts w:ascii="Times" w:hAnsi="Times" w:eastAsia="Times"/>
          <w:b w:val="0"/>
          <w:i/>
          <w:color w:val="000000"/>
          <w:sz w:val="22"/>
        </w:rPr>
        <w:t>and 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3-4-1937</w:t>
      </w:r>
    </w:p>
    <w:p>
      <w:pPr>
        <w:autoSpaceDN w:val="0"/>
        <w:autoSpaceDE w:val="0"/>
        <w:widowControl/>
        <w:spacing w:line="240" w:lineRule="exact" w:before="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SHAMEFUL IF TRUE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in British Malabar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8" w:after="0"/>
        <w:ind w:left="73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desire you kindly to comment on the following incident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agitated me considerably. A public procession was organized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workers of our village on the eve of the General Elections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Assembly. A Harijan boy of the place wished to go along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procession. But the organizers requested him to keep away, mildly saying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‘Of course, as you know, we are in full sympathy with you.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 has to go through by-lanes along which you people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allowed. Then again, we fear that the orthodox may make this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 for voting against the Congress. We,  therefore, consider it prudent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do not accompany us.’ The poor boy returned with a heavy </w:t>
      </w:r>
      <w:r>
        <w:rPr>
          <w:rFonts w:ascii="Times" w:hAnsi="Times" w:eastAsia="Times"/>
          <w:b w:val="0"/>
          <w:i w:val="0"/>
          <w:color w:val="000000"/>
          <w:sz w:val="18"/>
        </w:rPr>
        <w:t>heart. . . .</w:t>
      </w:r>
    </w:p>
    <w:p>
      <w:pPr>
        <w:autoSpaceDN w:val="0"/>
        <w:autoSpaceDE w:val="0"/>
        <w:widowControl/>
        <w:spacing w:line="280" w:lineRule="exact" w:before="32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ill-treatment of the noble Harijan lad, if the report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severe condemnation, and victory at elections or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is not worth anything if it is bought with the suppression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liberty. The prohibition against Harijans making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in the place mentioned is an illegal act and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for a single day. Workers should reason with the objectors,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do not listen, a test case should be made by taking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through the prohibited streets. One would have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Malabar at least such things as are described by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happen.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A VOICE IN THE WILDERNESS</w:t>
      </w:r>
    </w:p>
    <w:p>
      <w:pPr>
        <w:autoSpaceDN w:val="0"/>
        <w:autoSpaceDE w:val="0"/>
        <w:widowControl/>
        <w:spacing w:line="280" w:lineRule="exact" w:before="126" w:after="0"/>
        <w:ind w:left="550" w:right="4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lately I read a review of your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Mrs. Sanger,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birth-control advocate. I was so deeply moved that I am writing you to express </w:t>
      </w:r>
      <w:r>
        <w:rPr>
          <w:rFonts w:ascii="Times" w:hAnsi="Times" w:eastAsia="Times"/>
          <w:b w:val="0"/>
          <w:i w:val="0"/>
          <w:color w:val="000000"/>
          <w:sz w:val="18"/>
        </w:rPr>
        <w:t>my appreciation for your stand. God bless you for your courage. . . .</w:t>
      </w:r>
    </w:p>
    <w:p>
      <w:pPr>
        <w:autoSpaceDN w:val="0"/>
        <w:autoSpaceDE w:val="0"/>
        <w:widowControl/>
        <w:spacing w:line="280" w:lineRule="exact" w:before="40" w:after="0"/>
        <w:ind w:left="550" w:right="4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realize it will take centuries to educate the public to higher ideals,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time like the present to begin. I fear she mistakes passion for love, </w:t>
      </w:r>
      <w:r>
        <w:rPr>
          <w:rFonts w:ascii="Times" w:hAnsi="Times" w:eastAsia="Times"/>
          <w:b w:val="0"/>
          <w:i w:val="0"/>
          <w:color w:val="000000"/>
          <w:sz w:val="18"/>
        </w:rPr>
        <w:t>for love is of the spirit and never born of lust.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extract is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Margaret Sanger”, 3/4-12-1935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1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Alexis Carrel agrees with you, in that sex control is not harmful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to those who feed their passions and are already unbalanced. Mrs.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Sanger is wrong in saying that most doctors believe abstinence is harmful.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many leading doctors and scientists belonging to the American Social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Hygiene Association hold that control is beneficial.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doing a noble work. . . . You are one of the few who have this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higher spiritual viewpoint on the sex question. . . 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keep up the good work so that youth may know the truth,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of the future is in their hands.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add a quotation from one of my talks to boys:   “. . . Creation–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physical,   mental and spiritual–is  joy and life.  If you  are merely  seeking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sensations of the flesh with no thought of creating, or even trying 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avoid the aim of creation you are perverting nature and killing your spiritual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powers. . . .”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this is like a prophet crying in the wilderness, but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convinced of the truth of it, and I can but point the way.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occasionally get from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condemnation of the use of contraceptives. Current literature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imports weekly from the Far West would have us believe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none but idiots and imbeciles oppose the use of this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deliverance from the bondage of the superstition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imprisons the body and crushes it by denying it its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enjoyment. That literature produces as much momentary intoxication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act which it teaches and incites us to perform without incurring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its oridinary result. I do not put before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letters of individual condemnation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They have their use for me as a seeker but very little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reader. This letter, however, from a teacher of boys with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experience behind him has a definite value. It should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for Indian teachers and the public–men and women–who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away by the overwhelming tide. The use of contraceptives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more tempting than the whisky bottle. But it is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than the sparkling liquid for its fatal temptation. Nor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use of either be given up in despair because their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growing. If the opponents have faith in their mission,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pursued. A voice in the wilderness has a potency which </w:t>
      </w:r>
      <w:r>
        <w:rPr>
          <w:rFonts w:ascii="Times" w:hAnsi="Times" w:eastAsia="Times"/>
          <w:b w:val="0"/>
          <w:i w:val="0"/>
          <w:color w:val="000000"/>
          <w:sz w:val="22"/>
        </w:rPr>
        <w:t>voices uttered in  the midst of ‘the madding crowd’ lack. For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voice in the wilderness has meditation, deliberation and unquenchable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faith behind it, whilst the babel of voices has generally nothing but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backing of the experience of personal enjoyment or the false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sentimental pity for the unwanted children and their suffering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mothers. Argument of personal experience has as much weight as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 of a drunkard. The argument of pity is a trap into which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dangerous to fall. Sufferings of unwanted children and of equally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unwanted motherhood are punishments or warnings devised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beneficent nature. Disregard of the law of discipline and restraint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suicide. Ours is a state of probation. If we refuse to bear the yoke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discipline we court failure like cowards, we avoid battle and give up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only joy of living.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27-3-1937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THE MEANING OF IT</w:t>
      </w:r>
    </w:p>
    <w:p>
      <w:pPr>
        <w:autoSpaceDN w:val="0"/>
        <w:autoSpaceDE w:val="0"/>
        <w:widowControl/>
        <w:spacing w:line="24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wire from Gwalior saying that the notice board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Mahakaleshwar temple in Ujjain, prohibiting the entry into 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those who may be associating with or working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withdrawn by the Maharaja. Before one can pronounce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notice it is necessary to know its full meaning.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is not withdrawn but only the offending notice board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withdrawal brings no relief to the insulted Harijans and their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associates. It may even bring punishment to the unwary who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board withdrawn may venture to enter the temple.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withdrawal of the prohibition itself, one would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to that effect. And if the prohibition is withdrawn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temple, why not from all State-owned temples of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there are nearly fifty in Gwalior State? I hope,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authorities will clear the point and tell the public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withdrawal of the notice board means.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there seems to be a timidity on the part of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advisers on this matter of doing elementary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and the neediest of their people, and that, too, in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first-class religious value but which costs them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materially. The most striking example of Travancore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them that if they threw open their temples to Harijans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resentment. But it may be that the Princes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middle-class Hindus with whom they come in daily contact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not concerned about the silent sufferers–the bulk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poorest–whether they be Harijans or others. Save for a few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counted on the fingers of one’s hands the vast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>have themselves no religious scruples about untouchability. Must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Princes who are supposed to be custodians of the faith,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the titles they assume, continue to neglect this obvious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throwing open their temples to Harijans? I drew attention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title of the Maharaja of Travancore. Now I learn from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 Har Bilas Sarda that the Maharajas of Oodeypore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Diwans inasmuch as they are ministers of the deity of their clan,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whenever they visit their temples in Oodeypore they officiate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 for the deity. I would therefore respectfully urge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advisers boldly and unequivocally to throw open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respective States and prove themselves worthy trustees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NATTAR-HARIJAN AGREEMENT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has been received from Shri L. N. Gopalaswami,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Secretary, Tamil Nad Harijan Sevak Sangh: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very glad to communicate to you the very good news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troubles between a big section of the Nattars called the ‘Tennilai </w:t>
      </w:r>
      <w:r>
        <w:rPr>
          <w:rFonts w:ascii="Times" w:hAnsi="Times" w:eastAsia="Times"/>
          <w:b w:val="0"/>
          <w:i w:val="0"/>
          <w:color w:val="000000"/>
          <w:sz w:val="18"/>
        </w:rPr>
        <w:t>Nattars’and the Harijans of that locality.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the true translation of the agreement entered into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the heads of both the parties: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‘C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OPY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GREEMENT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ATED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EBURARY </w:t>
      </w:r>
      <w:r>
        <w:rPr>
          <w:rFonts w:ascii="Times" w:hAnsi="Times" w:eastAsia="Times"/>
          <w:b w:val="0"/>
          <w:i w:val="0"/>
          <w:color w:val="000000"/>
          <w:sz w:val="18"/>
        </w:rPr>
        <w:t>24, 1937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 Harijans and Nattars of Tennilai Nadu, have in the presence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Smt. Kamala Sivasubramaniam, Secretary, Harijan Sevak Sangh,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Karaikudi, today resolved to forget and forgive all the differences in the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two communities. In token thereof we have set our hand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of the agreement referred to below: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Harijans will not be forced to do labour. They are at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 to take wages for the work they do and refuse to do work for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>do not pay.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Wearing of dress: The Harijans are entitled to use shirts and upper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as they like, and the women all kinds of ornaments as they please.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car-day festival of Kandadevi and Eluvancottah, the males will not wear </w:t>
      </w:r>
      <w:r>
        <w:rPr>
          <w:rFonts w:ascii="Times" w:hAnsi="Times" w:eastAsia="Times"/>
          <w:b w:val="0"/>
          <w:i w:val="0"/>
          <w:color w:val="000000"/>
          <w:sz w:val="18"/>
        </w:rPr>
        <w:t>shirts as the chief Nattars themselves do not do so.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Harijans can build any type of houses they please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>their wishes and capacities.</w:t>
      </w:r>
    </w:p>
    <w:p>
      <w:pPr>
        <w:autoSpaceDN w:val="0"/>
        <w:autoSpaceDE w:val="0"/>
        <w:widowControl/>
        <w:spacing w:line="240" w:lineRule="exact" w:before="44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Thiruvattar”, 14-1-1937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Now called Udaipur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(Signed)</w:t>
      </w:r>
    </w:p>
    <w:p>
      <w:pPr>
        <w:autoSpaceDN w:val="0"/>
        <w:tabs>
          <w:tab w:pos="2890" w:val="left"/>
        </w:tabs>
        <w:autoSpaceDE w:val="0"/>
        <w:widowControl/>
        <w:spacing w:line="240" w:lineRule="exact" w:before="4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Nattars:</w:t>
      </w:r>
    </w:p>
    <w:p>
      <w:pPr>
        <w:autoSpaceDN w:val="0"/>
        <w:tabs>
          <w:tab w:pos="2890" w:val="left"/>
        </w:tabs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P. N.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ARUPPAIAH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MBALAN</w:t>
      </w:r>
    </w:p>
    <w:p>
      <w:pPr>
        <w:autoSpaceDN w:val="0"/>
        <w:tabs>
          <w:tab w:pos="2890" w:val="left"/>
        </w:tabs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ARUPPIAH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MBALAN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AMASWAMI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HIDAMBARA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MBALAN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ARANCHODHI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ILLAI</w:t>
      </w:r>
      <w:r>
        <w:rPr>
          <w:rFonts w:ascii="Times" w:hAnsi="Times" w:eastAsia="Times"/>
          <w:b w:val="0"/>
          <w:i w:val="0"/>
          <w:color w:val="000000"/>
          <w:sz w:val="18"/>
        </w:rPr>
        <w:t>.’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indeed good news, and those who brought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deserve congratulations. One may hope also that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strictly observed by the Nattars. But it is humiliating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portion of Indian humanity cannot wear the dress or ornaments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 and receive wages for their labour except by the grace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supposed to be superior to them but in reality no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CABLE TO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1937</w:t>
      </w:r>
    </w:p>
    <w:p>
      <w:pPr>
        <w:autoSpaceDN w:val="0"/>
        <w:autoSpaceDE w:val="0"/>
        <w:widowControl/>
        <w:spacing w:line="230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OBSTINACY     REFUSING      ASSURANCES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WILL      SURELY       RESULT </w:t>
      </w:r>
    </w:p>
    <w:p>
      <w:pPr>
        <w:autoSpaceDN w:val="0"/>
        <w:autoSpaceDE w:val="0"/>
        <w:widowControl/>
        <w:spacing w:line="212" w:lineRule="exact" w:before="4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DEADLOCK.      BREACH          CONGRESS           RANKS              IMPOSSIBLE.</w:t>
      </w:r>
    </w:p>
    <w:p>
      <w:pPr>
        <w:autoSpaceDN w:val="0"/>
        <w:autoSpaceDE w:val="0"/>
        <w:widowControl/>
        <w:spacing w:line="266" w:lineRule="exact" w:before="46" w:after="0"/>
        <w:ind w:left="0" w:right="1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1504</w:t>
      </w:r>
    </w:p>
    <w:p>
      <w:pPr>
        <w:autoSpaceDN w:val="0"/>
        <w:tabs>
          <w:tab w:pos="3530" w:val="left"/>
          <w:tab w:pos="5790" w:val="left"/>
        </w:tabs>
        <w:autoSpaceDE w:val="0"/>
        <w:widowControl/>
        <w:spacing w:line="260" w:lineRule="exact" w:before="394" w:after="0"/>
        <w:ind w:left="2990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 SPEECH AT BHARATIYA SAHITYA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PARISHAD MADRAS-I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1937</w:t>
      </w:r>
    </w:p>
    <w:p>
      <w:pPr>
        <w:autoSpaceDN w:val="0"/>
        <w:autoSpaceDE w:val="0"/>
        <w:widowControl/>
        <w:spacing w:line="260" w:lineRule="exact" w:before="4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Mahamahopadhyaya’s speech has whetted my appetite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study of Tamil, which neither age nor desire would deter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undertaking, but only the want of time makes difficult.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is to collect gems from all provincial literatures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available through Hindi. For this purpose I would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you. Of course everyone must know his own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well, and he should also know the great literature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 through Hindi. But it is also the object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stimulate in our people the desire to know languages of </w:t>
      </w:r>
      <w:r>
        <w:rPr>
          <w:rFonts w:ascii="Times" w:hAnsi="Times" w:eastAsia="Times"/>
          <w:b w:val="0"/>
          <w:i w:val="0"/>
          <w:color w:val="000000"/>
          <w:sz w:val="22"/>
        </w:rPr>
        <w:t>other provinces, e.g., Gujaratis should know Tamil, Bengalis should</w:t>
      </w:r>
    </w:p>
    <w:p>
      <w:pPr>
        <w:autoSpaceDN w:val="0"/>
        <w:autoSpaceDE w:val="0"/>
        <w:widowControl/>
        <w:spacing w:line="240" w:lineRule="exact" w:before="2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is extracted from Mahadev Desai’s “Weekly Letter”.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12240" w:h="15840"/>
          <w:pgMar w:top="124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Gujarati and so on. And I tell you from experience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difficult to pick up another Indian language. But to this 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script is quite essential. It is not difficult to achieve in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Nad. For look at this simple fact: over 90 per cent of our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illiterate. We have to start with a clean state with them.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start making them literate by means of a common script?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they have tried the experiment of a common script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successfully. Some people even go the length of saying that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Roman script from Europe. After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there is a consensus of opinion that the common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Devnagari and none else. Urdu is claimed as a rival,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Urdu nor Roman has the perfection and phonetic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Devnagari. Please remember that I say nothing against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Tamil, Telugu, Malayalam, Kannada must be there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there. But why not teach the illiterate in these parts these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Devnagari script? In the interest of the national unity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achieve, the adoption of Devnagari as a common script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essential. Here it is a question of just shedding our provincialism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narrowness, there are no difficulties at all. Not that I do not like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Urdu scripts. I know both. But service of the motherland,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all my life is being given and without which life would be insupp-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ortable for me, has taught me that we should try to lift unneccessary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off our people. The burden of knowing many scripts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and easily avoidable. I would appeal to men of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provinces to resolve their differences on this point and be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matter of prime importance. Then and then only can the </w:t>
      </w:r>
      <w:r>
        <w:rPr>
          <w:rFonts w:ascii="Times" w:hAnsi="Times" w:eastAsia="Times"/>
          <w:b w:val="0"/>
          <w:i w:val="0"/>
          <w:color w:val="000000"/>
          <w:sz w:val="22"/>
        </w:rPr>
        <w:t>Bharatiya Sahitya Parishad be a success.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have to think of ways and means for carrying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defunct.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founder was Premchandji who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Unfortunately Premchandji did not leave anyone to take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Indeed, there was none that could adequately fill his place,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 unrivalled writer. But that was not the reason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stopping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ceased even when he was alive. Its cessation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due–it was a pity–to the paucity of the number of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sympathized with or took sufficient interest in the method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journal. All the articles there were 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provincial languages and were written in the Nagari script. If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the ideal of a common script, it would be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earnestly work for this objective of the Parishad.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Kakasaheb has told you that he is issuing periodical booklets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but the whole thing cannot yet be said to have caught on.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shed your apathy and lend a helping hand.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whole work falls on the shoulders of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the Sammelan. Our work suffers not for want of funds,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workers. We want them from every province.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we had limited the number of our governing body to 50 </w:t>
      </w:r>
      <w:r>
        <w:rPr>
          <w:rFonts w:ascii="Times" w:hAnsi="Times" w:eastAsia="Times"/>
          <w:b w:val="0"/>
          <w:i w:val="0"/>
          <w:color w:val="000000"/>
          <w:sz w:val="22"/>
        </w:rPr>
        <w:t>members, but that does not mean that it does not want more workers.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literature is in the interest of the few, i.e.,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literates. Even among the literates there would be few who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literature.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lives in the villages, but we have not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to do the country’s work. What I saw in Segaon is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Indian village. You will be surprised that out of about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villagers in Segaon, not two can read good literature.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 gentleman goes to the village to read out to them the day’s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dailies. But it is with great hardship that he is able to get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listen to him. You can very well understand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whata stupendous task it must be to carry good literature to their door.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 the aim of the Parishad to remove that defect. I am not mad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particular script, but I want you to take a considered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 view of the question. I appeal to you to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 as much assistance as you can.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told you the kind of literature to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ourselves. I am not fond of literature for its own sake,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fetish of literacy either. Literacy must be one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intellectual development, but we have had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giants who were unlettered. That is why we have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only to literature of the cleanest and healthiest kind.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have this, unless we have your hearty co-operation and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prepared to select suitable literature in your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3-4-1937,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27-3-1937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LONG LIVE KHADI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Kakubhai writes to say from Bombay: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increase may be regarded as fairly satisfactory.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 pleased at the daily sale of khadi worth Rs. 1,000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khadi bhandar in the country, and that too, in a city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For me the sale of khadi is the best thermometer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measuring India’s peaceful progress. The reader should also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this Rs. 1,000 includes orders which have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also. How many shops are there in Bombay which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both foreign and Indian? What is their daily sale?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khadi shops are there? We shall have to hang our heads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if these figures are compared. Despite this, we can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from the fact that khadi worth Rs. 1,000 is being sold and,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time, an increase in sale has been recorded.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Kakubhai cannot give any reason for the increase in sale.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from my conversation with Shri Vithaldas Jerajani that this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no way connected with the enthusiasm about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Had it been the case, the increase would have amounted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one, but many thousands. Hence, there is some other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I presume that people have increasingly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significance of khadi, and those who wear khadi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by the higher rate paid to women spinners and thus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for wearing it has increased. If my guess is correct,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should encourage khadi workers. I have found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practical significance. The softness and durability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have increased to a considerable extent ever since the rate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has been increased and the work of women spinners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supervised. The reason for this is obvious. And that too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encourage us. If readers of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throw </w:t>
      </w:r>
      <w:r>
        <w:rPr>
          <w:rFonts w:ascii="Times" w:hAnsi="Times" w:eastAsia="Times"/>
          <w:b w:val="0"/>
          <w:i w:val="0"/>
          <w:color w:val="000000"/>
          <w:sz w:val="22"/>
        </w:rPr>
        <w:t>some light on this, they should 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28-3-1937</w:t>
      </w:r>
    </w:p>
    <w:p>
      <w:pPr>
        <w:autoSpaceDN w:val="0"/>
        <w:autoSpaceDE w:val="0"/>
        <w:widowControl/>
        <w:spacing w:line="220" w:lineRule="exact" w:before="8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given details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sale of khadi had increased notwithstanding the rise in prices. He had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the hope that it would increase further.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91. SPEECH AT BHARATIYA SAHITYA PARISHAD, MADRAS-II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went on as usual while we passed resolutions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Hindi as the common language, our work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slow. This resolution appeals to the Congress to exclude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English as a language of inter-provincial communication.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it says, should not be allowed to take either the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 or of Hindi. If English had not ousted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of the people, the provincial languages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rich today. If England had adopted  French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her national deliberations we should have had no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today. French was the language there after the Norman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conquest. But then the tide turned in favour of ‘English-undefiled’.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created the great English literature we know. What Yakub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 Saheb said was quite right. The Mussalman contact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influence on our culture and civilization, so much so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men like the late Pandit Ajodhyanath who were perfect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Persian and Arabic. If they had given to their mother tongue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they gave to the study of Arabic and Persian,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would have made great progress. Then English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the unnatural position it does until this day.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can wax eloquent in English but will not be able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thoughts in their own mother tongue. Sir C. V. Raman’s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are all contained in his papers in English. They are a sealed </w:t>
      </w:r>
      <w:r>
        <w:rPr>
          <w:rFonts w:ascii="Times" w:hAnsi="Times" w:eastAsia="Times"/>
          <w:b w:val="0"/>
          <w:i w:val="0"/>
          <w:color w:val="000000"/>
          <w:sz w:val="22"/>
        </w:rPr>
        <w:t>book to those who do not know English. But look at the position in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4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is extracted from Mahadev Desai’s “Weekly Letter”. Before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speech the Parishad had passed a resolution, drafted by C. Rajagop-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alachari, which read: “This Conference appeals to the Working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National Congress to resolve not to use English in future in the proceedings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Congress, the A. I. C. C. and the Working Committee and to use Hindi-Hindustani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>instead; provided that those who are not able to express themselves fully in Hindi-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 may use English. If a member who is unable to express himself in Hindi-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desires to speak in his provincial language, he may do so,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may be made for translating such a speech into Hindi-Hindustani.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finds it necessary on any occasion to speak in English to make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by any section of the audience, he may do so with the permission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Chairman.”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1915-1948: </w:t>
      </w:r>
      <w:r>
        <w:rPr>
          <w:rFonts w:ascii="Times" w:hAnsi="Times" w:eastAsia="Times"/>
          <w:b w:val="0"/>
          <w:i/>
          <w:color w:val="000000"/>
          <w:sz w:val="18"/>
        </w:rPr>
        <w:t>A Detailed Chronology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Russia. Even before the Revolution they resolved to have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textbooks (including scientific) in Russian. That really prepared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for Lenin’s Revolution. We cannot establish real mass contacts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Congress decides to have all its deliberations in Hindi and of </w:t>
      </w:r>
      <w:r>
        <w:rPr>
          <w:rFonts w:ascii="Times" w:hAnsi="Times" w:eastAsia="Times"/>
          <w:b w:val="0"/>
          <w:i w:val="0"/>
          <w:color w:val="000000"/>
          <w:sz w:val="22"/>
        </w:rPr>
        <w:t>its provincial organizations in the pvovincial languages.</w:t>
      </w:r>
    </w:p>
    <w:p>
      <w:pPr>
        <w:autoSpaceDN w:val="0"/>
        <w:autoSpaceDE w:val="0"/>
        <w:widowControl/>
        <w:spacing w:line="280" w:lineRule="exact" w:before="8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becomes as much a business of the Bharatiya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 as of the Sammelan, for the Bharatiya Parishad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 cause of the provincial languages, and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adopt the resolution its object will be to that extent frustrated.</w:t>
      </w:r>
    </w:p>
    <w:p>
      <w:pPr>
        <w:autoSpaceDN w:val="0"/>
        <w:autoSpaceDE w:val="0"/>
        <w:widowControl/>
        <w:spacing w:line="280" w:lineRule="exact" w:before="8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not that I am making a fetish of language. It is 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refuse to have swaraj if I could have it at the cost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as indeed I should refuse to have it at the cost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I insist so much on the language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means of achieving national unity, and the more firmly it is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the broader based will be our unity.</w:t>
      </w:r>
    </w:p>
    <w:p>
      <w:pPr>
        <w:autoSpaceDN w:val="0"/>
        <w:autoSpaceDE w:val="0"/>
        <w:widowControl/>
        <w:spacing w:line="280" w:lineRule="exact" w:before="8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alarmed at my proposal of everyone learning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plus a language of other provinces, besides his mother tongue.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are easily learnt. Max Muller knew 14 languages;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 German girl who knew 11 languages when she came  here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and now knows two or three Indian languages.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created before your mind’s eye a bugbear and somehow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you cannot express yourselves in Hindi. It is our mental laziness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made no progress in spite of Hindustani being adopted in </w:t>
      </w:r>
      <w:r>
        <w:rPr>
          <w:rFonts w:ascii="Times" w:hAnsi="Times" w:eastAsia="Times"/>
          <w:b w:val="0"/>
          <w:i w:val="0"/>
          <w:color w:val="000000"/>
          <w:sz w:val="22"/>
        </w:rPr>
        <w:t>our Congress constitution these 12 years.</w:t>
      </w:r>
    </w:p>
    <w:p>
      <w:pPr>
        <w:autoSpaceDN w:val="0"/>
        <w:tabs>
          <w:tab w:pos="1990" w:val="left"/>
          <w:tab w:pos="5150" w:val="left"/>
          <w:tab w:pos="6030" w:val="left"/>
        </w:tabs>
        <w:autoSpaceDE w:val="0"/>
        <w:widowControl/>
        <w:spacing w:line="280" w:lineRule="exact" w:before="8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Yakub Hussain Saheb asked me why I insisted so much on</w:t>
      </w:r>
      <w:r>
        <w:rPr>
          <w:rFonts w:ascii="Times" w:hAnsi="Times" w:eastAsia="Times"/>
          <w:b w:val="0"/>
          <w:i w:val="0"/>
          <w:color w:val="000000"/>
          <w:sz w:val="22"/>
        </w:rPr>
        <w:t>‘Hindi-Hindustani’ and was not content with having simple ‘Hind-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ustani’ as the common language. I must take you through the genesis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thing.  It  was as  early  as 1918 that as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  Sahitya Sammelan  I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Hindi-speaking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broaden their definition of Hindi to include Urdu. When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over the Sammelan once again in 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 had  the 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properly defined as a language that was spoken both by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Mussalmans  and  written in Devnagari or Urdu script. My object </w:t>
      </w:r>
    </w:p>
    <w:p>
      <w:pPr>
        <w:autoSpaceDN w:val="0"/>
        <w:autoSpaceDE w:val="0"/>
        <w:widowControl/>
        <w:spacing w:line="220" w:lineRule="exact" w:before="568" w:after="0"/>
        <w:ind w:left="199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of Transvaal Indian Case”, 16-7-1909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29-9-1909 and “London”, 1-10-1909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 was to include in Hindi the high-flown Urdu of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Shibli and the high-flown Hindi of Pandit Shyamsunderdas.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the Bharatiya Sahitya Parishad, also an off-shoot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At my suggestion the name Hindi-Hindustani was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 of Hindi. Abdul Huq Saheb stoutly opposed me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accept his suggestion. I should have done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to the Sammelan if I had given up the word ‘Hindi’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word of the Hindi Sahitya Sammelan and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them to define so as to include Urdu. We must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word Hindi is not of Hindu coinage, it was coined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advent to describe the language which Hindus of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and studied. So many Mussalman writers of note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their language as Hindi. And why now this quarrel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when Hindi is defined to include the variations spoken and </w:t>
      </w:r>
      <w:r>
        <w:rPr>
          <w:rFonts w:ascii="Times" w:hAnsi="Times" w:eastAsia="Times"/>
          <w:b w:val="0"/>
          <w:i w:val="0"/>
          <w:color w:val="000000"/>
          <w:sz w:val="22"/>
        </w:rPr>
        <w:t>written by Hindus and Mussalmans?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there is another factor to be considered. So far as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 are concerned it is only Hindi with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Sanskrit words that can appeal to them, for they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 a certain number of Sanskrit words and the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When the two—Hindi and Hindustani or Urdu—amalgamate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really become the all-India language, daily augmented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provincial words, we shall have a vocabulary richer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than the English vocabulary. I hope you now understand why I </w:t>
      </w:r>
      <w:r>
        <w:rPr>
          <w:rFonts w:ascii="Times" w:hAnsi="Times" w:eastAsia="Times"/>
          <w:b w:val="0"/>
          <w:i w:val="0"/>
          <w:color w:val="000000"/>
          <w:sz w:val="22"/>
        </w:rPr>
        <w:t>insist on Hindi-Hindustani.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 would give a tip to such of you as dread the advent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Hindi-Hindustani as the only language of the Congress. Invest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daily or a good book, read aloud part of it regularly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minutes, select passages from well-known Hindi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andspeeches and repeat them to yourselves, for correct intonation,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point of learning a few Hindi words every day, and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such regular practice will be enough to enable you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well in Hindi-Hindustani in six months’ time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putting an undue strain on your memory.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3-4-1937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0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INTERVIEW TO “THE HINDU”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4990" w:val="left"/>
          <w:tab w:pos="5570" w:val="left"/>
          <w:tab w:pos="607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ADRAS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28, 1937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Representative: As  the  reputed co-author of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C. C. on  office-acceptance, can you throw some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 as  it  has emerged  today?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is definite that I am not saying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politics. That must be understood.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R. Are  you aware that an opinion has been expressed that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has but tried to put the other in the wrong and that that opinion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held by responsible public men?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I do not know about it. I have not yet seen this evening’s </w:t>
      </w:r>
      <w:r>
        <w:rPr>
          <w:rFonts w:ascii="Times" w:hAnsi="Times" w:eastAsia="Times"/>
          <w:b w:val="0"/>
          <w:i w:val="0"/>
          <w:color w:val="000000"/>
          <w:sz w:val="22"/>
        </w:rPr>
        <w:t>papers.</w:t>
      </w:r>
    </w:p>
    <w:p>
      <w:pPr>
        <w:autoSpaceDN w:val="0"/>
        <w:tabs>
          <w:tab w:pos="550" w:val="left"/>
          <w:tab w:pos="3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interviewer had to  switch on to other topics and he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Gandhiji’s views on the progress of Hindi in South India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adopted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reference to the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Sammelan that day urging the exclusive use of Hindi in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deliberations.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The progress made in the matter of Hindi is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good. Whereas some years back there was hardly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knew Hindi, today there is a big establishment looking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Hindi of several thousands of boys and girls and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That is a sign of progress. But I cannot say I am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response from all the four Provinces of the South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public opinion are concerned. I very much fear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up the study of Hindi seriously so as to be able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in Hindi or to understand what is going on in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or to be able to speak to the multitude in northern Provinces.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a happy thing that for the first time in the history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southern Province, the Hindi Sammelan was invited and had its sittings </w:t>
      </w:r>
      <w:r>
        <w:rPr>
          <w:rFonts w:ascii="Times" w:hAnsi="Times" w:eastAsia="Times"/>
          <w:b w:val="0"/>
          <w:i w:val="0"/>
          <w:color w:val="000000"/>
          <w:sz w:val="22"/>
        </w:rPr>
        <w:t>in Madras.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and believe the prejudice that Hindi was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supplant the provincial languages has by this time been set at rest. </w:t>
      </w:r>
      <w:r>
        <w:rPr>
          <w:rFonts w:ascii="Times" w:hAnsi="Times" w:eastAsia="Times"/>
          <w:b w:val="0"/>
          <w:i w:val="0"/>
          <w:color w:val="000000"/>
          <w:sz w:val="22"/>
        </w:rPr>
        <w:t>Indeed the effort of the Sammelan is to strengthen the provincial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was granted to its representative “immediately after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evening prayers”.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“Extract from A.I.C.C. Resolution”, 16-3-1937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1, “Speech at Bharatiya Sahitya Parishad, Madras- 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6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also. If the provincial languages are not strong, Hindi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inter-provincial intercourse would not be able to thrive.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Hindi as the rashtrabhasha must go hand in hand with love of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languages.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indeed a great thing that with unanimous consent,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asking the Working Committee of the Congress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English in all-India proceedings has been passed.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English has enjoyed a status and importance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which it should never have enjoyed. He who runs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usurpation by English of the place that belongs to Hindi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has to that extent delayed the progress of Hindi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vernaculars. It is not a very flattering admission on our part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riches and discoveries of physical sciences cannot be accurately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provincial languages or in Hindi. I am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sheer laziness on our part which makes us say so.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conferences, the Sammelan and the Bharatiya Sahitya Parishad,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rendered a useful service if the eyes of leaders of opinion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 are opened to this obvious fact.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R. If, as you say, the fear that the spread of Hindi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prejudicial to the growth of provincial languages is dying down,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for the adoption of a common script for all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 likely to be a disturbing factor?</w:t>
      </w:r>
    </w:p>
    <w:p>
      <w:pPr>
        <w:autoSpaceDN w:val="0"/>
        <w:autoSpaceDE w:val="0"/>
        <w:widowControl/>
        <w:spacing w:line="24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That is a question very well put. It should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if the suggestion that we should have a common script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languages disturbs in any way the provincial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attempt directly or indirectly to undermine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languages. I can say without fear of contradiction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was farther from my thoughts than that by the adoption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script the chances of provincial languages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reduced. On the other hand, a common script would remove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from the path of persons wanting to learn languages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other than their own and would thereby facilitate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languages. My observation was based on personal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of the experience of co-workers.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an illiterate nation, illiterate in the sense that hardly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the people of India can trace their own alphabet.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going to do to the other ninety or ninety-three per cent?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 or ten per cent of literates, because they are associated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form of script and because they have associated 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sound with those signs, impose those signs on the ninety or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ninetythree per cent and make it difficult for them to learn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languages? A little care for the illiterate masses and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all India should convince the seven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literates of the necessity of adopting a common script.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adoption of a common script in Europe prevented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European languages in any shape or form?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Conversation then turned on the rural uplift work which was being carried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Segaon village and Gandhiji sat up and said: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talk to me freely of it. You can talk to me of khadi,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Charkha, basket-making and paper-making.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R. Had paper-making made great progress in your Segaon reconstruction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scheme?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get a contract for paper from newspapers,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supply their requirements, though I am not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competing with the paper mills. For, were I to enter into that </w:t>
      </w:r>
      <w:r>
        <w:rPr>
          <w:rFonts w:ascii="Times" w:hAnsi="Times" w:eastAsia="Times"/>
          <w:b w:val="0"/>
          <w:i w:val="0"/>
          <w:color w:val="000000"/>
          <w:sz w:val="22"/>
        </w:rPr>
        <w:t>competition just now, I must needs neglect the anti-malaria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of malaria, Gandhiji said that preventive measures and diet were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most important items in anti-malaria work. Administration of quinine, he said, was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avail unless food was given to the people at the same time. Gandhiji added: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to give them milk or buttermilk in all cases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and advise the adoption of a diet which would enable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survive the disease. I am convinced that diet is more important than </w:t>
      </w:r>
      <w:r>
        <w:rPr>
          <w:rFonts w:ascii="Times" w:hAnsi="Times" w:eastAsia="Times"/>
          <w:b w:val="0"/>
          <w:i w:val="0"/>
          <w:color w:val="000000"/>
          <w:sz w:val="22"/>
        </w:rPr>
        <w:t>drugs and good food better than constant drugging.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interesting piece of information which Gandhiji gave out in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was that he had hardly taken drugs except on two occasions.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R. Would you suggest a six-month plan for Congress members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Legislatures on these lines  of rural work as the Legislatures, apparently, will have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holiday for the period?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Jawaharlal can prescribe one.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answered a few questions about khadi. At first, he said, he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inclined to think that enthusiasm for it had abated. But the monthly increases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sales of khadi made him hesitate to pronounce any opinion that love of khadi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abated. It was certainly true, he said, that whereas formerly “a forest of khadi caps”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visible, one did not see such demonstrations now. That, however, was no test of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love of khadi. Gandhiji added: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notice this happy result of the increase in the wages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that it has not affected the demand for khadi,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feared it might affect and I should be surprised if, at a date </w:t>
      </w:r>
      <w:r>
        <w:rPr>
          <w:rFonts w:ascii="Times" w:hAnsi="Times" w:eastAsia="Times"/>
          <w:b w:val="0"/>
          <w:i w:val="0"/>
          <w:color w:val="000000"/>
          <w:sz w:val="22"/>
        </w:rPr>
        <w:t>not very distant, we do not adopt a further rise in the spinners’ wages.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Whilst therefore Gandhiji had absolutely no sense of despair about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progress of khadi, he could not, he said, conceal from himself or from the Press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public his desire for much greater progress than what made so far. Conceived 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supplementary occupation for the millions of underfed villagers of India,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Khadi should command the sympathy and support of town-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and others who required a certain amount of clothing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covering themselves.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29-3-1937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rch </w:t>
      </w:r>
      <w:r>
        <w:rPr>
          <w:rFonts w:ascii="Times" w:hAnsi="Times" w:eastAsia="Times"/>
          <w:b w:val="0"/>
          <w:i/>
          <w:color w:val="000000"/>
          <w:sz w:val="22"/>
        </w:rPr>
        <w:t>30, 1937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brooded over the refusal of the Governors to give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assurances asked for by invited Congress leaders in the Majority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Provinces, I feel that I must give my opinion on the situation that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arisen in the country. I have had three cables from London shown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asking for my opinion. Friends in Madras too have pressed for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publication. Though it is departure from my self-imposed rule, I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longer withstand the pressure especially as I am the sole author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office-acceptance clause of 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originator of the idea of attaching a condition to office-acceptance.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desire was not to lay down any impossible condition.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wanted to devise a condition that could be easily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Governors. There was no intention whatsoever to lay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whose acceptance would mean any the slightest abrogation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Constitution. Congressmen were well aware that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not ask for any such amendment. The Congress policy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not to secure an amendment, but an absolute ending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which nobody likes. Congressmen were and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they could not end it by mere acceptance of office,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conditional. The object of that section of the Congress which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office-acceptance was, pending the creation, by means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 creed of non-violence, of a situation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all power to the people, to work the offices so as to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which has been shown predominantly to represent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felt that this object could not be secured unless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gentlemanly understanding between the Governors and their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Ministers that they would not exercise their special powers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 from A.I.C.C. Resolution”, 16-3-1937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so long as the Ministers acted within the Constitution.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would be to court an almost immediate deadlock after </w:t>
      </w:r>
      <w:r>
        <w:rPr>
          <w:rFonts w:ascii="Times" w:hAnsi="Times" w:eastAsia="Times"/>
          <w:b w:val="0"/>
          <w:i w:val="0"/>
          <w:color w:val="000000"/>
          <w:sz w:val="22"/>
        </w:rPr>
        <w:t>entering upon office. I felt that honesty demanded that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common cause that the Governors have discretionary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Surely there was nothing extra-constitutional in their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not exercise their discretion against Ministers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constitutional activities. It may be remembered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was not to touch the numerous other safeguards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Governors had no power. A strong party with the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 of the electorate could not be expected to put itself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position of being in dread of interference at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Governors. The question may be put in another way.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 be courteous to the Ministers or discourteous? I hold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distinctly discourteous if they interfered with their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over which law gave the latter full control and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Governors were under no legal obligation to interfere.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Minister conscious of an absolute majority at his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but demand the assurance of non-interference. Have I not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Ministers saying in so many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Sir Samuel Hoare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ordinarily the Governors would not use their admittedly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interference? I claim that the Congress formula has asked </w:t>
      </w:r>
      <w:r>
        <w:rPr>
          <w:rFonts w:ascii="Times" w:hAnsi="Times" w:eastAsia="Times"/>
          <w:b w:val="0"/>
          <w:i w:val="0"/>
          <w:color w:val="000000"/>
          <w:sz w:val="22"/>
        </w:rPr>
        <w:t>for nothing more.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claimed on behalf of the British Government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gives autonomy to the Provinces. If that is so,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 but the Ministers who are during their period of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wise adminstration of their Provinces.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sensible of their duty could not submit to interference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their daily duty. It does therefore appear to me that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 British Government has broken to the heart what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the ear. I doubt not that they can and will impose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 the people till the latter develop enough strength from within </w:t>
      </w:r>
      <w:r>
        <w:rPr>
          <w:rFonts w:ascii="Times" w:hAnsi="Times" w:eastAsia="Times"/>
          <w:b w:val="0"/>
          <w:i w:val="0"/>
          <w:color w:val="000000"/>
          <w:sz w:val="22"/>
        </w:rPr>
        <w:t>to resist it, but that cannot be called working provincial autonomy.</w:t>
      </w:r>
    </w:p>
    <w:p>
      <w:pPr>
        <w:autoSpaceDN w:val="0"/>
        <w:autoSpaceDE w:val="0"/>
        <w:widowControl/>
        <w:spacing w:line="280" w:lineRule="exact" w:before="40" w:after="4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flouting the majority obtained through the machinery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creation, they have in plain language ended the autonomy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claim the Constitution has given to the Provinces. The rule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88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0" w:val="left"/>
              </w:tabs>
              <w:autoSpaceDE w:val="0"/>
              <w:widowControl/>
              <w:spacing w:line="26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Secretary of State for Home Affairs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will now be the rule of the sword, not of the pen, 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indisputable majority. Anyway that is the only interpretation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goodwill in the world, I can put upon Government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believe in the cent per cent honesty of my formula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might have prevented a crisis and resulted in a natural,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and peaceful transference of power from the bureaucracy to </w:t>
      </w:r>
      <w:r>
        <w:rPr>
          <w:rFonts w:ascii="Times" w:hAnsi="Times" w:eastAsia="Times"/>
          <w:b w:val="0"/>
          <w:i w:val="0"/>
          <w:color w:val="000000"/>
          <w:sz w:val="22"/>
        </w:rPr>
        <w:t>the largest and fullest democracy known to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30-3-1937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AMRIT KAUR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in the moving train. You must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asked Mahadev to write to you. In Madras I had no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but the work before me. And I worked to the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The reason was a discovery of great impurity in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Sabha–Pandit Harihar Sharma.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Ammu Swaminathan was not in Madras.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sending me the wire about your foot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alarming. I hope you are now completly free.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the cause of it.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would like you to give up even the spoonful of dal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give up vegetable or anything cooked or fried in ghee or oil.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do not touch oil. Do take raw onion with raw garlic,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and some green leaf. Increase the quantity of milk.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 good cow, once during the day try raw milk.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evidently forgot to send you Dinshaw Mehta’s address.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Mehta, Healthatorium, near City Station, Poona City.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ever get from him the steaming kettle? I have asked him to send it </w:t>
      </w:r>
      <w:r>
        <w:rPr>
          <w:rFonts w:ascii="Times" w:hAnsi="Times" w:eastAsia="Times"/>
          <w:b w:val="0"/>
          <w:i w:val="0"/>
          <w:color w:val="000000"/>
          <w:sz w:val="22"/>
        </w:rPr>
        <w:t>to you per V. P. P. Jullundur City address.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Heat has commenced in these parts. But it is not unbearable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Mira says they had a bad storm in my absence. Wardha weather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have changed.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attempt was good. With the Hindi Sammelan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got up a Mahila Parishad. Ba was nominally President.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S. Srinivasa Iyengar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0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A’s address was short, I send you a copy of it. It would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excercise for you. It has a few mistakes which you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detect.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3770. Courtesy: Amrit Kaur. Also G.N. 6926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PRABHAVATI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  <w:tab w:pos="2690" w:val="left"/>
          <w:tab w:pos="5450" w:val="left"/>
          <w:tab w:pos="63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this in a train that is carrying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Wardha. Amtul Salaam has gone to her home in Patiala. Navin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Madras. Paparamma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had come. But Saraswati could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in Madras was quite heavy. Do you know Kamalabai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who was doing publicity work? She is here. 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So for the time being she has to give up publicity work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she and Gomatibehn will stay with me. I will test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A man falls if he is a little careless. You don’t have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much about staying with Mridula. When you get sufficient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to be able to work in Bihar independently, you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such work. If you have such self-confidence now, you needn’t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Mridula. There is, thus, nothing to worry about. If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thework that comes to one unsought, without worrying about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single-minded attention, one is bound to be at peace with </w:t>
      </w:r>
      <w:r>
        <w:rPr>
          <w:rFonts w:ascii="Times" w:hAnsi="Times" w:eastAsia="Times"/>
          <w:b w:val="0"/>
          <w:i w:val="0"/>
          <w:color w:val="000000"/>
          <w:sz w:val="22"/>
        </w:rPr>
        <w:t>oneself.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15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99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0" w:after="0"/>
              <w:ind w:left="17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Padmavathi, sister of G. Ramachandran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Harihar Sharma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also “Hindi Prachar and Purity”, 3-4-1937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96.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0"/>
        <w:ind w:left="10" w:right="1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on the train.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but forgot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the cartoon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what you felt. The joke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Only a suspicious mind could find a sinister purpose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cartoon. But the suspicion is there and has to be taken account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were wholly right in drawing Devdas’s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cartoon.</w:t>
      </w:r>
    </w:p>
    <w:p>
      <w:pPr>
        <w:autoSpaceDN w:val="0"/>
        <w:autoSpaceDE w:val="0"/>
        <w:widowControl/>
        <w:spacing w:line="280" w:lineRule="exact" w:before="40" w:after="0"/>
        <w:ind w:left="10" w:right="1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letter was posted in the train without late fee.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thinks that therefore it will be delivered to you a day later.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posted with the late fee. You will tell me if this reaches </w:t>
      </w:r>
      <w:r>
        <w:rPr>
          <w:rFonts w:ascii="Times" w:hAnsi="Times" w:eastAsia="Times"/>
          <w:b w:val="0"/>
          <w:i w:val="0"/>
          <w:color w:val="000000"/>
          <w:sz w:val="22"/>
        </w:rPr>
        <w:t>you earlier.</w:t>
      </w:r>
    </w:p>
    <w:p>
      <w:pPr>
        <w:autoSpaceDN w:val="0"/>
        <w:autoSpaceDE w:val="0"/>
        <w:widowControl/>
        <w:spacing w:line="280" w:lineRule="exact" w:before="40" w:after="0"/>
        <w:ind w:left="10" w:right="1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toe is in order and you are having your walks. No 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and no ghee in cooking vagetables, no fried things, as much </w:t>
      </w:r>
      <w:r>
        <w:rPr>
          <w:rFonts w:ascii="Times" w:hAnsi="Times" w:eastAsia="Times"/>
          <w:b w:val="0"/>
          <w:i w:val="0"/>
          <w:color w:val="000000"/>
          <w:sz w:val="22"/>
        </w:rPr>
        <w:t>milk as you can possibly take, raw onion and raw garlic.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Mehta, Nature Cure, 6 Toddiwala Road, near City </w:t>
      </w:r>
      <w:r>
        <w:rPr>
          <w:rFonts w:ascii="Times" w:hAnsi="Times" w:eastAsia="Times"/>
          <w:b w:val="0"/>
          <w:i w:val="0"/>
          <w:color w:val="000000"/>
          <w:sz w:val="22"/>
        </w:rPr>
        <w:t>Station, Poona City.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Mehta’s address. The latter part is a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yesterday’s letter.</w:t>
      </w:r>
    </w:p>
    <w:p>
      <w:pPr>
        <w:autoSpaceDN w:val="0"/>
        <w:tabs>
          <w:tab w:pos="580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YRANT </w:t>
      </w:r>
    </w:p>
    <w:p>
      <w:pPr>
        <w:autoSpaceDN w:val="0"/>
        <w:autoSpaceDE w:val="0"/>
        <w:widowControl/>
        <w:spacing w:line="22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From the original: C.W. 3771. Courtesy: Amrit Kaur. Also G.N. 6927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07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30-3-1937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Published in The Hindustan Times, 22-3-1937, while Devdas Gandhi was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Managing Director. The cartoon by Shankar which caricatured a biblical saying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Epistle of St. John, Chapter I, verse 3, referred to Sri Prakasa’s speech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 debate on the Finance Bill. Sri Prakasa who described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Finance Member, J. P. Grigg, as “the God of Capitalism and Imperialism” was shown </w:t>
      </w:r>
      <w:r>
        <w:rPr>
          <w:rFonts w:ascii="Times" w:hAnsi="Times" w:eastAsia="Times"/>
          <w:b w:val="0"/>
          <w:i w:val="0"/>
          <w:color w:val="000000"/>
          <w:sz w:val="18"/>
        </w:rPr>
        <w:t>to be praying to the ‘trinity’ J. C. Nixon, Finance Secretary, J. P. Grigg and J. 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Taylor, Governor of Reserve Bank of India in the following words: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“To the Glory of our Lord J. C.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Love of Grigg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The Fellowship of Holy Taylor.–Amen”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28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AMRIT KAUR</w:t>
      </w:r>
    </w:p>
    <w:p>
      <w:pPr>
        <w:autoSpaceDN w:val="0"/>
        <w:autoSpaceDE w:val="0"/>
        <w:widowControl/>
        <w:spacing w:line="224" w:lineRule="exact" w:before="68" w:after="0"/>
        <w:ind w:left="52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1, 1937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letters, one yesterday and one today.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khadi work must be put right. You should go into it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and let me know the result of your enquiry.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books have to be paid for. I am glad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the selection. Will you write to Brijkishan Chandiwala,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Katra Khushalrai, Delhi, for the bill? I got them through him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them personally. I told you, you need not keep them all but </w:t>
      </w:r>
      <w:r>
        <w:rPr>
          <w:rFonts w:ascii="Times" w:hAnsi="Times" w:eastAsia="Times"/>
          <w:b w:val="0"/>
          <w:i w:val="0"/>
          <w:color w:val="000000"/>
          <w:sz w:val="22"/>
        </w:rPr>
        <w:t>keep  what you and V. like. What about Pierre?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not drive out and walk barefoot on soft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ground? You must have exercise in the fresh air. Bare-foot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good to the toe. Of course if you had been with me the toe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set right without difficulty. Quackery is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>at times.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why Mira says the weather here is bad. Of course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rained here outside the season. I am well. Weight 114.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3772. Courtesy: Amrit Kaur. Also G.N. 6928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MOOLCHAND AGRAWAL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remember having quoted quite a number of sayings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Satyarth Prakash but I do not desire any public discussion now.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wrote them, it resulted in considerable harm and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suffered some injustice. If you send me a copy of Satyarth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Prakash, I shall certainly be able to extract the remarks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contention. My opinion has undergone no change. Still it does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imply that my reverence for Swami Dayanand has lessened, </w:t>
      </w:r>
      <w:r>
        <w:rPr>
          <w:rFonts w:ascii="Times" w:hAnsi="Times" w:eastAsia="Times"/>
          <w:b w:val="0"/>
          <w:i w:val="0"/>
          <w:color w:val="000000"/>
          <w:sz w:val="22"/>
        </w:rPr>
        <w:t>only it is not blind.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3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763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92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0" w:val="left"/>
              </w:tabs>
              <w:autoSpaceDE w:val="0"/>
              <w:widowControl/>
              <w:spacing w:line="26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Vasumati Pandit, daughter in-law of Navalram Pandya, a Gujarati writer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56" w:right="1402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on my return from Madras.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you to hold that I discourage you from joining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your faults: moreover, it is unjust to me. I have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coming simply because I think living with me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waste of time. But if you have no peace otherwise,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come here and stay as long as you deem it fit.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if your health suffered? Even this point may be overlooked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being. This much then for your living with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predicament. I think you should get married.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grave error attached to marrying; every widower does it,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certainly better than continually harbouring lustful thoughts.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pronounce any opinion on wealth. I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much that even the earning of wealth can be a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and in that too some ethical restraints must be observed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prescribed rule should be applied to money-making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wealth should be as far as possible used for the benefit of society.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anguish increases as you try to work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Ethics should not be misinterpreted in any way. The rest on </w:t>
      </w:r>
      <w:r>
        <w:rPr>
          <w:rFonts w:ascii="Times" w:hAnsi="Times" w:eastAsia="Times"/>
          <w:b w:val="0"/>
          <w:i w:val="0"/>
          <w:color w:val="000000"/>
          <w:sz w:val="22"/>
        </w:rPr>
        <w:t>meeting you. Your letter is being returned.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2455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AMTUSSALAAM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 SALAAM,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letter in Urdu for I know that you find my Urdu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 less difficult to decipher. I have your letter. Convey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to your brother’s wife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“Although I know you people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Amtul Salaam, she has made me so well acquainted with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feel as if you were my relatives. How good it was that Amtul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reached there in time! I hope you are better now. May God grant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quick recovery.”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food you give to her is quite good. She should be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greens too. Give her hip-baths. I had a letter from Kanti. He is to go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She was ailing in Indore.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Mysore. For the time being he will be in Rajkot. He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at the end of April. Possibly he might go to Trivandrum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days. Devdas has permitted him. Manu’s marriage will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 and Kanti is bound to come there then. I leave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 instant returning on the 25th. You may come over whenever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suits you. I am very glad to learn that you are keeping well.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perfectly fit I shall be able to extract work from you to my heart’s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content. I returned yesterday from Madras. There was a lot of work </w:t>
      </w:r>
      <w:r>
        <w:rPr>
          <w:rFonts w:ascii="Times" w:hAnsi="Times" w:eastAsia="Times"/>
          <w:b w:val="0"/>
          <w:i w:val="0"/>
          <w:color w:val="000000"/>
          <w:sz w:val="22"/>
        </w:rPr>
        <w:t>there this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your brother’s wife have abdominal mud-packs at night;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benefit her a great deal. Paparamma came to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Saraswati could not come. She is happy, though. I shall not read </w:t>
      </w:r>
      <w:r>
        <w:rPr>
          <w:rFonts w:ascii="Times" w:hAnsi="Times" w:eastAsia="Times"/>
          <w:b w:val="0"/>
          <w:i w:val="0"/>
          <w:color w:val="000000"/>
          <w:sz w:val="22"/>
        </w:rPr>
        <w:t>this again.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377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AMRITLAL V. THAKKAR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very well in writing to me. Your letter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surprise. I had a talk with Malkani, though Ghanshyamdas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not to tell him, and suggested to him to be ready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Niwas. I then informed Ghanshyamdas. Of course I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I did not find Malkani’s work altogether useless,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difficulty at all in removing him. He then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himself doubtful but he would see and think over it.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him. I am not insisting at all [on keeping him].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may discuss the matter with him.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1175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this! I do not in the least insist on keeping Malkani.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leaving brings greater benefit to the Harijan Niwas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to remove him from there. Hence whatever is good may be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8030. Courtesy: G.D.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HINDI PRACHAR AND PURITY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26th ultimo there was the convocation of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University for giving certificates to those young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had passed its final examination. I was invited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certificates to the graduates. They had to take a threefold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pledged them to the spread of Hindi-Hindustani,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and personal purity for the good name of the University.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drew the special attention of the graduates to the last two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The authors of the pledge, however, had a special intention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inserting the clauses about service and personal purity.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of opinion that if the young men and women who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institution spread Hindi in the spirit of service, and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purity was assured, these two factors would enhance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of the graduates and they would themselves be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advertising media for popularizing Hindi-Hindustani.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them of the pledge that they had just taken.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my argument, I quoted to the graduates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fall of a Hindi teacher who had already damaged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Hindi prachar. When I referred to this report I had little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what was in store for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morning following I had a letter placed in my hands </w:t>
      </w:r>
      <w:r>
        <w:rPr>
          <w:rFonts w:ascii="Times" w:hAnsi="Times" w:eastAsia="Times"/>
          <w:b w:val="0"/>
          <w:i w:val="0"/>
          <w:color w:val="000000"/>
          <w:sz w:val="22"/>
        </w:rPr>
        <w:t>giving detailed information of the fall from purity of Pandit Harihar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Dakshin Bharat Hindi Prachar Sabha, Madras”, 26-3-1937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16" w:right="139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prime author of the pledge and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Sabha. He is also a member of the Satyagraha Ashram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He and his wife qualified themselves for Hindi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has been for years the soul of the Hindi movement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South. At the Ashram he was held in high esteem. He was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were always regarded above suspicion,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reproach. I could not therefore believe the letter. I spoke to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morning; and though he resisted the imputation for a while,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concealment became too unbearable for him and he confessed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According to the Ashram code he gave me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sin in public. I at once broke the news to the executive.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unprepared for the stunning news. Pandit Sharma tendered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on the ground of the fall. The executive will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resignation and the administration will have been overhauled.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stayed in Madras to advise the executive of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>Prachar Sabha.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me the matter does not end there. It may be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like this do not need publicity. Those who think so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full facts. The institution with which I am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have to deal with masses of mankind,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They work through hundreds of volunteers. These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but the moral. The volunteer workers inspire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purity of personal life is assumed about them. Their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wane immediately they lose credit for purity. Publicity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harmed the institutions or the persons involved in sin.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behoves the workers throughout India to learn the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Sharma’s fall that they must be ever watchful of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 found napping and unready to resist when the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assails them. This remark applies perhaps with greater force to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in the South than to others. There is no purdah there.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found to be more interested in Hindi than boys.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by reason of their very occupation exercise over their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authority which disarms suspicion and creates a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>which would ordinarily be wanting.</w:t>
      </w:r>
    </w:p>
    <w:p>
      <w:pPr>
        <w:autoSpaceDN w:val="0"/>
        <w:autoSpaceDE w:val="0"/>
        <w:widowControl/>
        <w:spacing w:line="260" w:lineRule="exact" w:before="40" w:after="38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 suggestion has already been made to the effect that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be fool-proof the Hindi Prachar Sabha should stop private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0" w:val="left"/>
              </w:tabs>
              <w:autoSpaceDE w:val="0"/>
              <w:widowControl/>
              <w:spacing w:line="28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also “Letter to Prabhavati”, 30-3-1937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tuition of girls altogether. I have not been able to subscribe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view. Lapses will take place no matter how careful one is.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cannot, therefore, be overcarefulness. But to stop private tuition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girls is to admit moral bankruptcy. There is no warrant for panic.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as I know, the Hindi teachers in general have done their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blemish in the matter of personal purity. I have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suppressed from the public any proved lapses. We may not invite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temptations nor may we shut ourselves in iron cages in order to avoid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altogether. We must be prepared to face them when they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uninvited. Sharma fell because he invited temptation. He trusted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himself too much.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public that is interested in Hindi prachar work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about the future of Pandit Sharma or about the details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He will be with me whilst he is reforming himself.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from the organization does not mean the close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of  service. Indeed if this fall has taught him the lesson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he will have lost nothing nor Hindi prachar a worker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calibre. To err is human, to own up one’s error and to so act 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against it is manly. Let us hope that he has the manly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task and pray that he may become a better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fall. Some of the saints of the world had been notorious </w:t>
      </w:r>
      <w:r>
        <w:rPr>
          <w:rFonts w:ascii="Times" w:hAnsi="Times" w:eastAsia="Times"/>
          <w:b w:val="0"/>
          <w:i w:val="0"/>
          <w:color w:val="000000"/>
          <w:sz w:val="22"/>
        </w:rPr>
        <w:t>sinners.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3-4-1937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AN UNFORTUNATE DOCUMENT</w:t>
      </w:r>
    </w:p>
    <w:p>
      <w:pPr>
        <w:autoSpaceDN w:val="0"/>
        <w:autoSpaceDE w:val="0"/>
        <w:widowControl/>
        <w:spacing w:line="24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Fourteen highly educated Indian Christians occupying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 social positions have issued a joint manifesto setting forth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the missionary work among Harijans. The document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 in the Indian Press. I was disinclined to publish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Harijan, as after having read it more than once I could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say anything in its favour and I felt that a critical review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serve no useful purpose. But I understand that my criticism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and will be welcomed no matter how candid and strong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the manifesto published in full in this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the authors’.They seem to have fallen between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“Our Duty to the Depressed and Backward Classes”. The signatories were: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K. K. Chandy, S. Gnanaprakasam, S. Gurubatham, S. Jesudasen, M. P. Job, G. V. Job,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G. Joseph, K. I. Matthai, A. A. Paul, S. E. Ranganadham, A. N. Sudarsanam, O. F. 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Zacharia, D. M. Devasahayam, G. V. Martyn.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39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stools in their attempt to sit on both. They have tried to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irreconcilable. If one section of Christians has been aggressively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and militant, the other represented by the authors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is courteously patronizing. They would not be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expedience. The purpose of the manifesto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unequivocally the method of converting the illiterate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ignorant but to assert the right of preaching the Gospel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Harijans. The key to the manifesto is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paragraphs 7 and 8. This is what one reads in paragraph 7: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and women individually and in family or village groups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to seek the fellowship of the Christian Chruch. That is the real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of the Spirit of God. And no power on earth can stem that tide.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the duty of the Christian Church in India to receive such seekers after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truth as it is in Jesus Christ and provide for them instruction and spiritual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nurture. The Church will cling to its right to receive such people into itself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whatever religious group they may come. It will cling to the further right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go about in these days of irreligion and materialism to awaken spiritual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hunger in all.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few sentences are striking instance of how the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father to the thought. It is an unconscious process but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 less open to criticism. Men and women do not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of the Christian Church. Poor Harijans are no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others. I wish they had real spiritual hunger. Such as it is,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by visits to the temples, however crude they may be.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of another religion goes to them, he goes like any vendor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goods. He has no special spiritual merit that will distinguish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to whom he goes. He does, however, possess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which he promises to those who will come to his fold.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mark, the duty of the Christian Church in India turns into a right.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duty-becomes a right it ceases to be a duty. Performance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requires one quality–that of suffering and introspection.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a right requires a quality that gives the power to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will upon the resister through sanctions devised by the claimant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law whose aid he invokes in the exercise of his right.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paying my debt, but I have no right to thrust the 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coppers (say) into the pocket of an unwilling creditor.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spiritual message is performed by the messenger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vehicle by prayer and fasting. Conceived as a right, it may easily </w:t>
      </w:r>
      <w:r>
        <w:rPr>
          <w:rFonts w:ascii="Times" w:hAnsi="Times" w:eastAsia="Times"/>
          <w:b w:val="0"/>
          <w:i w:val="0"/>
          <w:color w:val="000000"/>
          <w:sz w:val="22"/>
        </w:rPr>
        <w:t>become an imposition on unwilling parties.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manifesto, undoubtedly designed to allay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soothe the ruffled feelings of Hindus, in my opinion, fails to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 its purpose. On the contrary, it leaves a bad taste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mouth. I venture to suggest to the authors that they need to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their position in the light of my remarks. Let them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fundamental difference between rights and duties. In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sphere, there is no such thing as a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3-4-1937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OBSTACLES IN THE WAY OF A GOSEVAK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a goshala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belief that by making good use of the hide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animal religion is not violated, nor should sanatanist Hindus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 over this. Yes, it is certainly a lapse of religion if full 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hide of a dead animal is not made because it increases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slaughter. The price of a cow decreases day by day and so cows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sold and taken straight to slaughter-houses. If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goseva as an inseparable part of Hindu religion, we can neither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upon the tanners’ profession nor consider them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dies solely from  our ignorance. Dharma cannot be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merely talking about it; that can be done only by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Shastras and by practising it. I have written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that if the goshalas in India know their duty and adhere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faithfully, then cow-slaughter can be done away with and cow’s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easily available to everyone. There is no exaggeration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in this statement. Almost all cows are owned by Hindus.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their dharma and refrain from selling cows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cow-slaughter, there can be no cow-slaughter. Let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goshala become an ideal dairy, that is, self-reliant, and let experts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dairying and animal husbandry work in it. A self reliant goshala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 from day to day. It can also make proper use of the hides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dead cattle. This amounts to saying that with the increase in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our knowledge will also grow; and this will be a great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reducing unemployment in the country. Even if one goshala will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 this task, other goshalas will follow it.</w:t>
      </w:r>
    </w:p>
    <w:p>
      <w:pPr>
        <w:autoSpaceDN w:val="0"/>
        <w:autoSpaceDE w:val="0"/>
        <w:widowControl/>
        <w:spacing w:line="280" w:lineRule="exact" w:before="1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3-4-1937</w:t>
      </w:r>
    </w:p>
    <w:p>
      <w:pPr>
        <w:autoSpaceDN w:val="0"/>
        <w:autoSpaceDE w:val="0"/>
        <w:widowControl/>
        <w:spacing w:line="220" w:lineRule="exact" w:before="5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till then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the goshala was to give away dead cattle without any charge. However,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year they had had the hides removed and sold, which had resulted in great </w:t>
      </w:r>
      <w:r>
        <w:rPr>
          <w:rFonts w:ascii="Times" w:hAnsi="Times" w:eastAsia="Times"/>
          <w:b w:val="0"/>
          <w:i w:val="0"/>
          <w:color w:val="000000"/>
          <w:sz w:val="18"/>
        </w:rPr>
        <w:t>dissatisfaction among orthodox Hindus.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following my prescription about your toe. Local </w:t>
      </w:r>
      <w:r>
        <w:rPr>
          <w:rFonts w:ascii="Times" w:hAnsi="Times" w:eastAsia="Times"/>
          <w:b w:val="0"/>
          <w:i w:val="0"/>
          <w:color w:val="000000"/>
          <w:sz w:val="22"/>
        </w:rPr>
        <w:t>earth bandage should also be applied.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won’t sign the big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if it degrades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estimation. The A. I. V. I. A. meeting accepted Jajuji’s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and did not appoint anyone else. Kumarappa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 at the meeting. But it is all right. The things will shape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it is like monsoon.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not replied to Kishorelal’s letter.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3773. Courtesy: Amrit Kaur. Also G.N. 6929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J. C. KUMARAPPA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glanced through the report. I have removed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about bread-making. It is trivial. Otherwise it is readable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still does not answer the picture I drew of an ideal report.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can only happen in the next [report].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return, too, Shah’s note. As soon as you are ready, you will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have your note. I shall announce that none is fit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prize, if such is your joint finding.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G.N.  10115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reference, presumably, is to the report on the Punjab khadi work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Shrikrishnadas Jaju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“Prize Essay on Barter System”, 26-8-1935 K. T. Shah, V. L. Mehta and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C. Kumarappa, the board of examiners, found that none of the three essays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received fulfilled the conditions laid down.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“Essays on Barter System”,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1-5-1937.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both Bhagwandas and Shankerrao.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bottom. Shankerrao is not of the School.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Choudhury’s find. Bhagwandas won’t go just yet. He assured me he </w:t>
      </w:r>
      <w:r>
        <w:rPr>
          <w:rFonts w:ascii="Times" w:hAnsi="Times" w:eastAsia="Times"/>
          <w:b w:val="0"/>
          <w:i w:val="0"/>
          <w:color w:val="000000"/>
          <w:sz w:val="22"/>
        </w:rPr>
        <w:t>won’t go without my permission.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10116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KOTWAL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letter. Your eyes must have been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cured.</w:t>
      </w:r>
    </w:p>
    <w:p>
      <w:pPr>
        <w:autoSpaceDN w:val="0"/>
        <w:tabs>
          <w:tab w:pos="550" w:val="left"/>
          <w:tab w:pos="5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in the Bharatiya [Sahitya] Parishad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</w:t>
      </w:r>
      <w:r>
        <w:rPr>
          <w:rFonts w:ascii="Times" w:hAnsi="Times" w:eastAsia="Times"/>
          <w:b w:val="0"/>
          <w:i w:val="0"/>
          <w:color w:val="000000"/>
          <w:sz w:val="22"/>
        </w:rPr>
        <w:t>it a success. One may, therefore, console oneself as one likes.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what you do after your eyes are completely cured.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alone an order by me, if you can remember to have yielded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of mine, tell me when you did so. I do not recollect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instance.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3600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PRABHASHANKAR H. PAREKH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PRABHASHANKAR,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myself was not in a position to do anything, I had sent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Bhai Nanalal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was, therefore, no need for 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 It is not at all true that your position is like that of a nut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Madras on March 27 and 28, 1937;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Bharatiya Sahitya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Parishad, Madras- I”, 27-3-1937  and “Speech at Bharatiya Sahitya Parishad, Madras-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II”, 28-3-1937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Nanalal Kalidas Jasani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a nut-cracker. Or if it is, then as a nut renders more service by </w:t>
      </w:r>
      <w:r>
        <w:rPr>
          <w:rFonts w:ascii="Times" w:hAnsi="Times" w:eastAsia="Times"/>
          <w:b w:val="0"/>
          <w:i w:val="0"/>
          <w:color w:val="000000"/>
          <w:sz w:val="22"/>
        </w:rPr>
        <w:t>letting itself be held in a nut-cracker, so let the case be with you.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RABHASHANKAR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ARCHANDBHAI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ERASHERI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8768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to the committee appointed by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Parishad to revise its constitution? The matter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finalized. The Governors say that the condition demanded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leaders is not in conformity with the Reforms Act.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what legal validity their objection has? If you feel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Governors say is right, then you will have to convince 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Governors could have accepted the Congress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violating the Act, you ought to publish that opinion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signatures of some good lawyers there. Please attend to this urgently.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7613. Courtesy: K. M. Munshi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JETHALAL G. SAMPAT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well-composed letter. You seem to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involved in the ghee trade. Do not let that business ruin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begun with butter. Ultimately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milk and I have no objection if you do so. I have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even put into practice what I am thinking at present.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more when I can implement all the ideas. If you are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Hudli you can ask me further. I take it you will be coming.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get money from anywhere to meet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case, write to me for it.</w:t>
      </w:r>
    </w:p>
    <w:p>
      <w:pPr>
        <w:autoSpaceDN w:val="0"/>
        <w:autoSpaceDE w:val="0"/>
        <w:widowControl/>
        <w:spacing w:line="240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</w:p>
    <w:p>
      <w:pPr>
        <w:autoSpaceDN w:val="0"/>
        <w:autoSpaceDE w:val="0"/>
        <w:widowControl/>
        <w:spacing w:line="266" w:lineRule="exact" w:before="40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9861. Courtesy: Narayan J. Sampat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RAJENDRA PRASAD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[April]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4, 1937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RAJENDRA PRASAD,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What has been done regarding Hindi-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has been well done. A start should certainly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putting into effect the statement that has been issued.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about a conference is good but in the atmosphere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I have some doubt about its success. But what can one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it? Success is bound to come sooner or later if we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So you must continue your endeavours as and when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opportunity.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cause for worry on account of my health.</w:t>
      </w:r>
    </w:p>
    <w:p>
      <w:pPr>
        <w:autoSpaceDN w:val="0"/>
        <w:autoSpaceDE w:val="0"/>
        <w:widowControl/>
        <w:spacing w:line="24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9881. Courtesy: Rajendra Prasad</w:t>
      </w:r>
    </w:p>
    <w:p>
      <w:pPr>
        <w:autoSpaceDN w:val="0"/>
        <w:tabs>
          <w:tab w:pos="4370" w:val="left"/>
          <w:tab w:pos="6430" w:val="left"/>
        </w:tabs>
        <w:autoSpaceDE w:val="0"/>
        <w:widowControl/>
        <w:spacing w:line="278" w:lineRule="exact" w:before="236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SILENCE-DAY NOTE TO JAWAHARLAL NEHRU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April 5,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maintain my objection to Kamaladevi. You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instead if you want two women. There must be other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A.I.C.C. Maulana would remain if pressed.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to be spared. But that is a matter between you, Rajen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him. I do not mind too many from U.P. You can’t help it.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you will discuss the list with those whom you want to retain.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anyone else or anything else.</w:t>
      </w:r>
    </w:p>
    <w:p>
      <w:pPr>
        <w:autoSpaceDN w:val="0"/>
        <w:autoSpaceDE w:val="0"/>
        <w:widowControl/>
        <w:spacing w:line="20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after the meeting of the Bharatiya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Sahitya Parishad at Madras;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Bharatiya Sahitya Parishad, Madras- I”,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27-3-1937 and “Speech at Bharatiya Sahitya Parishad, Madras- II”, 28-3-1937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Gandhiji’s objection to Kamaladevi Chattopadhyaya’s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inclusion, presumably in the Congress Working Committee formed by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1937. This is corroborated by the contents of Gandhiji letter of 5-4-1937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wherein he mentions this note;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Jawaharlal Nehru”,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65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told you that I used to like her. Her ability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unquestioned. But I have known things which have worried me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should unhesitatingly take Sarup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But I can understand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delicacy. Satyavati deserves the place apart from her fanaticism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makes her sometimes a dangerous ally. You may show my objection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Kamaladevi if you know her sufficiently. For I do not say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behind her back. I believe she knows my opinion. It hurts me to hold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opinion, but how can I help myself?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fore let not my opinion weigh with you unduly. If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you want do not object,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you should have her. Of course I am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partial to Mridula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Satyavati has a longer record of service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public point of view a better right. Mridula is a brick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loyalty are concerned. She will be the youngest member, if </w:t>
      </w:r>
      <w:r>
        <w:rPr>
          <w:rFonts w:ascii="Times" w:hAnsi="Times" w:eastAsia="Times"/>
          <w:b w:val="0"/>
          <w:i w:val="0"/>
          <w:color w:val="000000"/>
          <w:sz w:val="22"/>
        </w:rPr>
        <w:t>the choice falls on her. If I had to make the selection of course the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choice will be Satyavati almost for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the reasons that make you exclude </w:t>
      </w:r>
      <w:r>
        <w:rPr>
          <w:rFonts w:ascii="Times" w:hAnsi="Times" w:eastAsia="Times"/>
          <w:b w:val="0"/>
          <w:i w:val="0"/>
          <w:color w:val="000000"/>
          <w:sz w:val="22"/>
        </w:rPr>
        <w:t>Sarup.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Gandhi-Nehru Papers, Courtesy 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AMRIT KAUR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Mahadev has gone to his step-mother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sister’s marriage. He returns tomorrow.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a very long chat with Subhas Chandra Bose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looking none too well. Have you not written to him after he </w:t>
      </w:r>
      <w:r>
        <w:rPr>
          <w:rFonts w:ascii="Times" w:hAnsi="Times" w:eastAsia="Times"/>
          <w:b w:val="0"/>
          <w:i w:val="0"/>
          <w:color w:val="000000"/>
          <w:sz w:val="22"/>
        </w:rPr>
        <w:t>became free?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writing is excellent. Never mind the speed,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by practice. You should persevere as you have begun.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stupid at remembering things. You will now have to bear </w:t>
      </w:r>
      <w:r>
        <w:rPr>
          <w:rFonts w:ascii="Times" w:hAnsi="Times" w:eastAsia="Times"/>
          <w:b w:val="0"/>
          <w:i w:val="0"/>
          <w:color w:val="000000"/>
          <w:sz w:val="22"/>
        </w:rPr>
        <w:t>the burden of my forgetfulness. “Bear ye one another’s burdens.”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accomodation here is proving too small for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take. Vasumati is here, Bal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coming and Amtul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40" w:lineRule="exact" w:before="54" w:after="2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 Kanu was with me in Madras and will be with me when I go </w:t>
      </w:r>
      <w:r>
        <w:rPr>
          <w:rFonts w:ascii="Times" w:hAnsi="Times" w:eastAsia="Times"/>
          <w:b w:val="0"/>
          <w:i w:val="0"/>
          <w:color w:val="000000"/>
          <w:sz w:val="22"/>
        </w:rPr>
        <w:t>to Belgaum. Manu will be married in Belgaum. My address there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110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Vijayalakshmi Pandit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Bal Kalelkar, son of D. B. Kalelkar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be: Hudli, District Belgaum, which I reach on 15th, latest 16th. I </w:t>
      </w:r>
      <w:r>
        <w:rPr>
          <w:rFonts w:ascii="Times" w:hAnsi="Times" w:eastAsia="Times"/>
          <w:b w:val="0"/>
          <w:i w:val="0"/>
          <w:color w:val="000000"/>
          <w:sz w:val="22"/>
        </w:rPr>
        <w:t>leave here 13th, latest 14th.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3774. Courtesy: Amrit Kaur. Also G.N. 6930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AGATHA HARRISON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after ages as it were. Even this is being written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I have not starved you for the news you should know.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cable.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two enclosures. They may be of use.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the Governors not having done the thing.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in such a shabby manner! And the toy ministries!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lie! Almost without exception the Anglo-Indian Press had welcomed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has happened now to change their attitude?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 of their argument is transparent. It has acerbated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whose opinion counts. Bhulabhai’s is a lawyer’s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This autonomy is still-born. But the teachers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us to pray when human effort proves vain. I believe in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do not lose hope but am praying. Jawaharlal is on a sick-</w:t>
      </w:r>
      <w:r>
        <w:rPr>
          <w:rFonts w:ascii="Times" w:hAnsi="Times" w:eastAsia="Times"/>
          <w:b w:val="0"/>
          <w:i w:val="0"/>
          <w:color w:val="000000"/>
          <w:sz w:val="22"/>
        </w:rPr>
        <w:t>bed.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3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1496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5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Agatha Harrison”,15-3-1937 and Cable to Agatha Harrison”,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27-3-1937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Governors had refused to give the “assurances”, the majority party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six Provinces had declined the invitation to form Government and as a result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Governors formed interim ministries with the help of non-Congress members.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“Extract from A.I.C.C. Resolution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117. LETTER TO JAWAHARLAL NEHRU</w:t>
      </w:r>
    </w:p>
    <w:p>
      <w:pPr>
        <w:autoSpaceDN w:val="0"/>
        <w:autoSpaceDE w:val="0"/>
        <w:widowControl/>
        <w:spacing w:line="27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rPr>
          <w:rFonts w:ascii="Times" w:hAnsi="Times" w:eastAsia="Times"/>
          <w:b w:val="0"/>
          <w:i/>
          <w:color w:val="000000"/>
          <w:sz w:val="22"/>
        </w:rPr>
        <w:t>April 5, 1937</w:t>
      </w:r>
    </w:p>
    <w:p>
      <w:pPr>
        <w:autoSpaceDN w:val="0"/>
        <w:autoSpaceDE w:val="0"/>
        <w:widowControl/>
        <w:spacing w:line="212" w:lineRule="exact" w:before="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54" w:after="0"/>
        <w:ind w:left="1450" w:right="14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become ill? Having become ill, why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yourself rest? I thought you were going to steal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after Indu came. Please give my love to her when she </w:t>
      </w:r>
      <w:r>
        <w:rPr>
          <w:rFonts w:ascii="Times" w:hAnsi="Times" w:eastAsia="Times"/>
          <w:b w:val="0"/>
          <w:i w:val="0"/>
          <w:color w:val="000000"/>
          <w:sz w:val="22"/>
        </w:rPr>
        <w:t>arrives. I must send her a line with this.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grouse. Somehow or other everything I say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perhaps do jars on you. Silence was impossible. I thought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the words courtesy and discourtesy came out all right.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first note of complaint from the Congress side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could not help myself if the complaint was universal.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you have written. You must bear with me till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becomes clear or your fears are dispelled. I apprehend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from my statement. Is there anything at the back of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that I do not understand?</w:t>
      </w:r>
    </w:p>
    <w:p>
      <w:pPr>
        <w:autoSpaceDN w:val="0"/>
        <w:autoSpaceDE w:val="0"/>
        <w:widowControl/>
        <w:spacing w:line="240" w:lineRule="exact" w:before="5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Kamaladevi travelled with us from Wardha to Madras.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Delhi. She came to my compartment twice and had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chats.  At last she wanted to know why Sarojini Devi was excluded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Laxmipati was being kept  away by Rajaji, why Anasuyabai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excluded, and so on. I then told her of my part in her exclusion,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her almost all that [I] could remember of the note I wrote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silent Monday. Of course, I told her I had no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Sarojini’s exclusion at first or inclusion after. I told her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Rajaji, so far as I knew, had nothing to do with L’s exclusion.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you should know this.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5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this will find you fully restored. You don’t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Mother.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1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Library.</w:t>
      </w:r>
    </w:p>
    <w:p>
      <w:pPr>
        <w:autoSpaceDN w:val="0"/>
        <w:autoSpaceDE w:val="0"/>
        <w:widowControl/>
        <w:spacing w:line="240" w:lineRule="exact" w:before="0" w:after="98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A bunch of Old Letters, pp. 223-4.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7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106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0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“Statement to the Press”,30-3-1937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From the Congress Working Committee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36" w:right="1440" w:bottom="1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INDIRA NEHRU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grown quite plump by now. Write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see me, won’t you? May God grant you long life—a </w:t>
      </w:r>
      <w:r>
        <w:rPr>
          <w:rFonts w:ascii="Times" w:hAnsi="Times" w:eastAsia="Times"/>
          <w:b w:val="0"/>
          <w:i w:val="0"/>
          <w:color w:val="000000"/>
          <w:sz w:val="22"/>
        </w:rPr>
        <w:t>sevika you already are.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Gandhi-Indira Gandhi Correspondence.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PRABHAVATI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disappointing letter? What is wrong with you?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be unhappy. Why need you worry? How can one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way in everything? Dharma requires us to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whatever service we get an opportunity of doing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it. What then will be happiness and misery? Is there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which can be done with any security? When life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and extremely uncertain, what can we say of our activities?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abides; it is imperishable because it is related to the 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dharma lies in truth and ahimsa. Whatever we do while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proper. And what if, in doing it, we get daily something new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have to wander from place to place every day? What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make whether we have a broom in our hand or a pen?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content with whatever comes to us unsought.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credit to whatever work we do. Stay there as long as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desires. Go to Sitab Diyara if you think it necessary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when Jayaprakash permits you to do so.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force you to stay on if you did not feel happy there?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Poona regarding Harijan. Vasumati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She will stay for some time. Amtul is at Rajpura. Khan </w:t>
      </w:r>
      <w:r>
        <w:rPr>
          <w:rFonts w:ascii="Times" w:hAnsi="Times" w:eastAsia="Times"/>
          <w:b w:val="0"/>
          <w:i w:val="0"/>
          <w:color w:val="000000"/>
          <w:sz w:val="22"/>
        </w:rPr>
        <w:t>Saheb has come. Bal will come the day after tomorrow. Manu will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3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at Belgaum. I have to reach Belgaum on the 15th or the 16th. </w:t>
      </w:r>
      <w:r>
        <w:rPr>
          <w:rFonts w:ascii="Times" w:hAnsi="Times" w:eastAsia="Times"/>
          <w:b w:val="0"/>
          <w:i w:val="0"/>
          <w:color w:val="000000"/>
          <w:sz w:val="22"/>
        </w:rPr>
        <w:t>[Address:] Hudli, Belgaum District.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AMRITLAL V. THAKKAR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telegram from Ghanshyamdas. What is this?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it is, get it clarified. Probably Ghanshyamdas has already done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transferring the responsibility regarding Bharuch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not mind. I am not the person who will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 do not know, though, what I shall be able to do. 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consider how far my intervention would be proper.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1176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I did not understand what you said.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the natural solutions.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marrying and money-making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more painful and you are not indulging in self-delusion,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bear the mental conflict. Lasting peace can be attained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satsang. You should not live as a recluse. There are two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satsang: one the company of good men and second the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good books and conducting oneself on the pattern enjoined </w:t>
      </w:r>
      <w:r>
        <w:rPr>
          <w:rFonts w:ascii="Times" w:hAnsi="Times" w:eastAsia="Times"/>
          <w:b w:val="0"/>
          <w:i w:val="0"/>
          <w:color w:val="000000"/>
          <w:sz w:val="22"/>
        </w:rPr>
        <w:t>therein.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2454</w:t>
      </w:r>
    </w:p>
    <w:p>
      <w:pPr>
        <w:autoSpaceDN w:val="0"/>
        <w:autoSpaceDE w:val="0"/>
        <w:widowControl/>
        <w:spacing w:line="200" w:lineRule="exact" w:before="3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appointed an arbitrator consequent upon a strike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sanitary workers of Bharuch Municipality;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letters to Vallabhbhai Patel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June 19, 1937, and July 22, 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Brijkrishna Chandiwala”, 1-4-1937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RAJENDRA PRASAD</w:t>
      </w:r>
    </w:p>
    <w:p>
      <w:pPr>
        <w:autoSpaceDN w:val="0"/>
        <w:autoSpaceDE w:val="0"/>
        <w:widowControl/>
        <w:spacing w:line="27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brethren have evinced great courage and sacrifice.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adequately congratulate them. On my part I feel that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has happened for the good. How has it affected our </w:t>
      </w:r>
      <w:r>
        <w:rPr>
          <w:rFonts w:ascii="Times" w:hAnsi="Times" w:eastAsia="Times"/>
          <w:b w:val="0"/>
          <w:i w:val="0"/>
          <w:color w:val="000000"/>
          <w:sz w:val="22"/>
        </w:rPr>
        <w:t>people?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9879. Courtesy: Rajendra Prasad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LETTER TO BAHLOL KHAN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6,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fear I can ever oppose Urdu. Of course I know not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what other way I can help or work for its progress.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fact that I am not opposing it is enough—I don’t think I </w:t>
      </w:r>
      <w:r>
        <w:rPr>
          <w:rFonts w:ascii="Times" w:hAnsi="Times" w:eastAsia="Times"/>
          <w:b w:val="0"/>
          <w:i w:val="0"/>
          <w:color w:val="000000"/>
          <w:sz w:val="22"/>
        </w:rPr>
        <w:t>could do anything more beyond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6-4-1937</w:t>
      </w:r>
    </w:p>
    <w:p>
      <w:pPr>
        <w:autoSpaceDN w:val="0"/>
        <w:autoSpaceDE w:val="0"/>
        <w:widowControl/>
        <w:spacing w:line="292" w:lineRule="exact" w:before="290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TELEGRAM TO RAJENDRA PRASAD</w:t>
      </w:r>
    </w:p>
    <w:p>
      <w:pPr>
        <w:sectPr>
          <w:pgSz w:w="9360" w:h="12960"/>
          <w:pgMar w:top="516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sectPr>
          <w:type w:val="continuous"/>
          <w:pgSz w:w="9360" w:h="12960"/>
          <w:pgMar w:top="516" w:right="1394" w:bottom="498" w:left="1440" w:header="720" w:footer="720" w:gutter="0"/>
          <w:cols w:num="2" w:equalWidth="0">
            <w:col w:w="3444" w:space="0"/>
            <w:col w:w="308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70"/>
        <w:ind w:left="17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1937</w:t>
      </w:r>
    </w:p>
    <w:p>
      <w:pPr>
        <w:sectPr>
          <w:type w:val="nextColumn"/>
          <w:pgSz w:w="9360" w:h="12960"/>
          <w:pgMar w:top="516" w:right="1394" w:bottom="498" w:left="1440" w:header="720" w:footer="720" w:gutter="0"/>
          <w:cols w:num="2" w:equalWidth="0">
            <w:col w:w="3444" w:space="0"/>
            <w:col w:w="30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ADAQUAT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tabs>
          <w:tab w:pos="1010" w:val="left"/>
          <w:tab w:pos="2310" w:val="left"/>
          <w:tab w:pos="2970" w:val="left"/>
          <w:tab w:pos="4230" w:val="left"/>
          <w:tab w:pos="5310" w:val="left"/>
        </w:tabs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BARDOLOI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FOLLOWS: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CONGRESSMEN</w:t>
      </w:r>
    </w:p>
    <w:p>
      <w:pPr>
        <w:autoSpaceDN w:val="0"/>
        <w:tabs>
          <w:tab w:pos="1110" w:val="left"/>
          <w:tab w:pos="2070" w:val="left"/>
          <w:tab w:pos="3210" w:val="left"/>
          <w:tab w:pos="4290" w:val="left"/>
          <w:tab w:pos="4930" w:val="left"/>
          <w:tab w:pos="5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ABSTAIN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AFTER</w:t>
      </w:r>
    </w:p>
    <w:p>
      <w:pPr>
        <w:autoSpaceDN w:val="0"/>
        <w:tabs>
          <w:tab w:pos="1850" w:val="left"/>
          <w:tab w:pos="3250" w:val="left"/>
          <w:tab w:pos="461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</w:t>
      </w:r>
    </w:p>
    <w:p>
      <w:pPr>
        <w:autoSpaceDN w:val="0"/>
        <w:tabs>
          <w:tab w:pos="1210" w:val="left"/>
          <w:tab w:pos="2510" w:val="left"/>
          <w:tab w:pos="4070" w:val="left"/>
          <w:tab w:pos="5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ASSEMBLY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FUTILITY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p>
      <w:pPr>
        <w:autoSpaceDN w:val="0"/>
        <w:tabs>
          <w:tab w:pos="730" w:val="left"/>
          <w:tab w:pos="1550" w:val="left"/>
          <w:tab w:pos="2790" w:val="left"/>
          <w:tab w:pos="3730" w:val="left"/>
          <w:tab w:pos="493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MAJORITY</w:t>
      </w:r>
    </w:p>
    <w:p>
      <w:pPr>
        <w:autoSpaceDN w:val="0"/>
        <w:tabs>
          <w:tab w:pos="450" w:val="left"/>
          <w:tab w:pos="1070" w:val="left"/>
          <w:tab w:pos="1790" w:val="left"/>
          <w:tab w:pos="2870" w:val="left"/>
          <w:tab w:pos="3990" w:val="left"/>
          <w:tab w:pos="5050" w:val="left"/>
          <w:tab w:pos="57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FLOUTED.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DECLINE</w:t>
      </w:r>
    </w:p>
    <w:p>
      <w:pPr>
        <w:autoSpaceDN w:val="0"/>
        <w:tabs>
          <w:tab w:pos="930" w:val="left"/>
          <w:tab w:pos="1870" w:val="left"/>
          <w:tab w:pos="3050" w:val="left"/>
          <w:tab w:pos="3910" w:val="left"/>
          <w:tab w:pos="4430" w:val="left"/>
          <w:tab w:pos="55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OPPOSITION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COULD    BE    SHOWN    WITHOUT    UNBECOMING    DEMONSTRATION.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Rajendra Prasad: Correspondence and Select Documents, Vol. 1, p. 36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 (Harijan 17-5-1937), Jagjivan Ram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Raghunandan Ram had refused to accept office in the Bihar Ministry formed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Mahommed Yunus, leader of Independent Muslim Party.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type w:val="continuous"/>
          <w:pgSz w:w="9360" w:h="12960"/>
          <w:pgMar w:top="516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K. M. MUNSHI</w:t>
      </w:r>
    </w:p>
    <w:p>
      <w:pPr>
        <w:autoSpaceDN w:val="0"/>
        <w:autoSpaceDE w:val="0"/>
        <w:widowControl/>
        <w:spacing w:line="224" w:lineRule="exact" w:before="108" w:after="0"/>
        <w:ind w:left="525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performance of the Bharatiya Sahitya Parishad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proud of. And how could it be that you, the father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attend? I was only in the background and Kaka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at that very time with many other things. In these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 nothing but sinful to propose a big scheme.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ready to wind up the Parishad even on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Or we should remain satisfied with whatever we three </w:t>
      </w:r>
      <w:r>
        <w:rPr>
          <w:rFonts w:ascii="Times" w:hAnsi="Times" w:eastAsia="Times"/>
          <w:b w:val="0"/>
          <w:i w:val="0"/>
          <w:color w:val="000000"/>
          <w:sz w:val="22"/>
        </w:rPr>
        <w:t>can achieve with our own sincere efforts.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at all blame you for not being able to come to Madras.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invite suggestions regarding the consititution of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Parishad. Have you received any from those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the committee is formed? It would be better to announce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for the meeting of the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7614. Courtesy: K. M. Munshi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KANTILAL GANDHI</w:t>
      </w:r>
    </w:p>
    <w:p>
      <w:pPr>
        <w:autoSpaceDN w:val="0"/>
        <w:autoSpaceDE w:val="0"/>
        <w:widowControl/>
        <w:spacing w:line="264" w:lineRule="exact" w:before="108" w:after="0"/>
        <w:ind w:left="52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replying to you at the Rajkot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Paparamma was not in a position to go to Belgaum. Ramchandran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ill. He had an attack of pleurisy. He is better now but is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His nerves also have become weak. He did not permit Saraswati to </w:t>
      </w:r>
      <w:r>
        <w:rPr>
          <w:rFonts w:ascii="Times" w:hAnsi="Times" w:eastAsia="Times"/>
          <w:b w:val="0"/>
          <w:i w:val="0"/>
          <w:color w:val="000000"/>
          <w:sz w:val="22"/>
        </w:rPr>
        <w:t>come because he is still afraid that her studies may be disturbed.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your thumb is still not cured. Did you try </w:t>
      </w:r>
      <w:r>
        <w:rPr>
          <w:rFonts w:ascii="Times" w:hAnsi="Times" w:eastAsia="Times"/>
          <w:b w:val="0"/>
          <w:i w:val="0"/>
          <w:color w:val="000000"/>
          <w:sz w:val="22"/>
        </w:rPr>
        <w:t>mud treatment? If the thumb is bandaged while writing, you will find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Akhil Bharatiya Sahitya Parishad, held at Nagpur, on April 21 and </w:t>
      </w:r>
      <w:r>
        <w:rPr>
          <w:rFonts w:ascii="Times" w:hAnsi="Times" w:eastAsia="Times"/>
          <w:b w:val="0"/>
          <w:i w:val="0"/>
          <w:color w:val="000000"/>
          <w:sz w:val="18"/>
        </w:rPr>
        <w:t>25, 1936, was a result of the efforts of the addressee and D. B. Kalelkar.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 to the addressee,”Letter to K. M. Munshi”, 4-4-1937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much easier to write. I myself had tried a mud bandage as help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writing with the tired thumb, and I had been able to continue working.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has spared you and so it will not be necessary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Belgaum just for the sake of the wedding. But you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Ba herself is coming there. If, therefore, your stay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is likely to satisfy your aunts, you can come to Belgaum.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there you can go to Mysore. If it can be arranged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present at the wedding and, after the function at Belgaum </w:t>
      </w:r>
      <w:r>
        <w:rPr>
          <w:rFonts w:ascii="Times" w:hAnsi="Times" w:eastAsia="Times"/>
          <w:b w:val="0"/>
          <w:i w:val="0"/>
          <w:color w:val="000000"/>
          <w:sz w:val="22"/>
        </w:rPr>
        <w:t>is over, you can go to Mysore.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Devdas’s letter is all right. I do not remember to have 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‘strong’, though I cannot say, either, that I didn’t use it.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did, what is the harm? Even if your desire is no more than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there is no harm in satisfying it. Going to Mysore should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own will. It should be enough if Devdas gives his consent.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wish, why should you go? I am firm in my view.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prefer Mysore to Bombay, both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and of peace of mind. I do not know whether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of the standard of Wilson College. But according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depends more  on the student. I have come across many dullards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 Wilson College and very intelligent Mysoreans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gone out of Mysore. But the best course is that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to Mysore and see things for yourself and then decide as you like.</w:t>
      </w:r>
    </w:p>
    <w:p>
      <w:pPr>
        <w:autoSpaceDN w:val="0"/>
        <w:autoSpaceDE w:val="0"/>
        <w:widowControl/>
        <w:spacing w:line="240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0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7319.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PRABHAVATI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How can I console you? Why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frightened? Can you see anybody who has no worries? Everybody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trouble or other. Is even Jayaprakash at peace? Is  Jawaharlal?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Rajendra Babu? What more worries have you than they?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stay with Father or with in-laws or with me, everywhere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service, haven’t you? If you think that their cases are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they invite worries voluntarily, then even that is not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have to submit to others’ wishes. We are all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even as much as we are independent. In fact you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fortunate. Stop worrying now. As for going to Mridula, do as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 says. If he permits you, then go. Don’t go if he says no.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as regards Patna. Go to Siwan soon. But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duty requires you to stay in Patna, then do so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From Anna’s fall, we should only learn to remain vigilant. </w:t>
      </w:r>
      <w:r>
        <w:rPr>
          <w:rFonts w:ascii="Times" w:hAnsi="Times" w:eastAsia="Times"/>
          <w:b w:val="0"/>
          <w:i w:val="0"/>
          <w:color w:val="000000"/>
          <w:sz w:val="22"/>
        </w:rPr>
        <w:t>Amtul’s address is: Judge Wahid Saheb, Rajpura, Patiala State.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0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BHUJANGILAL CHHAYA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CHU. BHUJANGILAL,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the copy of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Chandulalbhai. You are very ambitious. If you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successfulyou must improve your handwriting. One who makes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is careful even about very small matters will remain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bigger things also. But the belief that one who is careless about </w:t>
      </w:r>
      <w:r>
        <w:rPr>
          <w:rFonts w:ascii="Times" w:hAnsi="Times" w:eastAsia="Times"/>
          <w:b w:val="0"/>
          <w:i w:val="0"/>
          <w:color w:val="000000"/>
          <w:sz w:val="22"/>
        </w:rPr>
        <w:t>little things can be careful about bigger things is a fallacy.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worshipper of non-violence. Politeness is an integral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non-violence because impoliteness causes pain, politeness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A boy who addresses his mother as his father’s wife is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but as his language is rude it is violent and is frowned upon in </w:t>
      </w:r>
      <w:r>
        <w:rPr>
          <w:rFonts w:ascii="Times" w:hAnsi="Times" w:eastAsia="Times"/>
          <w:b w:val="0"/>
          <w:i w:val="0"/>
          <w:color w:val="000000"/>
          <w:sz w:val="22"/>
        </w:rPr>
        <w:t>good society.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really approve of my way of working, you should be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versed in the science of khadi. You should know what is goseva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put it into practice and daily serve the so-called untouchables.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these and such other things in which I am engaged, you will clearly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your path.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struggling bravely to set things right with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there. No one  can be sent from here to put things straight.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Bhatia also in front of you and then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Gopichand. I see no other way. You must not strain yourself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undo the tangle.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is going forward by leaps and bounds.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soon you will write correct and chaste Hindi. The few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are really perfect and the hand-writing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me, do you read and understand Japji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original? If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translate literally one verse every day. I am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translations you left for me. None satisfies my taste.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ought not to take you more than five minutes daily, i.e.,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Japji throughly. If you do not, you need not trouble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tell me about the Tanning Institute is interesting.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a prospectus, send it on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decided that we leave on 14th for Belgaum. The station is </w:t>
      </w:r>
      <w:r>
        <w:rPr>
          <w:rFonts w:ascii="Times" w:hAnsi="Times" w:eastAsia="Times"/>
          <w:b w:val="0"/>
          <w:i w:val="0"/>
          <w:color w:val="000000"/>
          <w:sz w:val="22"/>
        </w:rPr>
        <w:t>Suldhal.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Khan Saheb will go with us. Manu will be married there on 18th.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 you tried my remedy for the toe?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this writing will not fade before it reaches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added too much water.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3600. Courtesy: Amrit Kaur. Also G.N. 6409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AGATHA HARRISON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</w:t>
      </w:r>
      <w:r>
        <w:rPr>
          <w:rFonts w:ascii="Times" w:hAnsi="Times" w:eastAsia="Times"/>
          <w:b w:val="0"/>
          <w:i/>
          <w:color w:val="000000"/>
          <w:sz w:val="22"/>
        </w:rPr>
        <w:t>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should be absolutely frank. That is the only 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serve. Of course you will have the fullest information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is undoubtedly dangerous. Lord Zetland’s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bitterly resented. But you may depend upon my doing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Sikh prayer book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House of Lords, Lord Zetland, Secretary of State for India, in answer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Lord Lothian, who was member of the Round Table Conference and who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associated with the framing of the Act of 1935, had inter alia said: “Under Section 52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Act, certain obligations are imposed on the Governors (among them being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obligation to safeguard the legitimate interests of the minorities). . . . Governors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give, within the framework of the Constitution, the assurance which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of them, and that Mr. Gandhi is in error in assuming they could.” (A Decade of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Indo-British Relations, 1937-47, p. 33) “Mr. Gandhi’s statement dated March 30 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36-8], was so astonishing that it appeared to be explicable only on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possible to prevent a crisis. But the speech invites a crisis.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a cable advising interview with the Viceroy.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Z’s speech seems to bar the Government. And in any case it has to be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Jawaharlal. I have shown in my statement the only possible way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1497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RABINDRANATH TAGORE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 of 5th instant. Had I not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on the very date you will have opening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have come not only for the ceremony but also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Santiniketan which I have not seen now for years. As it 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with you in spirit when Jawaharlal will be performing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May the Chinese Hall be a symbol of living contact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China and India.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you wrote to me over that momentary misundersta-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nding lies in my jacket as a treasure.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brought tears of joy to my </w:t>
      </w:r>
      <w:r>
        <w:rPr>
          <w:rFonts w:ascii="Times" w:hAnsi="Times" w:eastAsia="Times"/>
          <w:b w:val="0"/>
          <w:i w:val="0"/>
          <w:color w:val="000000"/>
          <w:sz w:val="22"/>
        </w:rPr>
        <w:t>eyes. It was so worthy of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respects,</w:t>
      </w:r>
    </w:p>
    <w:p>
      <w:pPr>
        <w:autoSpaceDN w:val="0"/>
        <w:tabs>
          <w:tab w:pos="5550" w:val="left"/>
        </w:tabs>
        <w:autoSpaceDE w:val="0"/>
        <w:widowControl/>
        <w:spacing w:line="236" w:lineRule="exact" w:before="0" w:after="0"/>
        <w:ind w:left="52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4647. Also Twenty Years of the Visva-Bharati Cheena</w:t>
      </w:r>
    </w:p>
    <w:p>
      <w:pPr>
        <w:autoSpaceDN w:val="0"/>
        <w:autoSpaceDE w:val="0"/>
        <w:widowControl/>
        <w:spacing w:line="240" w:lineRule="exact" w:before="20" w:after="69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Bhawana, 1937-1957, p. 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2276"/>
        </w:trPr>
        <w:tc>
          <w:tcPr>
            <w:tcW w:type="dxa" w:w="6490"/>
            <w:gridSpan w:val="2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8" w:lineRule="exact" w:before="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assumption that either he never read the Act and the instrument of instructions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report of the select committee, or that, if he had done so, he had completely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forgotten, when he made his statement, the provisions embodied in this document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respecting the special responsibilities vested in the Governors. It was all the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unfortunate that he should have made such a statement, for large numbers in India were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accustomed to accept any statement made by Mr. Gandhi as necessarily correct.”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(Mahatma, Vol. 4, pp. 183-4)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Carl Heath, a British Quaker, President of Indian Conciliation Group, London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On April 14, of the ‘Cheena Bhavana’, a research department of Visva-Bharti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“Letter to Rabindranath Tagore”,2-3-1937</w:t>
            </w:r>
          </w:p>
        </w:tc>
      </w:tr>
      <w:tr>
        <w:trPr>
          <w:trHeight w:hRule="exact" w:val="28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114</w:t>
            </w:r>
          </w:p>
        </w:tc>
        <w:tc>
          <w:tcPr>
            <w:tcW w:type="dxa" w:w="50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6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LETTER TO TAN YUN SHAN</w:t>
      </w:r>
    </w:p>
    <w:p>
      <w:pPr>
        <w:autoSpaceDN w:val="0"/>
        <w:autoSpaceDE w:val="0"/>
        <w:widowControl/>
        <w:spacing w:line="294" w:lineRule="exact" w:before="24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9,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I have written to Gurudev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my sorrow over my utter inability to attend the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indeed, we want cultural contact between the two nations. Yours is </w:t>
      </w:r>
      <w:r>
        <w:rPr>
          <w:rFonts w:ascii="Times" w:hAnsi="Times" w:eastAsia="Times"/>
          <w:b w:val="0"/>
          <w:i w:val="0"/>
          <w:color w:val="000000"/>
          <w:sz w:val="22"/>
        </w:rPr>
        <w:t>a worthy effort. May it bring fruit.</w:t>
      </w:r>
    </w:p>
    <w:p>
      <w:pPr>
        <w:autoSpaceDN w:val="0"/>
        <w:autoSpaceDE w:val="0"/>
        <w:widowControl/>
        <w:spacing w:line="220" w:lineRule="exact" w:before="46" w:after="0"/>
        <w:ind w:left="0" w:right="2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2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Twenty Years of the Visva-Bharati Cheena Bhavana; 1937-1957, p. 16</w:t>
      </w:r>
    </w:p>
    <w:p>
      <w:pPr>
        <w:autoSpaceDN w:val="0"/>
        <w:autoSpaceDE w:val="0"/>
        <w:widowControl/>
        <w:spacing w:line="292" w:lineRule="exact" w:before="444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133.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2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80" w:lineRule="exact" w:before="38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finished the job very quickly and did it very well. I made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use of it immediately yesterday and will do so again in future.</w:t>
      </w:r>
    </w:p>
    <w:p>
      <w:pPr>
        <w:autoSpaceDN w:val="0"/>
        <w:autoSpaceDE w:val="0"/>
        <w:widowControl/>
        <w:spacing w:line="220" w:lineRule="exact" w:before="46" w:after="0"/>
        <w:ind w:left="0" w:right="2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ANAIYALAL </w:t>
      </w: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8"/>
        </w:rPr>
        <w:t>UNSHI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7615. Courtesy: K. M. Munshi</w:t>
      </w:r>
    </w:p>
    <w:p>
      <w:pPr>
        <w:autoSpaceDN w:val="0"/>
        <w:autoSpaceDE w:val="0"/>
        <w:widowControl/>
        <w:spacing w:line="292" w:lineRule="exact" w:before="4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134.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78" w:after="0"/>
        <w:ind w:left="10" w:right="2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intention at all of rebuking you. But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Bharatiya Sahitya Parishad when we meet. From the  16th to the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Hudli near Belgaum. On the 24th I shall be back at </w:t>
      </w:r>
      <w:r>
        <w:rPr>
          <w:rFonts w:ascii="Times" w:hAnsi="Times" w:eastAsia="Times"/>
          <w:b w:val="0"/>
          <w:i w:val="0"/>
          <w:color w:val="000000"/>
          <w:sz w:val="22"/>
        </w:rPr>
        <w:t>Wardha. We can meet thereafter. You may, if you like, fix a meeting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letter to Rabindranath Tagore; vide 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856" w:right="115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 then. I am returning U. Joshi’s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We want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convene a meeting of the committee without laying down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conditions. Ask the members what dates will suit them. I have to leave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place on the 14th.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7616. Courtesy: K. M. Munshi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AMRITLAL V. THAKKAR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9,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explanatory letter is incomplete. Where was the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misunderstanding? As desired by you,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sent to Ghanshyamdas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regarding him. You say that he was not as much pained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thought. He writes that not only was he not pained at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two held the same view. Thus Ghanshyamdas’s letter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a mountain ought not to have been made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molehill. Moreover you say, “Please forgive me if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in regard to this matter.” Suppose, being a votary of the Gita,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pained at all, still should not one who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out of a molehill apologize? This is for your entertainment, </w:t>
      </w:r>
      <w:r>
        <w:rPr>
          <w:rFonts w:ascii="Times" w:hAnsi="Times" w:eastAsia="Times"/>
          <w:b w:val="0"/>
          <w:i w:val="0"/>
          <w:color w:val="000000"/>
          <w:sz w:val="22"/>
        </w:rPr>
        <w:t>as also by way of philosophy.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1177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SARASWATI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become very lazy. Did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write regularly? You have not kept the promise.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your letter corrected and returning it. Understand all the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rectify them. Paparamma came and I was happy to meet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was unhappy that you could not come. But I got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 on understanding the reason for your not coming.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6156. Also C.W. 3429. Courtesy:</w:t>
      </w:r>
    </w:p>
    <w:p>
      <w:pPr>
        <w:autoSpaceDN w:val="0"/>
        <w:autoSpaceDE w:val="0"/>
        <w:widowControl/>
        <w:spacing w:line="240" w:lineRule="exact" w:before="0" w:after="20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1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Umashankar Joshi, Gujarati poet and man of letters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“Letter to Amritlal V. Thakkar”, 2-4-1937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WONDERFUL IF TRUE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our morning and evening walks, Khan Saheb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Ghaffar Khan and I often talk on matters of common interest.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in the Frontier territories as far as Kabul and beyond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Frontier tribes well, he often describes to me the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customs of these simple folk. He tells me that these tribesmen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untouched by the so-called civilization live principally on maize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barley, bread and lentils supplemented at times by buttermilk. </w:t>
      </w:r>
      <w:r>
        <w:rPr>
          <w:rFonts w:ascii="Times" w:hAnsi="Times" w:eastAsia="Times"/>
          <w:b w:val="0"/>
          <w:i w:val="0"/>
          <w:color w:val="000000"/>
          <w:sz w:val="22"/>
        </w:rPr>
        <w:t>They get meat but rarely. The only way I could account for their well-</w:t>
      </w:r>
      <w:r>
        <w:rPr>
          <w:rFonts w:ascii="Times" w:hAnsi="Times" w:eastAsia="Times"/>
          <w:b w:val="0"/>
          <w:i w:val="0"/>
          <w:color w:val="000000"/>
          <w:sz w:val="22"/>
        </w:rPr>
        <w:t>known hardiness was their open-air life and invigorating climate.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Khan Saheb promptly added: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not enough. The secret of their strength lies in their chaste lives.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marry, both men and women, after full maturity. Unfaithfulness, adultery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unmarried love are practically unknown. Union out of wedlock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punishable by death. The injured party has the right to take the life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wrongdoer.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chastity is so universal as Khan Saheb describes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furnishes us in India a lesson that we should take to heart.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Khan Saheb that if the fine physique of the tribesmen was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their continence, there must be perfect co-operation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and the body. For, if the mind hankered after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flesh and the body resisted, there must be tremendous waste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energy, leaving the body thoroughly exhausted.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that that was a fair deduction and that, so far as he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judge, he felt that the tribesmen were so habituated to continence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marriage that young men and women never seemed to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satisfaction outside marriage. Khan Saheb also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the tribal  areas never observed the purdah,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prudery there, the women were fearless, roamed about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freely, were well able to take care of themselves and defend their </w:t>
      </w:r>
      <w:r>
        <w:rPr>
          <w:rFonts w:ascii="Times" w:hAnsi="Times" w:eastAsia="Times"/>
          <w:b w:val="0"/>
          <w:i w:val="0"/>
          <w:color w:val="000000"/>
          <w:sz w:val="22"/>
        </w:rPr>
        <w:t>honour without seeking or needing male protection.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Saheb, however, admits that this continence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reason or enlightened faith breaks down when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of the hills come in contact with civilized or soft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departure from the custom carries no punishment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publicopinion looks upon unfaithfulness and adultery with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indifference. This opens  up  reflections which I  must not 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My purpose in writing this just now is to seek corroboration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further light from those who know these tribesmen, as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does, and to suggest to young men and women of the plains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observance of continence, if it is really natural to the tribesmen, as </w:t>
      </w:r>
      <w:r>
        <w:rPr>
          <w:rFonts w:ascii="Times" w:hAnsi="Times" w:eastAsia="Times"/>
          <w:b w:val="0"/>
          <w:i w:val="0"/>
          <w:color w:val="000000"/>
          <w:sz w:val="22"/>
        </w:rPr>
        <w:t>Khan Saheb thinks it is, should be equally natural to us, if only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16" w:right="140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inhabit our thought world with the right kind of thoughts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summarily with the intruders. Indeed, if the right kind settle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sufficiently large numbers, the intruders will be crowded out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The process requires courage. But self-restraint never accrues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faint-hearted. It is the beautiful fruit of watchfulness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effort in the form of prayer and fasting. The prayer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repetition nor fasting mere starvation of the body. Prayer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heart which knows God by faith, and fasting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abstinence from evil or injurious thought, activity or food.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 when the mind thinks of a multiplicity of dishes is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useless.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10-4-1937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KHADI IN SWADESHI EXHIBITIONS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other parts of India where swadeshi exhibitions permitting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are held the A. I. S. A. has as a rule refused to exhibit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And the rule has answered the purpose for which it was framed.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U.P., however, the pressure has come to relax the rule.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resisted the temptation. U.P. khadi workers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reference for their guidance. They are almost all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ardent than the others, but they have dedicated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service through its constructive and the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khadi. Appreciating their difficulty I referred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Shri Jawaharlal Nehru for his opinion. I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him: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 of the 5th March enquiring about khadi at exhibitions.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 has been repeatedly discussed  by us in the course of the past year </w:t>
      </w:r>
      <w:r>
        <w:rPr>
          <w:rFonts w:ascii="Times" w:hAnsi="Times" w:eastAsia="Times"/>
          <w:b w:val="0"/>
          <w:i w:val="0"/>
          <w:color w:val="000000"/>
          <w:sz w:val="18"/>
        </w:rPr>
        <w:t>ever since my return from Europe. . . .</w:t>
      </w:r>
    </w:p>
    <w:p>
      <w:pPr>
        <w:autoSpaceDN w:val="0"/>
        <w:autoSpaceDE w:val="0"/>
        <w:widowControl/>
        <w:spacing w:line="240" w:lineRule="exact" w:before="40" w:after="30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you have put is not easy to answer. The average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 seems to be of opinion that khadi should not be exhibited if mill-cloth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allowed there. Other Congress workers are usually of a contrary opinion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ground that at such exhibitions there is usually a good sale of khadi.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the opinion of the khadi worker, who is presumed to be an expert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job and who is anxious to push khadi, should be almost final.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hesitate to give my decision against him unless I succeed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convincing him. I imagine that from a certain long-distance view it is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to incur some loss now so as to avoid producing any confusion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 mind as to what khadi is and what it is not. This can only be done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Only extracts are reproduced here.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adherence to the present policy of banning certified khadi sales in such </w:t>
      </w:r>
      <w:r>
        <w:rPr>
          <w:rFonts w:ascii="Times" w:hAnsi="Times" w:eastAsia="Times"/>
          <w:b w:val="0"/>
          <w:i w:val="0"/>
          <w:color w:val="000000"/>
          <w:sz w:val="18"/>
        </w:rPr>
        <w:t>exhibitions.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same time, I find that uncertified khadi is sold at such exhibitions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plenty of people patronize it. There are quite large numbers of people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who are not particularly keen on buying certified khadi, but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do so if it comes their way. The point is: are we to cater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any especial measure, or are we to concentrate on holding fast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desire to use pure khadi only? This question has not only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side but its psychological side. Khadi has on the one hand built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 foundation for itself, and there is a body of men in the country who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pure khadi whatever the cost or the trouble.  At the same time khadi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spread as rapidly as it might among other classes who only occasionally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patronize it. For khadi workers the object should be to develop the khadi habit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latter. That habit comes largely from appeals, to the mind or heart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partly from sheer habit. Ordinarily speaking, it would be a good thing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many casual purchasers as possible so that they may get used to buying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wearing khadi and thus develop the real habit. The present policy to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keeps away this casual purchaser and thus reduces the field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>regular khadi buyers might be drawn. . . .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if you want my final opinion, I cannot give it very definitely,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because of my not being definite I must respect the opinions of others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working for khadi. I am, however, inclined to think that it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preferable to allow khadi to be exhibited and sold in these exhibitions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conditions which would prevent as far as possible (1) something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mistaken for khadi and the distinction between khadi and mill-cloth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clearly preserved (2) the exclusion of partly foreign stuffs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exhibition.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final opinion which he is unable to give,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respect the opinions of others who are working for khadi.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“inclined to think that it might be preferable to allow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exhibited and sold in these exhibitions.” My own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tells me that it is dangerous to befog the mass mind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khadi in juxtaposition with the gaudy mill-made cloth.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like putting human beings side by side with robots.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may be worsted in the competition if they allow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compared to robots. Even so will khadi fare, in comparision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cloth. The planes of the two are different. The aims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opposite. Khadi gives work to all, mill-cloth gives work to some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deprives many of honest labour. Khadi serves the masses, mill-cloth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serve the classes. Khadi serves labour, mill-cloth exploits </w:t>
      </w:r>
      <w:r>
        <w:rPr>
          <w:rFonts w:ascii="Times" w:hAnsi="Times" w:eastAsia="Times"/>
          <w:b w:val="0"/>
          <w:i w:val="0"/>
          <w:color w:val="000000"/>
          <w:sz w:val="22"/>
        </w:rPr>
        <w:t>it. My experience is backed by that of the khadi workers throughout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India. I hope therefore that with Shri Jawaharlal Nehru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Congressmen of U.P. will respect the experience and the policy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A. I. S. A. in preference to their own opinion, if it be against that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A. I. S. 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10-4-1937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Lord Lothian’s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with the respect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deserves. I have a vivid recollection of the talks with him among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friends. The provincial autonomy then pictured was a real stuff unlike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the present Constitution is supposed to give. Lord Zetland’s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confirms my view and hardens the universal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suspicion of the British statement’s intentions. So long as they wish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bolster up imperialistic designs, India, which the Congress represents,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never reconcile itself to them. I believe in friendship with Britain,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with imperialistic exploitation.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free to confess ignorance of the Government of India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greater ignorance of the Select Committee’s Report.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the Congress to adopt my resolution on a 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office was based on an assurance of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amongCongressmen that the Governors could give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without an infringement of the Act.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even Sir Samuel Hoare’s past declarations to support me.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disclaims having ever made the statement which I 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him make, I accept his disclaimer without argument.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dismal fact stares India in the face that British statement imposed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 India against her declared wishes and then instead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interpretation to impartial tribunals impose their own upon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this transaction autonomy. Lawyers, Mussalman, Parsi and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Government have hitherto honoured with their partronage,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the Governors can without an infringement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assurance. I regard the British statesmen’s interpretation as </w:t>
      </w:r>
      <w:r>
        <w:rPr>
          <w:rFonts w:ascii="Times" w:hAnsi="Times" w:eastAsia="Times"/>
          <w:b w:val="0"/>
          <w:i w:val="0"/>
          <w:color w:val="000000"/>
          <w:sz w:val="22"/>
        </w:rPr>
        <w:t>non-judicial, arbitrary and interested.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references is to Lord Lothian’s letter to The Times;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Lothian’s 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>”, after 16-3-1937.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Agatha Harrison”,9-4-1937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recognize that other lawyers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favourable to the British Government. Therefore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appoint an arbitration tribunal of three judges of whom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appointed by the Congress, another by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power to the two to appoint a third to decide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for the Governors to give the required assurance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And since the legality of the present Ministries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questioned, I would refer that question also to the proposed tribunal.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precedent for such a course. If they would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I would advise the Congress to do likewise.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every word of my previous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prevail. There is here no question of diplomacy with India.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life and death. Office will be accepted if only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her goal is accepted, not otherwise. It, therefore, pains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Lord Zetland playing upon the old familiar tune of divide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The Congress cannot exist for two days if it disregards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minorities. It cannot bring about mass rule by dividing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into factions. The Congress Ministries, if they ever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will dig their own graves without the Governors’ safeguards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they trample upon the rights of the minorities or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otherwise. I regret to have to say it but, to be true,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Lord Zetland’s speech is that of one who is conscious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rather than of his right. His Lordship is again misleading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the Congress wants to be treated as a privileged body.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not. Anyone representing a most decisive majority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would want the gentlemanly assurance that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11-4-1937</w:t>
      </w:r>
    </w:p>
    <w:p>
      <w:pPr>
        <w:autoSpaceDN w:val="0"/>
        <w:autoSpaceDE w:val="0"/>
        <w:widowControl/>
        <w:spacing w:line="292" w:lineRule="exact" w:before="230" w:after="5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CABLE TO AGATHA HARRISON</w:t>
      </w:r>
    </w:p>
    <w:p>
      <w:pPr>
        <w:sectPr>
          <w:pgSz w:w="9360" w:h="12960"/>
          <w:pgMar w:top="504" w:right="137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sectPr>
          <w:type w:val="continuous"/>
          <w:pgSz w:w="9360" w:h="12960"/>
          <w:pgMar w:top="504" w:right="1378" w:bottom="498" w:left="1440" w:header="720" w:footer="720" w:gutter="0"/>
          <w:cols w:num="2" w:equalWidth="0">
            <w:col w:w="3402" w:space="0"/>
            <w:col w:w="314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794"/>
        <w:ind w:left="17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1937</w:t>
      </w:r>
    </w:p>
    <w:p>
      <w:pPr>
        <w:sectPr>
          <w:type w:val="nextColumn"/>
          <w:pgSz w:w="9360" w:h="12960"/>
          <w:pgMar w:top="504" w:right="1378" w:bottom="498" w:left="1440" w:header="720" w:footer="720" w:gutter="0"/>
          <w:cols w:num="2" w:equalWidth="0">
            <w:col w:w="3402" w:space="0"/>
            <w:col w:w="31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>
        <w:trPr>
          <w:trHeight w:hRule="exact" w:val="24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GREATEST 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DELIBERATION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</w:tr>
      <w:tr>
        <w:trPr>
          <w:trHeight w:hRule="exact" w:val="324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STRICTEST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TERMS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NON-VIOLENCE.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WITHDRAW </w:t>
            </w:r>
          </w:p>
        </w:tc>
      </w:tr>
    </w:tbl>
    <w:p>
      <w:pPr>
        <w:autoSpaceDN w:val="0"/>
        <w:autoSpaceDE w:val="0"/>
        <w:widowControl/>
        <w:spacing w:line="220" w:lineRule="exact" w:before="206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30-3-1937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type w:val="continuous"/>
          <w:pgSz w:w="9360" w:h="12960"/>
          <w:pgMar w:top="504" w:right="137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62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SINGLE WORD. CONSIDERED LEGAL OPINION INCLUDING BAHADURJI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EX-</w:t>
      </w:r>
    </w:p>
    <w:p>
      <w:pPr>
        <w:autoSpaceDN w:val="0"/>
        <w:tabs>
          <w:tab w:pos="2070" w:val="left"/>
          <w:tab w:pos="3250" w:val="left"/>
          <w:tab w:pos="4830" w:val="left"/>
          <w:tab w:pos="56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ADVOCATE-GENERAL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TARAPORE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EX-HIGHCOURT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ENTIRELY </w:t>
      </w:r>
    </w:p>
    <w:p>
      <w:pPr>
        <w:autoSpaceDN w:val="0"/>
        <w:tabs>
          <w:tab w:pos="1130" w:val="left"/>
          <w:tab w:pos="1830" w:val="left"/>
          <w:tab w:pos="3650" w:val="left"/>
          <w:tab w:pos="445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CONDEMNS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</w:p>
    <w:p>
      <w:pPr>
        <w:autoSpaceDN w:val="0"/>
        <w:tabs>
          <w:tab w:pos="1230" w:val="left"/>
          <w:tab w:pos="1750" w:val="left"/>
          <w:tab w:pos="2790" w:val="left"/>
          <w:tab w:pos="3850" w:val="left"/>
          <w:tab w:pos="441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ILLEGAL.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</w:p>
    <w:p>
      <w:pPr>
        <w:autoSpaceDN w:val="0"/>
        <w:autoSpaceDE w:val="0"/>
        <w:widowControl/>
        <w:spacing w:line="24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WITHOUT        SIMPLE         ASSURANCE        FORTHCOMING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20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photostat: G.N. 1498</w:t>
      </w:r>
    </w:p>
    <w:p>
      <w:pPr>
        <w:autoSpaceDN w:val="0"/>
        <w:autoSpaceDE w:val="0"/>
        <w:widowControl/>
        <w:spacing w:line="292" w:lineRule="exact" w:before="422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INTELLECTUAL DEVELOPMENT OR DISSIPATION?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5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recent wanderings in Travancore and Madras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most of the students and ‘intellectuals’ who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me were an instance of intellectual dissipation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development. The fault lies in the modern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which encourages this vicious tendency, misdirects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and thereby hinders its development instead of helping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Segaon have only confirmed this impression.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yet too incomplete to be cited as evidence. The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that I am now going to set forth have been held by me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time of the founding of the Phoenix settlement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in the year 1904.</w:t>
      </w:r>
    </w:p>
    <w:p>
      <w:pPr>
        <w:autoSpaceDN w:val="0"/>
        <w:autoSpaceDE w:val="0"/>
        <w:widowControl/>
        <w:spacing w:line="280" w:lineRule="exact" w:before="8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true education of intellect can only come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exercise and training of the bodily organs, e.g., hands, feet,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ears, nose, etc. In other words, an intelligent use of the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in a  child provides the best and quickest way of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intellect. But unless the development of the mind and body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hand with a corresponding awakening of the soul,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would prove to be a poor lop-sided affair. By spiritual training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education of the heart. A proper and all-round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mind, therefore, can take place only when it proceeds pari passu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education of the physical and spiritual faculties of the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constitute an indivisible whole. According to this theory,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would be a gross fallacy to suppose that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>developed piecemeal or independently of one another.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Harijanbandhu, 11-4-1937.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6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baneful effects of absence of proper co-ordination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among the various faculties of body, mind and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 are obvious. They are all around us; only we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 of them owing to our present perverse associations.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our village folk. From their childhood upward they toil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labour in their fields from morning till night like their cattle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whom they live. Their existence is a weary, endless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mechanical drudgery unrelieved by a spark of intelligence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graces of life. Deprived of all scope for developing their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soul, they have sunk to the level of the beast. Life to them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bungle which they muddle through anyhow.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goes by the name of education in our schools and colleges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today is in reality only intellectual dissipation.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is there looked upon as something altogether unrelated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or physical work. But since the body must have some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exercise to keep it in health, they vainly try to attain that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an artificial and otherwise barren system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which would be ridiculous beyond words if the result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tragic. The young man who emerges from this system can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compete in physical endurance with an ordinary labourer.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physical exertion gives him headache; a mild exposure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is enough to cause him giddiness. And what is more,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quite natural. As for the faculties of the heart,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allowed to run to seed or to grow anyhow in a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undisciplined manner. The result is moral and spiritual anarchy. And </w:t>
      </w:r>
      <w:r>
        <w:rPr>
          <w:rFonts w:ascii="Times" w:hAnsi="Times" w:eastAsia="Times"/>
          <w:b w:val="0"/>
          <w:i w:val="0"/>
          <w:color w:val="000000"/>
          <w:sz w:val="22"/>
        </w:rPr>
        <w:t>it is regarded as something laudable!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this, take the case of a child in whom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is attended to from the very beginning. Supposing he is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useful occupation like spinning, carpentry, agriculture,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education and in that connection is given a thorough,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knowledge relating to the theory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that he is to perform and the use and construction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 that he would be wielding. He would not only develop a fine,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body but also a sound, vigorous intellect that is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academic but is firmly rooted in and is tested from day-to-day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His intellectual education would include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mathematics and the various sciences that are useful for an intelligent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efficient exercise of his avocation. If to this is added literature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recreation, it would give him a perfect, well-balanced, all-round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which the intellect, the body and the spirit have all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and develop together into a natural, harmonious whole.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mere intellect nor the gross animal body, nor the heart or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A proper and harmonious combination of all the three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the making of the whole man and constitutes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education. To say that this kind of education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after we have attained our independence would, I am afraid,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 putting the cart before the horse. The advent of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incredibly hastened if we could educate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through an intelligent exercise of their respective vocations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and teach them that they live for the common good of all.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8-5-1937</w:t>
      </w:r>
    </w:p>
    <w:p>
      <w:pPr>
        <w:autoSpaceDN w:val="0"/>
        <w:autoSpaceDE w:val="0"/>
        <w:widowControl/>
        <w:spacing w:line="292" w:lineRule="exact" w:before="6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MESSAGE TO ASSOCIATED PRESS OF AMERICA</w:t>
      </w:r>
    </w:p>
    <w:p>
      <w:pPr>
        <w:autoSpaceDN w:val="0"/>
        <w:autoSpaceDE w:val="0"/>
        <w:widowControl/>
        <w:spacing w:line="264" w:lineRule="exact" w:before="68" w:after="0"/>
        <w:ind w:left="513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12, 1937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give you a special message for the readers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1,300 American newspapers, whom you serve.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 first of all to know my limitations and our internal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know that I am not even a primary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Whatever influence I possess is purely moral.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in me the author of purely non-violent action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and, therefore, so long as the Congress retains its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non-violence, Congressmen are likely to be guided by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whenever it has anything to do, directly or indirectly, with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action, but those who can speak with authority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 i.e., Pandit Jawaharlal Nehru,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i.e., the Congress Cabinet. I function purely as a </w:t>
      </w:r>
      <w:r>
        <w:rPr>
          <w:rFonts w:ascii="Times" w:hAnsi="Times" w:eastAsia="Times"/>
          <w:b w:val="0"/>
          <w:i w:val="0"/>
          <w:color w:val="000000"/>
          <w:sz w:val="22"/>
        </w:rPr>
        <w:t>humble adviser.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present issue is not political, but moral, It is a fight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truth and untruth; non-violence and violence and right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might; for I hold that Lord Zetland could not have uttered the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did, unless he was conscious of the might of the sword behind him.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as if British statesmen are repenting of even the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 they have created in India. If they were not,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bowed to the will of the majority as represented by their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Surely, it is violence to impose nominated Ministries on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electorate of their creation.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crisis is of their own making. It is presumption on their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interpret Acts of their Parliament. Their jurisprudence has taught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man can take the law into his own hands, not even the 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the maxim does not apply to the British Ministers. Proof of </w:t>
      </w:r>
      <w:r>
        <w:rPr>
          <w:rFonts w:ascii="Times" w:hAnsi="Times" w:eastAsia="Times"/>
          <w:b w:val="0"/>
          <w:i w:val="0"/>
          <w:color w:val="000000"/>
          <w:sz w:val="22"/>
        </w:rPr>
        <w:t>the pudding is in the eating.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offered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honourable way out. Let a judicial tribunal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creation give the interpretation. It will be time for them to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incompetence when the tribunal finds in favour of their interpretation. </w:t>
      </w:r>
      <w:r>
        <w:rPr>
          <w:rFonts w:ascii="Times" w:hAnsi="Times" w:eastAsia="Times"/>
          <w:b w:val="0"/>
          <w:i w:val="0"/>
          <w:color w:val="000000"/>
          <w:sz w:val="22"/>
        </w:rPr>
        <w:t>Till then Congress demand for assurances must be held valid.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repeat that the latest gesture is one of the sword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goodwill; certainly not of democratic obedience to the will of a </w:t>
      </w:r>
      <w:r>
        <w:rPr>
          <w:rFonts w:ascii="Times" w:hAnsi="Times" w:eastAsia="Times"/>
          <w:b w:val="0"/>
          <w:i w:val="0"/>
          <w:color w:val="000000"/>
          <w:sz w:val="22"/>
        </w:rPr>
        <w:t>democratic majority.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15-4-1937</w:t>
      </w:r>
    </w:p>
    <w:p>
      <w:pPr>
        <w:autoSpaceDN w:val="0"/>
        <w:autoSpaceDE w:val="0"/>
        <w:widowControl/>
        <w:spacing w:line="240" w:lineRule="exact" w:before="41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Agatha Harrison”,9-4-1937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Wife, sister and son of Mahadev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143. LETTER TO AMRIT KAUR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if I can give something to Manu on your behalf.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you may send something made of khadi of Punjab make,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expensive.</w:t>
      </w:r>
    </w:p>
    <w:p>
      <w:pPr>
        <w:autoSpaceDN w:val="0"/>
        <w:tabs>
          <w:tab w:pos="550" w:val="left"/>
          <w:tab w:pos="750" w:val="left"/>
          <w:tab w:pos="2390" w:val="left"/>
          <w:tab w:pos="589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envelopes you left are still unexhausted. They will last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return. But the lot you have sent will be welcome.Khan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 Wali, Ba, Manu, little Kanu, big Kanu, Mahadev, Durga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bride, Bablo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Balvantsinha will accompany me. Bal </w:t>
      </w:r>
      <w:r>
        <w:rPr>
          <w:rFonts w:ascii="Times" w:hAnsi="Times" w:eastAsia="Times"/>
          <w:b w:val="0"/>
          <w:i w:val="0"/>
          <w:color w:val="000000"/>
          <w:sz w:val="22"/>
        </w:rPr>
        <w:t>also. He is Kakasaheb’s son.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everywhere seems extraodinary, we had a fierce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 here. The mango crop is all but ruined, and I am afraid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seasonal rains holding 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letters are daily improving. If you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practice, you will acquire good speed when you come.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3775. Courtesy: Amrit Kaur. Also G.N. 6931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CHANDAN PAREKH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CHANDAN,</w:t>
      </w:r>
    </w:p>
    <w:p>
      <w:pPr>
        <w:autoSpaceDN w:val="0"/>
        <w:autoSpaceDE w:val="0"/>
        <w:widowControl/>
        <w:spacing w:line="260" w:lineRule="exact" w:before="78" w:after="3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Shankar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your  letter to him.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still troubles you. The one per cent that I have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dismissed as of no consequence. Open your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frankly about whatever you are harbouring in it. If you mean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much. I wish that either you should be proved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truthful, or that you should purify your heart thoroughly. You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43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126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Wife of Mahadev Desai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Sister  of Mahadev Desai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 on of Mahadev Desai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Satish D. Kalelkar, addressee’s fiance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name has been omitted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56" w:right="1350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perfectly right in saying that one who admits one’s faults rises. I wish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well.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942. Courtesy: Satish D. Kalelkar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TARADEVI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when you come with Mother. What is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examination? In how many more examinations do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appear? I receive letters from Mother.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1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UMARI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AHILA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IDYALAYA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Rani Vidyavati Papers. Courtesy: Gandhi National</w:t>
      </w:r>
    </w:p>
    <w:p>
      <w:pPr>
        <w:autoSpaceDN w:val="0"/>
        <w:autoSpaceDE w:val="0"/>
        <w:widowControl/>
        <w:spacing w:line="240" w:lineRule="exact" w:before="0" w:after="18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253"/>
        <w:gridCol w:w="3253"/>
      </w:tblGrid>
      <w:tr>
        <w:trPr>
          <w:trHeight w:hRule="exact" w:val="668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146. LETTER TO AMTUSSALAAM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13, 1937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today, just now. Kanu got the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5th the day before yesterday. Yesterday he didn’t come. He got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the 9th yesterday.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come to Belgaum, you may. Most probably I will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 till the  21st. I will return here latest by the 24th.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will come from Rajkot. Probably he will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Then he will go to Mysore and from there to Trivandrum.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thus no question of Saraswati’s coming to Belgaum.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out and out a fool. I didn’t write to Kanti. He wrote on </w:t>
      </w:r>
      <w:r>
        <w:rPr>
          <w:rFonts w:ascii="Times" w:hAnsi="Times" w:eastAsia="Times"/>
          <w:b w:val="0"/>
          <w:i w:val="0"/>
          <w:color w:val="000000"/>
          <w:sz w:val="22"/>
        </w:rPr>
        <w:t>his own. You are needlessly suspicious that I don’t trust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discuss your future when we meet. About the land also, </w:t>
      </w:r>
      <w:r>
        <w:rPr>
          <w:rFonts w:ascii="Times" w:hAnsi="Times" w:eastAsia="Times"/>
          <w:b w:val="0"/>
          <w:i w:val="0"/>
          <w:color w:val="000000"/>
          <w:sz w:val="22"/>
        </w:rPr>
        <w:t>we will decide then. The wedding is fixed for the 18th.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23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379.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VOL.71: 25 FEBRUARY,  1937- 5 JULY, 1937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6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 pril 13,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 not have any talk about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He had no time, nor had I. I only inquired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That was enough. Mridula keeps on inquiring about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are not likely to go to Ahmedabad now. Or will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you most probably have to stay now with Father in Srinagar?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for my orders. What orders can I give you?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what you think to be your duty. You may come here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convenient. How much will you have to worry about Sitab Diara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will be coming shortly now.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Mirabehn has arrived. It is good that she has come. Kanti is at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Bangalore. Address: C/o Y. M. C. A., Bangalore City.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HARIBHAU UPADHYAYA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have made a big change as regards hip-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bath. Really useful changes can be made by the patient himself,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Kuhne’s and Just’s books. Nature-cure remedies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ordinary drugs. A patient can say that a particular drug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him, but only the vaidya who is treating him can say which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suit. In nature cure, on the other hand, the patient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which remedies benefit him and, after he has submitted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several restrictions, can himself decide as to what kind of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employ and in what measures. The reason is that the guide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know as well as the patient can, the changes that take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body. Do make whatever changes seem necessary.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informed, as you did this time. I certainly wish that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change is clearly visible this month, then you may spend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in Delhi. Saraswati Gadodia owes her job to this remedy.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is a kind maulvi. The only attraction for going to Delhi is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can have the benefit of the advice of both. I carefully went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Bhandari’s book for five minutes. I was not attracted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is Indian equivalents for technical terms, not definitions.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definition of a motor-car can be given, but I heard it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air-car only in Champaran. I cannot, therefore, give my opinion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If you or somebody else tells me its special merits, then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express an opinion. There was a telegram from Bhandari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not been able to reply, since I did not have a dictionary. </w:t>
      </w:r>
      <w:r>
        <w:rPr>
          <w:rFonts w:ascii="Times" w:hAnsi="Times" w:eastAsia="Times"/>
          <w:b w:val="0"/>
          <w:i w:val="0"/>
          <w:color w:val="000000"/>
          <w:sz w:val="22"/>
        </w:rPr>
        <w:t>Please convey this to him so that I need not write to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have written about surgery is quite correct.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6085. Courtesy: Haribhau Upadhyaya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DISCUSSION WITH MISSIONARY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14,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MISSIONARY</w:t>
      </w:r>
      <w:r>
        <w:rPr>
          <w:rFonts w:ascii="Times" w:hAnsi="Times" w:eastAsia="Times"/>
          <w:b w:val="0"/>
          <w:i w:val="0"/>
          <w:color w:val="000000"/>
          <w:sz w:val="18"/>
        </w:rPr>
        <w:t>: I have been following your comments on the statement regarding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mass movement made by the Indian Christians. I wonder if those who made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were thinking of anything in the nature of a legal right. It is, I think,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 right they claim here rather than a legal one.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My criticism would apply even if they had 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‘moral right’. But it is clear that they mean a legal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for one thing there is no such thing as a moral right,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 because in the very next para of the manifesto,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referred to the Karachi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Fundamental Rights,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clear that they mean by ‘right’ legal right. A moral right,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such thing, does not need any asserting and defending.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main purpose of the manifesto was to check the agitation that is going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certain quarters. I admit that if it was meant to be a protest, it was not properly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drafted.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called it “an unfortunate document” And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anything like a moral right? Give me an illustration.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I not a moral right to speak?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Desai, who had reported: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“An  Indian Christian missionary had a long talk with Gandhiji the other day during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put to Gandhiji questions arising from Gandhiji’s recent criticism of a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manifesto issued by several influential Indian Christians.”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 Unfortunate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Document”, 3-4-1937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Wardha for Hudli on April 14, 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Fundamental Rights and Economic Changes”,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31-3-1931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moral right, but a legal right. There is no right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legal. Divorced from legality moral right is a misnomer.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either enforce a right or fight for it. Whereas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asserts one’s duty. He humbly performs it. I shall take an illustration.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here. You feel like preaching to me the Gospel. I deny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ask you to go away. If you regard praying for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duty,you will quietly go away and pray for me. But if you claim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preach to me, you will call the police and appeal to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my obstructing you. That leads to a clash. But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dare question. You perform it here or elsewhere, and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to God to change my heart are genuine, God will change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What Christianity, according to my interpretation of it,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is to pray to God to change my heart. Duty is a debt.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a creditor, and it would be a funny thing indeed if a devout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claimed to be a creditor!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objected to Christian propaganda on the ground that Harijans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illiterate and ignorant. What would you say of propaganda amongst non-Harijans?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same objection, because the vast mass of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not understand the pros and cons of Christianity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cow. I  repeat this simile in spite of the fact that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objected to. When I say I do not understand logarithms any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my cow, I do not mean any insult to my intelligence.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theology the non-Harijan masses can understand no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 would take you to Segaon and show you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distinction, so far as capacity to understand such things is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Harijans and non-harijans. Try to preach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to my wife. She can understand them no better than my </w:t>
      </w:r>
      <w:r>
        <w:rPr>
          <w:rFonts w:ascii="Times" w:hAnsi="Times" w:eastAsia="Times"/>
          <w:b w:val="0"/>
          <w:i w:val="0"/>
          <w:color w:val="000000"/>
          <w:sz w:val="22"/>
        </w:rPr>
        <w:t>cow. I can, because of the training that I have had.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do not preach any theology. We simply talk of the life of Christ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tell them what a comfort His life and teaching have been to us. He has been our guide,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say, and ask others also to  accept Him as their guide.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 yes, you do say that. But when you say I must accept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preference to Ramakrishna Paramahamsa, you will have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waters. That is why I say, let your life speak to us,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 needs no speech but simply spreads its perfume. Even the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see the rose perceive its fragrance. That is the secret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of the rose. But the Gospel that Jesus preached is more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fragrant than the Gospel of the rose. If the rose needs no agent, </w:t>
      </w:r>
      <w:r>
        <w:rPr>
          <w:rFonts w:ascii="Times" w:hAnsi="Times" w:eastAsia="Times"/>
          <w:b w:val="0"/>
          <w:i w:val="0"/>
          <w:color w:val="000000"/>
          <w:sz w:val="22"/>
        </w:rPr>
        <w:t>much less does the Gospel of Christ need any agent.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then your objection is to the commercial aspect of the Christian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propaganda. Every true Christian will agree that no baits should be offered.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else is Christianity as it is preached nowadays?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isolate the proselytizing aspect from your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andmedical institutions are they any worth. Why should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Mission schools and colleges be compelled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attend Bible classes? If they must understand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Jesus, why not also of Buddha, Zoroaster and Mahomed?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 bait of education be offered for giving education [sic]?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was the old way, not the modern way.</w:t>
      </w:r>
    </w:p>
    <w:p>
      <w:pPr>
        <w:autoSpaceDN w:val="0"/>
        <w:autoSpaceDE w:val="0"/>
        <w:widowControl/>
        <w:spacing w:line="24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cite to you any number of modern examples.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Bishop of Dornakal a modern? And what else is his open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Depressed Classes of India? It is full of baits.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represents a type of Christianity which I do not approve. But where there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compulsion to attend the Bible classes, and only education is given, what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objection is there to educational institutions run by Missions?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subtle kind of propaganda when you expect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to attend Bible classes.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hospitals, I think philanthrophy without the dynamic[s] of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teaching will not tell.</w:t>
      </w:r>
    </w:p>
    <w:p>
      <w:pPr>
        <w:autoSpaceDN w:val="0"/>
        <w:autoSpaceDE w:val="0"/>
        <w:widowControl/>
        <w:spacing w:line="24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commercialize your gift, for at the back of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feeling that because of your service some day the recipient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gift will accept Christ. Why should not your service be its own </w:t>
      </w:r>
      <w:r>
        <w:rPr>
          <w:rFonts w:ascii="Times" w:hAnsi="Times" w:eastAsia="Times"/>
          <w:b w:val="0"/>
          <w:i w:val="0"/>
          <w:color w:val="000000"/>
          <w:sz w:val="22"/>
        </w:rPr>
        <w:t>reward?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leave alone these. I think I can cite instances of exceptionally fine people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attract people to them by the example of their lives.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4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can cite such instances. Andrews is one such.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worst.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But then you must judge Christianity by its best representatives, and not the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judging Christianity as a religion. I am talking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 Christianity is being propagated, and you cannot judge it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exceptions, even as you may not judge the British system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by some fine specimens of Englishmen. No, let us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bulk of your people who preach the Gospel. Do they spread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perfume of their lives? That is to me the sole criterion. All I want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do is to live Christian lives, not to annotate them. I have come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view after laborious and prayerful search, and I am glad to say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there is a growing body of Christians who accept my view.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Then, I should be obliged to hear from you your attitude to the personality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Jesus.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made it clear. I regard Jesus as a great teacher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but I do not regard him as the only begotten son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epithet in its material interpretation is quite unacceptable.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Metaphorically we are all begotten sons of God, but for each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different begotten son of God in a special sense. Thus </w:t>
      </w:r>
      <w:r>
        <w:rPr>
          <w:rFonts w:ascii="Times" w:hAnsi="Times" w:eastAsia="Times"/>
          <w:b w:val="0"/>
          <w:i w:val="0"/>
          <w:color w:val="000000"/>
          <w:sz w:val="22"/>
        </w:rPr>
        <w:t>for me Chaitanya may be the only begotten son  of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don’t you believe in the perfection of human nature, and don’t you believe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Jesus had attained perfection?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the perfectability of human nature. Jesus came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to perfection as possible. To say that he was perfect is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superiority to man. And then in this mater I have a theory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own. Being necessarily limited by the bonds of flesh, we can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only after dissolution of the body. Therefore God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perfect. When he descends to earth, He of His own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Himself. Jesus died on the Cross because he was limited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flesh. I do not need either the prophecies or the miracles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Jesus’s greatness as a teacher. Nothing can be more miraculous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years of his ministry. There is no miracle in the 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multitude being fed on a handful of loaves. A magician can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illusion. But woe worth the day on which a magician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hailed as the Saviour of humanity. As for Jesus raising the dead to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doubt if the men he raised were really dead. I raised a relative’s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from supposed death to life, but that was because the child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dead, and but for my presence there she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cremated. But I saw that life was not extinct. I gave her an enema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restored to life. There was no miracle about it. I do not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Jesus had certain psychic powers and he was undoubtedly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love of humanity. But he brought to life not people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but who were believed to be dead. The laws of Nature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changeless, unchangeable, and there are no miracles in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infringement or interruption of Nature’s laws. But we limited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all kind of things and impute our limitations to God.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God, but not He us. We may not divide Time for Him,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is eternity. For us there is past, present and future.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life of a hundred years but less than a mere speck in the </w:t>
      </w:r>
      <w:r>
        <w:rPr>
          <w:rFonts w:ascii="Times" w:hAnsi="Times" w:eastAsia="Times"/>
          <w:b w:val="0"/>
          <w:i w:val="0"/>
          <w:color w:val="000000"/>
          <w:sz w:val="22"/>
        </w:rPr>
        <w:t>eternity of Time?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17-4-1937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150. CABLE TO “THE TIMES”</w:t>
      </w:r>
    </w:p>
    <w:p>
      <w:pPr>
        <w:autoSpaceDN w:val="0"/>
        <w:autoSpaceDE w:val="0"/>
        <w:widowControl/>
        <w:spacing w:line="266" w:lineRule="exact" w:before="10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14,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50" w:val="left"/>
          <w:tab w:pos="1090" w:val="left"/>
          <w:tab w:pos="2310" w:val="left"/>
          <w:tab w:pos="3030" w:val="left"/>
          <w:tab w:pos="3710" w:val="left"/>
          <w:tab w:pos="4570" w:val="left"/>
          <w:tab w:pos="5690" w:val="left"/>
          <w:tab w:pos="6230" w:val="left"/>
        </w:tabs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CAREFULLY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TIMES”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</w:p>
    <w:p>
      <w:pPr>
        <w:autoSpaceDN w:val="0"/>
        <w:tabs>
          <w:tab w:pos="970" w:val="left"/>
          <w:tab w:pos="1350" w:val="left"/>
          <w:tab w:pos="1790" w:val="left"/>
          <w:tab w:pos="2570" w:val="left"/>
          <w:tab w:pos="2970" w:val="left"/>
          <w:tab w:pos="3530" w:val="left"/>
          <w:tab w:pos="4630" w:val="left"/>
          <w:tab w:pos="5410" w:val="left"/>
          <w:tab w:pos="585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INVITES </w:t>
      </w:r>
    </w:p>
    <w:p>
      <w:pPr>
        <w:autoSpaceDN w:val="0"/>
        <w:tabs>
          <w:tab w:pos="550" w:val="left"/>
          <w:tab w:pos="1590" w:val="left"/>
          <w:tab w:pos="2050" w:val="left"/>
          <w:tab w:pos="2670" w:val="left"/>
          <w:tab w:pos="3230" w:val="left"/>
          <w:tab w:pos="3930" w:val="left"/>
          <w:tab w:pos="4610" w:val="left"/>
          <w:tab w:pos="5070" w:val="left"/>
          <w:tab w:pos="59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 </w:t>
      </w:r>
    </w:p>
    <w:p>
      <w:pPr>
        <w:autoSpaceDN w:val="0"/>
        <w:tabs>
          <w:tab w:pos="1870" w:val="left"/>
          <w:tab w:pos="2350" w:val="left"/>
          <w:tab w:pos="3190" w:val="left"/>
          <w:tab w:pos="3630" w:val="left"/>
          <w:tab w:pos="4170" w:val="left"/>
          <w:tab w:pos="5230" w:val="left"/>
          <w:tab w:pos="57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UNCONDITIONALLY.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</w:p>
    <w:p>
      <w:pPr>
        <w:autoSpaceDN w:val="0"/>
        <w:tabs>
          <w:tab w:pos="670" w:val="left"/>
          <w:tab w:pos="1350" w:val="left"/>
          <w:tab w:pos="3230" w:val="left"/>
          <w:tab w:pos="4110" w:val="left"/>
          <w:tab w:pos="4570" w:val="left"/>
          <w:tab w:pos="495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OFFICE-ACCEPTANCE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BLUNDER </w:t>
      </w:r>
    </w:p>
    <w:p>
      <w:pPr>
        <w:autoSpaceDN w:val="0"/>
        <w:tabs>
          <w:tab w:pos="1070" w:val="left"/>
          <w:tab w:pos="1470" w:val="left"/>
          <w:tab w:pos="2530" w:val="left"/>
          <w:tab w:pos="4210" w:val="left"/>
          <w:tab w:pos="54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SAFEGUARDS </w:t>
      </w:r>
    </w:p>
    <w:p>
      <w:pPr>
        <w:autoSpaceDN w:val="0"/>
        <w:tabs>
          <w:tab w:pos="870" w:val="left"/>
          <w:tab w:pos="1490" w:val="left"/>
          <w:tab w:pos="2410" w:val="left"/>
          <w:tab w:pos="3030" w:val="left"/>
          <w:tab w:pos="4370" w:val="left"/>
          <w:tab w:pos="567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790" w:val="left"/>
          <w:tab w:pos="1250" w:val="left"/>
          <w:tab w:pos="2470" w:val="left"/>
          <w:tab w:pos="3270" w:val="left"/>
          <w:tab w:pos="4210" w:val="left"/>
          <w:tab w:pos="4690" w:val="left"/>
          <w:tab w:pos="5270" w:val="left"/>
          <w:tab w:pos="64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FIRST-CLASS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 LORD    ZETLAND’S      INTERPRETATION      UNACCEPTABLE.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 REFUSAL TO  SUBMIT  HIS  INTERPRETATION  TO EXAMINATION BY A </w:t>
      </w:r>
    </w:p>
    <w:p>
      <w:pPr>
        <w:autoSpaceDN w:val="0"/>
        <w:tabs>
          <w:tab w:pos="790" w:val="left"/>
          <w:tab w:pos="1850" w:val="left"/>
          <w:tab w:pos="2510" w:val="left"/>
          <w:tab w:pos="3210" w:val="left"/>
          <w:tab w:pos="3790" w:val="left"/>
          <w:tab w:pos="469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TRIBUNAL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PRESUMPTION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</w:p>
    <w:p>
      <w:pPr>
        <w:autoSpaceDN w:val="0"/>
        <w:tabs>
          <w:tab w:pos="570" w:val="left"/>
          <w:tab w:pos="1430" w:val="left"/>
          <w:tab w:pos="3050" w:val="left"/>
          <w:tab w:pos="3650" w:val="left"/>
          <w:tab w:pos="4130" w:val="left"/>
          <w:tab w:pos="5290" w:val="left"/>
          <w:tab w:pos="57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DEALING </w:t>
      </w:r>
    </w:p>
    <w:p>
      <w:pPr>
        <w:autoSpaceDN w:val="0"/>
        <w:tabs>
          <w:tab w:pos="790" w:val="left"/>
          <w:tab w:pos="1210" w:val="left"/>
          <w:tab w:pos="1750" w:val="left"/>
          <w:tab w:pos="2790" w:val="left"/>
          <w:tab w:pos="3530" w:val="left"/>
          <w:tab w:pos="433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FAIRLY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ADVANCED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 </w:t>
      </w:r>
    </w:p>
    <w:p>
      <w:pPr>
        <w:autoSpaceDN w:val="0"/>
        <w:tabs>
          <w:tab w:pos="730" w:val="left"/>
          <w:tab w:pos="1970" w:val="left"/>
          <w:tab w:pos="2310" w:val="left"/>
          <w:tab w:pos="3150" w:val="left"/>
          <w:tab w:pos="3670" w:val="left"/>
          <w:tab w:pos="507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DISLIKE.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DEADLOCK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autoSpaceDE w:val="0"/>
        <w:widowControl/>
        <w:spacing w:line="212" w:lineRule="exact" w:before="68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DISHONOURABLE            DAILY            SCENES           BETWEEN              CONGRESSMEN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>
        <w:trPr>
          <w:trHeight w:hRule="exact" w:val="2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GOVERNORS.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SENSE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MEAN   THE   WORKING  OF  THE   ACT   BY   THE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      SEEMS        IMPOSSIBLE.     IT    IS  THEREFORE   FOR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  BRITISH     GOVERNMENT      TO           SHOW    THE      CONGRESS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BY         EVERY        MEANS        OPEN         WITHIN          THEIR                 CONSTITUTION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  THE      CONGRESS     CAN   ADVANCE    TOWARDS   ITS </w:t>
      </w:r>
    </w:p>
    <w:p>
      <w:pPr>
        <w:autoSpaceDN w:val="0"/>
        <w:tabs>
          <w:tab w:pos="690" w:val="left"/>
          <w:tab w:pos="1350" w:val="left"/>
          <w:tab w:pos="1790" w:val="left"/>
          <w:tab w:pos="2650" w:val="left"/>
          <w:tab w:pos="3450" w:val="left"/>
          <w:tab w:pos="3730" w:val="left"/>
          <w:tab w:pos="4390" w:val="left"/>
          <w:tab w:pos="55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CONCERNED </w:t>
      </w:r>
    </w:p>
    <w:p>
      <w:pPr>
        <w:autoSpaceDN w:val="0"/>
        <w:tabs>
          <w:tab w:pos="850" w:val="left"/>
          <w:tab w:pos="1750" w:val="left"/>
          <w:tab w:pos="2210" w:val="left"/>
          <w:tab w:pos="2890" w:val="left"/>
          <w:tab w:pos="3570" w:val="left"/>
          <w:tab w:pos="4050" w:val="left"/>
          <w:tab w:pos="4810" w:val="left"/>
          <w:tab w:pos="5190" w:val="left"/>
          <w:tab w:pos="56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</w:p>
    <w:p>
      <w:pPr>
        <w:autoSpaceDN w:val="0"/>
        <w:tabs>
          <w:tab w:pos="1370" w:val="left"/>
          <w:tab w:pos="1810" w:val="left"/>
          <w:tab w:pos="2550" w:val="left"/>
          <w:tab w:pos="3590" w:val="left"/>
          <w:tab w:pos="4110" w:val="left"/>
          <w:tab w:pos="5190" w:val="left"/>
          <w:tab w:pos="5590" w:val="left"/>
          <w:tab w:pos="62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WHATSOEVER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FALSE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PRESTIGE.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370" w:val="left"/>
          <w:tab w:pos="1470" w:val="left"/>
          <w:tab w:pos="2490" w:val="left"/>
          <w:tab w:pos="3050" w:val="left"/>
          <w:tab w:pos="4110" w:val="left"/>
          <w:tab w:pos="4730" w:val="left"/>
          <w:tab w:pos="53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MEDIATOR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GOVERNMENT, </w:t>
      </w:r>
    </w:p>
    <w:p>
      <w:pPr>
        <w:autoSpaceDN w:val="0"/>
        <w:tabs>
          <w:tab w:pos="2430" w:val="left"/>
          <w:tab w:pos="5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 UNLIKE  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CONGRESSMEN, I 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BE CAPABLE </w:t>
      </w:r>
    </w:p>
    <w:p>
      <w:pPr>
        <w:autoSpaceDN w:val="0"/>
        <w:tabs>
          <w:tab w:pos="490" w:val="left"/>
          <w:tab w:pos="1270" w:val="left"/>
          <w:tab w:pos="2550" w:val="left"/>
          <w:tab w:pos="3410" w:val="left"/>
          <w:tab w:pos="4290" w:val="left"/>
          <w:tab w:pos="5390" w:val="left"/>
          <w:tab w:pos="5890" w:val="left"/>
          <w:tab w:pos="6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PRESSURE,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  BEING   COERCED   UNDER     PHYSICAL   PRESSURE.   AFTER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ABOVE  HAD  BEEN  PREPARED  A  TELEGRAPHIC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SUMMARY</w:t>
      </w:r>
      <w:r>
        <w:rPr>
          <w:rFonts w:ascii="Times" w:hAnsi="Times" w:eastAsia="Times"/>
          <w:b w:val="0"/>
          <w:i w:val="0"/>
          <w:color w:val="000000"/>
          <w:sz w:val="16"/>
        </w:rPr>
        <w:t>OF LORD</w:t>
      </w:r>
    </w:p>
    <w:p>
      <w:pPr>
        <w:autoSpaceDN w:val="0"/>
        <w:autoSpaceDE w:val="0"/>
        <w:widowControl/>
        <w:spacing w:line="240" w:lineRule="exact" w:before="5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Mahatma, “A Well-Deserved Victory”, 14-5-1904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 10-4-1937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16" w:right="134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LOTHIAN’S    RECENT   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TO “THE    TIMES”    WAS  PLACED   IN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HANDS.    HIS     ARGUMENT     IS   BASED   ON    AN ASSUMED   POSITION TO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        INDIA   IS   AN   UTTER   STRANGER. ONE SEES   NOT THE SLIGHTEST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REGARD   FOR       THE MAJORITY   VIEW. I REGRET   THEREFORE   HIS LETTER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CALLS   FOR   NO    ALTERATION      IN     MY     OPINION       AS       STATED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ABOVE.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16-4-1937</w:t>
      </w:r>
    </w:p>
    <w:p>
      <w:pPr>
        <w:autoSpaceDN w:val="0"/>
        <w:autoSpaceDE w:val="0"/>
        <w:widowControl/>
        <w:spacing w:line="292" w:lineRule="exact" w:before="250" w:after="0"/>
        <w:ind w:left="0" w:right="17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151. CABLE TO “THE TIMES”</w:t>
      </w:r>
    </w:p>
    <w:p>
      <w:pPr>
        <w:autoSpaceDN w:val="0"/>
        <w:autoSpaceDE w:val="0"/>
        <w:widowControl/>
        <w:spacing w:line="294" w:lineRule="exact" w:before="4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On or before April 15,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750" w:val="left"/>
          <w:tab w:pos="1930" w:val="left"/>
          <w:tab w:pos="3250" w:val="left"/>
          <w:tab w:pos="3770" w:val="left"/>
          <w:tab w:pos="4570" w:val="left"/>
          <w:tab w:pos="5630" w:val="left"/>
          <w:tab w:pos="617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LOTHIAN’S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1210" w:val="left"/>
          <w:tab w:pos="2230" w:val="left"/>
          <w:tab w:pos="2850" w:val="left"/>
          <w:tab w:pos="561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ELECTORATE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SOUND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BE PROVED WORKABLE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1470" w:val="left"/>
          <w:tab w:pos="2610" w:val="left"/>
          <w:tab w:pos="3150" w:val="left"/>
          <w:tab w:pos="4290" w:val="left"/>
          <w:tab w:pos="4590" w:val="left"/>
          <w:tab w:pos="5190" w:val="left"/>
          <w:tab w:pos="56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EXPENSIVE.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PRECEDENT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1310" w:val="left"/>
          <w:tab w:pos="1870" w:val="left"/>
          <w:tab w:pos="2510" w:val="left"/>
          <w:tab w:pos="2910" w:val="left"/>
          <w:tab w:pos="3430" w:val="left"/>
          <w:tab w:pos="4530" w:val="left"/>
          <w:tab w:pos="497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ARBITRATION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</w:p>
    <w:p>
      <w:pPr>
        <w:autoSpaceDN w:val="0"/>
        <w:tabs>
          <w:tab w:pos="570" w:val="left"/>
          <w:tab w:pos="1090" w:val="left"/>
          <w:tab w:pos="1910" w:val="left"/>
          <w:tab w:pos="3250" w:val="left"/>
          <w:tab w:pos="3690" w:val="left"/>
          <w:tab w:pos="4210" w:val="left"/>
          <w:tab w:pos="545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IN TERMS OF THE TRANSVAAL LAW 3 OF 1885 TO THE THEN </w:t>
      </w:r>
    </w:p>
    <w:p>
      <w:pPr>
        <w:autoSpaceDN w:val="0"/>
        <w:autoSpaceDE w:val="0"/>
        <w:widowControl/>
        <w:spacing w:line="212" w:lineRule="exact" w:before="4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CHIEF   JUSTICE    OF    THE   ORANGE FREE     STATE AS   THE SOLE   ARBITRATOR.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7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CALCUTTA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“STATESMAN”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SUGGESTION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GOVERNORS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INVITING  CONGRESS   TO     GO   AHEAD   WITH   THE   PROGRAMME   OUTLINED </w:t>
      </w:r>
    </w:p>
    <w:p>
      <w:pPr>
        <w:autoSpaceDN w:val="0"/>
        <w:autoSpaceDE w:val="0"/>
        <w:widowControl/>
        <w:spacing w:line="240" w:lineRule="exact" w:before="7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this, Lord Lothian had said: “. . . . If. . . the Governors could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constitutionally give the assurance which the Congress Committee asks for,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the minority in each Province protest vehemently against their giving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promise and would not such an undertaking conflict with the basic principle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constitutional democracy, namely, that neither the party in a majority nor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 should be able to exercise arbitrary power without appeal to anybody?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“. . . The discretion which a Governor has to exercise is whether his special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 will better be discharged by accepting or rejecting the advice of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Ministry when attempts at agreement have failed. His decision, as all past history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shows, largely depends on whether the majority in the Legislature is united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resolute and whether it can count on the support of the electorate in the event of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dissolution. . . “ (The Hindustan Times, 14-4-1937).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cable was reported under the date-line; “London, April 15”.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its issue dated April 10,which read: “The Congress put before the electors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definite statement that the safeguards and special powers in the present Act make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absolutely impossible for a Congress majority to put through its social programme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dealing with poverty and unemployment. . . . If the Act is really such that there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slightest difficulty in the Governors’ telling Congress leaders that there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prevent them going ahead with the programme outlined in the election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manifesto, then we have to admit that we too have been mistaken about the Act.”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8" w:right="1336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>
        <w:trPr>
          <w:trHeight w:hRule="exact" w:val="22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CONGRESS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ELECTION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MANIFESTO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WAY </w:t>
            </w:r>
          </w:p>
        </w:tc>
      </w:tr>
      <w:tr>
        <w:trPr>
          <w:trHeight w:hRule="exact" w:val="25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SATISFY 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MANIFESTO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REGARDED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MERELY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ILLUSTRATIVE. IT SHOULD, HOWEVER,   BE UNDERSTOOD THAT ALL MY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PURELY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WITHOUT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2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CONSULTATION       WITH         FRIENDS      AND       ASSOCIATES.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17-4-1937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steady your mind, you can do much. Steadiness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only if you do everything after careful thinking.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just now to write to anybody else. Keep an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every minute.</w:t>
      </w:r>
    </w:p>
    <w:p>
      <w:pPr>
        <w:autoSpaceDN w:val="0"/>
        <w:autoSpaceDE w:val="0"/>
        <w:widowControl/>
        <w:spacing w:line="220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670" w:val="left"/>
        </w:tabs>
        <w:autoSpaceDE w:val="0"/>
        <w:widowControl/>
        <w:spacing w:line="25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that Dwarkadas has had a relapse. My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telling you this is to suggest that you also may go there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9358. Also C.W. 6633.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42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ALYAN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1937</w:t>
      </w:r>
    </w:p>
    <w:p>
      <w:pPr>
        <w:autoSpaceDN w:val="0"/>
        <w:autoSpaceDE w:val="0"/>
        <w:widowControl/>
        <w:spacing w:line="240" w:lineRule="exact" w:before="5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the Associated Press as regards Lord Lothians’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Times, Mahatma Gandhi said that he had nothing to add to what he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in his cable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London Times (which Reuter had cabled to India). He added,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that if he had anything to say further he would do so at Poona.</w:t>
      </w:r>
    </w:p>
    <w:p>
      <w:pPr>
        <w:autoSpaceDN w:val="0"/>
        <w:autoSpaceDE w:val="0"/>
        <w:widowControl/>
        <w:spacing w:line="220" w:lineRule="exact" w:before="3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by the A. I. C. C. in Bombay on August 22, 1936, the manifesto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aimed at Complete Independence and a Constituent Assembly. For the extracts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manifesto,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“Extracts from the Congress Election Manifesto”, </w:t>
      </w:r>
      <w:r>
        <w:rPr>
          <w:rFonts w:ascii="Times" w:hAnsi="Times" w:eastAsia="Times"/>
          <w:b w:val="0"/>
          <w:i w:val="0"/>
          <w:color w:val="000000"/>
          <w:sz w:val="18"/>
        </w:rPr>
        <w:t>22-8-1936.</w:t>
      </w:r>
    </w:p>
    <w:p>
      <w:pPr>
        <w:autoSpaceDN w:val="0"/>
        <w:autoSpaceDE w:val="0"/>
        <w:widowControl/>
        <w:spacing w:line="220" w:lineRule="exact" w:before="2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accompanied by Kasturba, Mahadev Desai and others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Kalyan en route to Hudli. According to Gandhi 1915-1948—A Detailed </w:t>
      </w:r>
      <w:r>
        <w:rPr>
          <w:rFonts w:ascii="Times" w:hAnsi="Times" w:eastAsia="Times"/>
          <w:b w:val="0"/>
          <w:i w:val="0"/>
          <w:color w:val="000000"/>
          <w:sz w:val="18"/>
        </w:rPr>
        <w:t>Chronology,  Gandhiji “alighted at Kalyan and drove to Parnakutir”.</w:t>
      </w:r>
    </w:p>
    <w:p>
      <w:pPr>
        <w:autoSpaceDN w:val="0"/>
        <w:autoSpaceDE w:val="0"/>
        <w:widowControl/>
        <w:spacing w:line="218" w:lineRule="exact" w:before="2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“The Times”, 14-4-1937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8" w:right="136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attention being drawn to the cable from South Africa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of the anti-Asiatic Bill from the South African Parliament, Mahatma </w:t>
      </w:r>
      <w:r>
        <w:rPr>
          <w:rFonts w:ascii="Times" w:hAnsi="Times" w:eastAsia="Times"/>
          <w:b w:val="0"/>
          <w:i w:val="0"/>
          <w:color w:val="000000"/>
          <w:sz w:val="18"/>
        </w:rPr>
        <w:t>Gandhi said that he wanted to study the cable before he expressed any opinion.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interviewer referred to Mr. Rajagopalachari’s statement, in which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Mahatma Gandhi was “in the thick of it” and, before Mahatma Gandhi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this meant his coming back to the Congress, Gandhiji forestalled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interviewer 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nothing  more nothing less than what it says.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thick of it. I am not rejoining the Congress at present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mean.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16-4-1937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AMRIT KAUR</w:t>
      </w:r>
    </w:p>
    <w:p>
      <w:pPr>
        <w:autoSpaceDN w:val="0"/>
        <w:autoSpaceDE w:val="0"/>
        <w:widowControl/>
        <w:spacing w:line="264" w:lineRule="exact" w:before="108" w:after="0"/>
        <w:ind w:left="513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1937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REBEL,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last letter yesterday as I was leaving Wardha.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were able to go to the villages. It is certainly good news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 villages are voluntarily taking village reform. No </w:t>
      </w:r>
      <w:r>
        <w:rPr>
          <w:rFonts w:ascii="Times" w:hAnsi="Times" w:eastAsia="Times"/>
          <w:b w:val="0"/>
          <w:i w:val="0"/>
          <w:color w:val="000000"/>
          <w:sz w:val="22"/>
        </w:rPr>
        <w:t>good work but spreads like the perfume of a rose.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the additional man carefully. Please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>more work than you can without ruining your body.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7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leave tonight for Belgaum.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OBBER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3601. Courtesy: Amrit Kaur. Also G.N. 6401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INTERVIEW TO ASOCIATED PRESS OF INDIA</w:t>
      </w:r>
    </w:p>
    <w:p>
      <w:pPr>
        <w:autoSpaceDN w:val="0"/>
        <w:autoSpaceDE w:val="0"/>
        <w:widowControl/>
        <w:spacing w:line="274" w:lineRule="exact" w:before="100" w:after="0"/>
        <w:ind w:left="43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15, 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have no set schemes. I respond to the situation as it arises.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future course of action Gandhiji said there was nothing to add to </w:t>
      </w:r>
      <w:r>
        <w:rPr>
          <w:rFonts w:ascii="Times" w:hAnsi="Times" w:eastAsia="Times"/>
          <w:b w:val="0"/>
          <w:i w:val="0"/>
          <w:color w:val="000000"/>
          <w:sz w:val="18"/>
        </w:rPr>
        <w:t>the former statements as nothing fresh had occured.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when he was shown the statement of the Madras leader,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cursory persual opined that it needed careful study before he could give his </w:t>
      </w:r>
      <w:r>
        <w:rPr>
          <w:rFonts w:ascii="Times" w:hAnsi="Times" w:eastAsia="Times"/>
          <w:b w:val="0"/>
          <w:i w:val="0"/>
          <w:color w:val="000000"/>
          <w:sz w:val="18"/>
        </w:rPr>
        <w:t>opinion on it. He added that he would do so as early as possible tomorrow after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carefully going through it. All he would say was that the suggestion contained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statement, which had the backing of all communities, needed great consideration.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large crowd turned out at the station for darshan and Mahatma Gandhi taking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opportunity started collecting funds for Harijans.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156.SPEECH AT GANDHI SEVA SANGH MEETING,HUDLI-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16, 1937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AND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speak up if my voice does not reach you. I shall speak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louder. I have agreed to say a few words before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the discussion. During the next six days I shall try to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>in the meetings as much as I can.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wish to mention right at the outset. When I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morning, someone remarked that if the Faizpur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Jawaharlal’s, the Hudli Congress was going to be Gandhi’s.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to me by the President or someone else. I know it was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jest. But it pained me that such a thing should be said even in jest.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sin to imagine even in jest that there can be any rivalry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and me, or the Congress and the Gandhi Seva Sangh.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 is not opposed to the Congress. It is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Congress. How could the Sangh be opposed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conceived in order to carry out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Congress? But I would go even further.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represents the millions. The Sangh represents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Sangh are either their own representatives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truth and non-violence. You can say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should be the representative of truth and non-violence.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different matter. The members of the Sangh would,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situation, represent only themselves. But do we not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representatives of the millions as well? And it is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pledged to be the voice of the suffering millions. How,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 be any opposition between us and the Congress? I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of saying that the Sangh can have rivalry with none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suggest even in jest that there can possibly be any rivalry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Sangh and the Congress. For, it would be an untruth.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forbidden to speak an untruth even in jest. Anyone who hears it </w:t>
      </w:r>
      <w:r>
        <w:rPr>
          <w:rFonts w:ascii="Times" w:hAnsi="Times" w:eastAsia="Times"/>
          <w:b w:val="0"/>
          <w:i w:val="0"/>
          <w:color w:val="000000"/>
          <w:sz w:val="22"/>
        </w:rPr>
        <w:t>must promptly stop it. I wish to give you a warning. Surely, we do not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of this speech appeared in Harijan Sevak, 1-5-1937.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intend to indulge in a fight with anyone. We cannot even talk in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terms.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which I wish to suggest is whether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to change the name of the Gandhi Seva Sangh. You have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ciated my name with the Sangh. This does not mean that my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limited only to this. I wish to make the whole of India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activity. I have suggested a way and you have accepted it.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good for us to worship an individual. Only an ideal or a prin-</w:t>
      </w:r>
      <w:r>
        <w:rPr>
          <w:rFonts w:ascii="Times" w:hAnsi="Times" w:eastAsia="Times"/>
          <w:b w:val="0"/>
          <w:i w:val="0"/>
          <w:color w:val="000000"/>
          <w:sz w:val="22"/>
        </w:rPr>
        <w:t>ciple can be worshipped. You have agreed to carry out the progra-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 I placed before the country in 1920. Only that part of 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assimilated and digested belongs to you. My  faith in that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is brighter than ever. But will you abandon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if I say that my faith in it has dwindled? You cannot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even if I do so. You should not become my worshippers.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truth and non-violence. When you have accepted a thing,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you independently. And only what independently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can be really yours. Like food, only what you have assimlated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you any purpose. When we accept someone’s ideas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digest them, absorb them intellectually but not emotionally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anddo not translate them into practice, it is a kind of indigestion.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>an intellectual luxury. Ill-digested ideas are much worse than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digested food.  There is a cure for ill-digested food; but ill-digested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harm the spirit and there is no cure for it. It is right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you. You have right to pick up a quarrel with me if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is contrary to what I said in 1920. You must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whether I have improved upon those ideas or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degenerate. Let me tell you that day by day I am marching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 in the direction of progress and the application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covers a wider field. You will have to judge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in the right direction. You cannot do so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your power of independent judgment. The world will ridicule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you keep on sticking to my name. But there is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graver danger. I have a fear that the Sangh may degenerate into a sect.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thing is possible while I am still alive, what may not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gone? Whenever a difficult situation arises, you would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writings in Young India and Harijan and swear by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your own argument. It would be proper to cremate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with my body. I am not saying this out of any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modesty. Have I not already said that the world is not going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even if all our Vedas are destroyed and only the first 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Ishopanishad survives? And what purpose would be served even by </w:t>
      </w:r>
      <w:r>
        <w:rPr>
          <w:rFonts w:ascii="Times" w:hAnsi="Times" w:eastAsia="Times"/>
          <w:b w:val="0"/>
          <w:i w:val="0"/>
          <w:color w:val="000000"/>
          <w:sz w:val="22"/>
        </w:rPr>
        <w:t>that mantra if we do not understand it and follow it in our actions?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said or written is useful only to the extent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in understanding and digesting the principles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Hence you must give a serious thought to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>saying today.</w:t>
      </w:r>
    </w:p>
    <w:p>
      <w:pPr>
        <w:autoSpaceDN w:val="0"/>
        <w:tabs>
          <w:tab w:pos="550" w:val="left"/>
          <w:tab w:pos="910" w:val="left"/>
          <w:tab w:pos="2050" w:val="left"/>
          <w:tab w:pos="3350" w:val="left"/>
          <w:tab w:pos="3930" w:val="left"/>
          <w:tab w:pos="4590" w:val="left"/>
          <w:tab w:pos="5430" w:val="left"/>
          <w:tab w:pos="6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truth and non-violence becomes stronger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go on applying these principles to my life, I go 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and with that my ideas acquire a fresh quality.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am disorganized and my mind is not steady, or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is becoming shaky. I claim that my intellect has not lost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sharpness even though I have aged. It is not as if I was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statements. My intellect continues to grow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truth and non-violence it comes face to face with new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And I find new light in them. I find new meanings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Hence, I continue to give new suggestions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like the Spinners’ Association, Harijan Sevak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organizationsand their organizers are very much alive. And like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go on acquiring a changing quality assuming ever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forms. Their merit is that they should grow and progress.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their downfall if they do not do so. I for one do not feel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going down. I want you to march with me in the direction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keen to know what would happen when I am dead.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desire is that the Sangh should always grow like a tree.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worship the ideals–not me–you should remove my name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 of the Sangh. You should not be so much attached to my name.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must measure each action of yours with the yardstick of truth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non-violence. If you make this your yardstick, you will be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deliberate on all problems without any fear even after I am gone.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you who have come here should always be fully awake.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face problems which will demand from you a fresh outlook.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with the light of truth you will be able to do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Seva Sanghke Tritiya Varshik Adhiveshan (Hudli, Karnatak) ka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Vivaran, pp. 8-10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SPINNERS’ WAGES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of the A. I. S. A. passed the following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at its meeting at Wardha on the 23rd and 24th ultimo: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resolutions are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5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scheme was inaugurated many workers had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about its success. They had thought that the consequent 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khadi will adversely affect the sales.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dispelled the fears and the Council is anxious to take  a further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forward, if it can at all be taken, at an early date. Whilst,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need be no haste about taking the further step, workers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lazy about it either. They should know that the goal is eight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 of eight hours. We have only nominally reached three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evenly distributed between increase and efficiency.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 earnings do not directly affect the sale price. If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efficiency of spinners improves the quality of khadi. The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wages undoubtedly raises the prices, but its burden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by the improvement in quality. Then the increase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sojudiciously regulated as to affect the poorest buyer not at all or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slightly. I have no manner of doubt that if only the workers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 more efficient, more vigilant and more faithful,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hasten the day when spinners can easily earn eight annas per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eight hours’ work without involving a phenomenal rise in the sale </w:t>
      </w:r>
      <w:r>
        <w:rPr>
          <w:rFonts w:ascii="Times" w:hAnsi="Times" w:eastAsia="Times"/>
          <w:b w:val="0"/>
          <w:i w:val="0"/>
          <w:color w:val="000000"/>
          <w:sz w:val="22"/>
        </w:rPr>
        <w:t>price. More scientific knowledge must improve the capacity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gins, carding-bows and spinning-wheels. Greater observation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work must result in their being more skilled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efficient. Greater grasp of administrative detail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faithfulness must mean a substantial decrease in overhead charges.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our ignorance of the science of khadi is at the bottom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inability to reach the goal of eight annas per day.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is intended as a spur to effort. God helps only the ever-</w:t>
      </w:r>
      <w:r>
        <w:rPr>
          <w:rFonts w:ascii="Times" w:hAnsi="Times" w:eastAsia="Times"/>
          <w:b w:val="0"/>
          <w:i w:val="0"/>
          <w:color w:val="000000"/>
          <w:sz w:val="22"/>
        </w:rPr>
        <w:t>watchful.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BAD IF TRUE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P. O. Philip of the National Christian Council has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complaint from Travancore: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thanks for your letter. I am consoled by the fact that the Mahatma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use his influence in removing the ill-feeling of the caste Hindus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towards Christians and the Depressed Class converts. Last week,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my evangelist Jacob was returning from a Church in North Travancore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baptism of eight Pariahs, he was stopped by a Hindu Excise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(Government) peon and was seriously assulted. One of his eyes is injured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blows. The peon said the evangelist had no business to teach and prepare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for baptism after the Temple-entry Proclamation. I have written about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to the The Madras Mail and the Manorama, but my note has not appeared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papers. Will you please give publicity to the hideous act? Such acts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isolated ones, but are perpetrated with the knowledge of influential caste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who want to suppress if possible the progress of Christianity.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forward a copy of this note to Mr. Gandhi. Communal hatred is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increase after the Temple-entry Proclamation!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complaint was received by me a few weeks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same source. I have forwarded the papers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Harijan Sevak Sangh for investigation. Meantime I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foregoing. The brief postcard contains most serious allegations.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claims that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acts are not isolated;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they are perpetrated with the knowledge of influential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caste Hindus want to suppress if possible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Christianity;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communal hatred is on the increase after the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>Proclamation.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these statements ought not to be lightly made. I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to furnish proofs to the Harijan Sevak Sangh who, I 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thoroughly investigate the whole complaint. The Sangh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retired High Court judge as its President and a most conscientious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man as its Secretary. I myself will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denouncing the slightest departure by caste Hindus from the strictest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It is difficult for me to see why communal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 the increase because of the Temple-entry Proclamation.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 observed none during my recent tour in Travancore.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specific charges of molestation are concerned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Shri Philip’s correspondent to file complaints in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I may mention that I received complaints of a contrary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caste Hindus alleging that Harijans living in or near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 were molested by Christians. I refused to publish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referred the writers to the local courts. I would have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 foregoing postcard but for the very serious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it. They could only be dealt with publicly and by a </w:t>
      </w:r>
      <w:r>
        <w:rPr>
          <w:rFonts w:ascii="Times" w:hAnsi="Times" w:eastAsia="Times"/>
          <w:b w:val="0"/>
          <w:i w:val="0"/>
          <w:color w:val="000000"/>
          <w:sz w:val="22"/>
        </w:rPr>
        <w:t>public investigation.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A. I. V. I. A. TRAINING SCHOOL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school has gone through several vicissitudes because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inexperience of the management. The A. I. V. I. A. has to cut its 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it proceeds through an unbeaten track. A year’s experience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have made the management less ambitious.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themselves are training themselves through experimenting.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 next terms commences, there will be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preparedness than hitherto. Here is the unambitious but more realistic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prospectus of the school: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academic year of the All-India Village Industries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>Training School for Village Workers will begin from Ist July 1937. . . 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Hindi will be the medium of instruction.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course will be as far as may be for a period of 12 months,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two months will have to be spent in village-uplift centres for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study. In the first 10 months training in the following industries, together </w:t>
      </w:r>
      <w:r>
        <w:rPr>
          <w:rFonts w:ascii="Times" w:hAnsi="Times" w:eastAsia="Times"/>
          <w:b w:val="0"/>
          <w:i w:val="0"/>
          <w:color w:val="000000"/>
          <w:sz w:val="18"/>
        </w:rPr>
        <w:t>with some theoretical knowledge for village work, will be given: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Paddy-husking and grinding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Paper-making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Oil-pressing by ghani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Date-palm gur  making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Bee-keeping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will have to select one of the above industries and devote six </w:t>
      </w:r>
      <w:r>
        <w:rPr>
          <w:rFonts w:ascii="Times" w:hAnsi="Times" w:eastAsia="Times"/>
          <w:b w:val="0"/>
          <w:i w:val="0"/>
          <w:color w:val="000000"/>
          <w:sz w:val="18"/>
        </w:rPr>
        <w:t>hours every day to it.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Students will be examined at the end of the year and, if found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necessary, the course may be prolonged.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Applicants for admission should not be less than 18 years of 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possess a healthy body. On arrival, such of those as the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requires will undergo preliminary examination and will be expected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pass a test equal to what is known as the Vernacular Middle Course, and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rejected if they do not possess adequate knowledge. They should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knowledge of Hindi, should be habitual wearers of khadi and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prepared to do manual work such as sanitary service, kitchen work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spinning, and such other work as may be required under the discipline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School. . . 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applicants study the prospectus carefully.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do manual labour and apply themselves to the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of the industry of their choice will be disappointed.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appreciated the necessity of mastering the industries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ample scope for their talents.</w:t>
      </w:r>
    </w:p>
    <w:p>
      <w:pPr>
        <w:autoSpaceDN w:val="0"/>
        <w:autoSpaceDE w:val="0"/>
        <w:widowControl/>
        <w:spacing w:line="294" w:lineRule="exact" w:before="0" w:after="30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17-4-1937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Only extracts are reproduced here.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FOR STUDENTS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about the end of February last,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deal with it only now. It raises issues of great importance,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demanding large enough space for two columns of Harijan. But </w:t>
      </w:r>
      <w:r>
        <w:rPr>
          <w:rFonts w:ascii="Times" w:hAnsi="Times" w:eastAsia="Times"/>
          <w:b w:val="0"/>
          <w:i w:val="0"/>
          <w:color w:val="000000"/>
          <w:sz w:val="22"/>
        </w:rPr>
        <w:t>I must be brief.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difficulties the student raises, though serious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setting, are of his own making. The very mention of them must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falsity of his position and of the educational system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turns education into a purely commercial product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into money. For me education has a much nobler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student count himself as one among millions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millions of young men and women of his age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conditions which he will have his degree to do.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make himself responsible for the maintenance of all the relatives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mentions? Why should the grown-up ones, if of sound body,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for their maintenance? It is wrong to have many drones to one </w:t>
      </w:r>
      <w:r>
        <w:rPr>
          <w:rFonts w:ascii="Times" w:hAnsi="Times" w:eastAsia="Times"/>
          <w:b w:val="0"/>
          <w:i w:val="0"/>
          <w:color w:val="000000"/>
          <w:sz w:val="22"/>
        </w:rPr>
        <w:t>busy bee—though a male.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lies in his unlearning many things. He must revise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ideas of education. His sisters ought not to repeat the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that he had. They can develop their intelligence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some handicraft in a scientific manner. The moment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they have development of the mind side by side with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And if they will learn to regard themselves as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rather than its exploiters, they will have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i.e., the soul as well. And they will become equal earners of </w:t>
      </w:r>
      <w:r>
        <w:rPr>
          <w:rFonts w:ascii="Times" w:hAnsi="Times" w:eastAsia="Times"/>
          <w:b w:val="0"/>
          <w:i w:val="0"/>
          <w:color w:val="000000"/>
          <w:sz w:val="22"/>
        </w:rPr>
        <w:t>bread with their brother.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as well discuss here his sister’s marriage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has been made in the letter. I do not know what is meant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taking place ‘sooner rather than later’. In no case need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before they are 20 years old. It is no use thinking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advance. And if he will revise the whole scheme of life,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willhave the sisters to choose their partners and the ceremony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cost more than five rupees each, if that. I have been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such ceremonies. And the husbands or their elders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graduates in fair circumstances.</w:t>
      </w:r>
    </w:p>
    <w:p>
      <w:pPr>
        <w:autoSpaceDN w:val="0"/>
        <w:autoSpaceDE w:val="0"/>
        <w:widowControl/>
        <w:spacing w:line="200" w:lineRule="exact" w:before="5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said that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done justice to “a student” in his reply;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 “A Student’s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Difficulty”, 9-1-1937 He also asked for a “detailed, practical and comprehensive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solution” to some of his personal problems.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pathetic to find the student so helpless as not to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to have spinning lessons. Let him make a diligent search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and he will find that there are young men enough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he need not confine himself to spinning, though it too 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full-time occupation able to give a village-minded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his or her livelihood. I hope I have said here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him to dot the i’s and cross the t’s.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contraceptives. Even here, the difficulty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imaginary. He is wrong in underrating his wife’s intelligence.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whatsoever that if she is the ordinary type of womanhood,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readily respond to his self-restraint. Let him be true to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himself whether he has enough of it himself. All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possession goes to show that it is man who lacks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more than woman. But there is no need for belittling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inability to exercise restraint. He must manfully face the prospect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large family and discover the best means of suporting them.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that against the millions who are strangers to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contraceptives, there are possibly a few thousand who use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are in no dread of having to breed their children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may not all be wanted. I suggest that it is cowardly to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consequences of one’s acts. Persons who use contraceptives </w:t>
      </w:r>
      <w:r>
        <w:rPr>
          <w:rFonts w:ascii="Times" w:hAnsi="Times" w:eastAsia="Times"/>
          <w:b w:val="0"/>
          <w:i w:val="0"/>
          <w:color w:val="000000"/>
          <w:sz w:val="22"/>
        </w:rPr>
        <w:t>will never learn the virtue of self-restraint. They will not need it.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with contraceptives may prevent the coming of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sap the vitality of both men ad women–perhaps more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of women. It is unmanly to refuse battle with the devil. Let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resolve upon self-restraint as the only 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method of avoiding unwanted children. What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fail in the effort a hundred times? Joy is in the battle.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comes by the grace of 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‘OUR PARTIAL SIGHT’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Rajkumari Amrit Kaur’s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published in these columns  some weeks ago. She received on it,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ago, a letter from an English friend. She sent it to me to read.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contained so much that was good that I asked for permission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 the relevant portion. This she readily gave and copied it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 Here are the passages: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Christian Letter”, 30-1-1937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meaning to write to you ever since I read in Harijan your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Mr. Gandhi. I want to tell you how very much I feel with you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you said with regard to missionary work and to thank you for saying 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way to a man like Mahatmaji. When I was in India, first as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undeveloped girl thrust into a C. M. S. atmosphere, very many years ago, I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approach of the missionaries to the people of India was all wrong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lonely times of being up against the whole system and yet not exactly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able to formulate my idea or talk to others with any chance of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understood. I was also set wondering if we as British people had any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ruling India, and I remember expressing this in those early days and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firmly dealt with! But ever since those days as my thought life has developed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getting to feel that fundamentally the whole position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was wrong and that the missionaries as a whole were sharing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superiority complex of those who ruled. I am regarded, I know, as a real black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sheep in missionary circles. So I can thoroughly sympathize with criticism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am sure you have met with from those quarters! But what you said needed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by someone who was a Christian and who yet saw a different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sharing her faith with others. And it makes all the difference when someone </w:t>
      </w:r>
      <w:r>
        <w:rPr>
          <w:rFonts w:ascii="Times" w:hAnsi="Times" w:eastAsia="Times"/>
          <w:b w:val="0"/>
          <w:i w:val="0"/>
          <w:color w:val="000000"/>
          <w:sz w:val="18"/>
        </w:rPr>
        <w:t>like you who is known and has a position in the country says these things.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sing in our Churches in England that grand hymn, whose words I </w:t>
      </w:r>
      <w:r>
        <w:rPr>
          <w:rFonts w:ascii="Times" w:hAnsi="Times" w:eastAsia="Times"/>
          <w:b w:val="0"/>
          <w:i w:val="0"/>
          <w:color w:val="000000"/>
          <w:sz w:val="18"/>
        </w:rPr>
        <w:t>expect you know, written by that inspired blind poet George Matheson: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Gather us in; we worship only thee</w:t>
      </w:r>
    </w:p>
    <w:p>
      <w:pPr>
        <w:autoSpaceDN w:val="0"/>
        <w:autoSpaceDE w:val="0"/>
        <w:widowControl/>
        <w:spacing w:line="280" w:lineRule="exact" w:before="20" w:after="0"/>
        <w:ind w:left="10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varied names we stretch a common hand;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diverse forms a common soul we see;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many ships we seek one spirit land;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Gather us in.</w:t>
      </w:r>
    </w:p>
    <w:p>
      <w:pPr>
        <w:autoSpaceDN w:val="0"/>
        <w:autoSpaceDE w:val="0"/>
        <w:widowControl/>
        <w:spacing w:line="280" w:lineRule="exact" w:before="0" w:after="0"/>
        <w:ind w:left="10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Each sees one colour in Thy rainbow light,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looks upon one tint and calls it heaven,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 art the fulness of </w:t>
      </w:r>
      <w:r>
        <w:rPr>
          <w:rFonts w:ascii="Times" w:hAnsi="Times" w:eastAsia="Times"/>
          <w:b w:val="0"/>
          <w:i w:val="0"/>
          <w:color w:val="000000"/>
          <w:sz w:val="14"/>
        </w:rPr>
        <w:t>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partial sight;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not perfect till we find the seven;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Gather us in.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Anyway it is a step beyond ‘From Green Land’s lcy Mountains’! But I </w:t>
      </w:r>
      <w:r>
        <w:rPr>
          <w:rFonts w:ascii="Times" w:hAnsi="Times" w:eastAsia="Times"/>
          <w:b w:val="0"/>
          <w:i w:val="0"/>
          <w:color w:val="000000"/>
          <w:sz w:val="18"/>
        </w:rPr>
        <w:t>sometimes wonder if the people here who sing this realize its implications.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UDLI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ULDHAL </w:t>
      </w:r>
      <w:r>
        <w:rPr>
          <w:rFonts w:ascii="Times" w:hAnsi="Times" w:eastAsia="Times"/>
          <w:b w:val="0"/>
          <w:i w:val="0"/>
          <w:color w:val="000000"/>
          <w:sz w:val="20"/>
        </w:rPr>
        <w:t>P.O.,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just before morning prayer time. The night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cool. I slept on the beautiful soft ground. Gosibehn and Perin are </w:t>
      </w:r>
      <w:r>
        <w:rPr>
          <w:rFonts w:ascii="Times" w:hAnsi="Times" w:eastAsia="Times"/>
          <w:b w:val="0"/>
          <w:i w:val="0"/>
          <w:color w:val="000000"/>
          <w:sz w:val="22"/>
        </w:rPr>
        <w:t>here. Khan Saheb of course.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re-introduce village articles after being used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style, we shall have to be patient and inventive. That the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constant dipping is a good point. It lessens fatigue.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fountain-pen saves time is not an unmixed blessing. The village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ink undoubtedly admit of improvement. That can only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and I use these things.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to which you took objection has been altered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answer your objection.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was a dispute between Transvaal and British Gover-</w:t>
      </w:r>
      <w:r>
        <w:rPr>
          <w:rFonts w:ascii="Times" w:hAnsi="Times" w:eastAsia="Times"/>
          <w:b w:val="0"/>
          <w:i w:val="0"/>
          <w:color w:val="000000"/>
          <w:sz w:val="22"/>
        </w:rPr>
        <w:t>nments. The matter was referred to arbitration by the Governments.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3602. Courtesy Amrit Kaur. Also G.N. 6411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PARIKSHITLAL L. MAJMUDAR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you at all recently. I wrote to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We should investigate. If the Christians are holding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inducements to win over Harijans, nothing more need be done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facts. It is of course our duty to remove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Harijans may be suffering.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3958. Also C.W. 143.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HASANALI SHAMJI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1937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The questions you have asked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more or less about all [religions]. I am just telling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after reading the whole biography of the Prophet. If I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imperfections and faults, I can find many but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>so a man begins to despair and there is no reason to despair.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out about the hearing of the inner voice because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I did not have your letter before me. One who wants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voice should observe five yamas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rules laid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yamas should be adhered to and in order to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devote as much time as possible to the repetition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so that it becomes as orderly as natural as breathing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should become as the beating of our heart. We do not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heartbeats but the heart goes on beating. Similarly the repetition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name should go on. I have written on the subject many times in </w:t>
      </w:r>
      <w:r>
        <w:rPr>
          <w:rFonts w:ascii="Times" w:hAnsi="Times" w:eastAsia="Times"/>
          <w:b w:val="0"/>
          <w:i w:val="0"/>
          <w:color w:val="000000"/>
          <w:sz w:val="22"/>
        </w:rPr>
        <w:t>my articles.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750" w:val="left"/>
        </w:tabs>
        <w:autoSpaceDE w:val="0"/>
        <w:widowControl/>
        <w:spacing w:line="240" w:lineRule="exact" w:before="394" w:after="0"/>
        <w:ind w:left="91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165.SPEECH AT GANDHI SEVA SANGH MEETING,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HUDLI-II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outset I wish to say a few things which are not relevant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subject under discussion. Dr. Batra is here. I had requested him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a helping hand in the sanitation arrangements. He told me a few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which I want to tell you about.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First, the soil here is sandy. For washing we need alkali in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less degree. Sand contains no alkali. It is to be found only in earth.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earth is our soap. We cannot wash our hands as effectively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sand as with earth. We should remember that there should either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earth placed in heaps outside latrins or members should use soap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wash their hands.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repeatedly writing to Gandhiji about the short-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comings of Islam.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Patanjali’s Yogasustra, these are: ahimsa (non-violence), satya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(truth), asteya (non-stealing), brahmacharya (celibacy) and aparigraha (non-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possession).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it has been noticed that some people put their soiled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into the drums filled with water. This is bad for health and bad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tradition.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those who serve are sometimes seen to serve liquids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instead of with ladles. We should always serve liquids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spoon or a ladle. Devotees of Truth should pay attention to small </w:t>
      </w:r>
      <w:r>
        <w:rPr>
          <w:rFonts w:ascii="Times" w:hAnsi="Times" w:eastAsia="Times"/>
          <w:b w:val="0"/>
          <w:i w:val="0"/>
          <w:color w:val="000000"/>
          <w:sz w:val="22"/>
        </w:rPr>
        <w:t>things. If they do not, they are lazy and laziness is a form of violence.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 the subject under consideration. It is a good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discussion is taking place. I have myself been confused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very clear. I do not wholly agree with what Gangadharrao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Acharya Bhagwat have said: It is of course correct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by his own opinion in everything. Where we are not 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correctness of our opinion we should consult our elders.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is necessary. But it is not so here. I myself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opinion as to whether we should go into Legislatures.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something which we should decide for all time. I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going into Legislatures has not considerably softened.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has  been no loss of principle here. And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principle involved I like to know what people’s wishes are.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worshipper of Truth and I am also a servant of the people.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atmosphere. My response is generally in conformity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atmosphere. What I said at Patna was correct for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at Faizpur was also correct. I keep myself equipped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needs of the season. If it rains I use an umbrella,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I can wrap myself in woollens and in summer there is muslin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light as air or some such thing to cover me.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that this is right. There has been no change in my ideas. But I </w:t>
      </w:r>
      <w:r>
        <w:rPr>
          <w:rFonts w:ascii="Times" w:hAnsi="Times" w:eastAsia="Times"/>
          <w:b w:val="0"/>
          <w:i w:val="0"/>
          <w:color w:val="000000"/>
          <w:sz w:val="22"/>
        </w:rPr>
        <w:t>express them in keeping with the prevailing wind.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take the question Kakasaheb has posed. He asks whether</w:t>
      </w:r>
    </w:p>
    <w:p>
      <w:pPr>
        <w:autoSpaceDN w:val="0"/>
        <w:autoSpaceDE w:val="0"/>
        <w:widowControl/>
        <w:spacing w:line="260" w:lineRule="exact" w:before="40" w:after="308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the same man who had advocated non-co-operation from 1920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1922 or whether I have changed. My answer is that I am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If I was a non-co-operator then, I am a non-co-operator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is that even at that time I was in reality a co-operator. A </w:t>
      </w:r>
      <w:r>
        <w:rPr>
          <w:rFonts w:ascii="Times" w:hAnsi="Times" w:eastAsia="Times"/>
          <w:b w:val="0"/>
          <w:i w:val="0"/>
          <w:color w:val="000000"/>
          <w:sz w:val="22"/>
        </w:rPr>
        <w:t>British magistrate had told me that, though I showed myself as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co-operator, at heart I sought co-operation I told him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Non-co-operation is not something I have accepted for all time. </w:t>
      </w:r>
      <w:r>
        <w:rPr>
          <w:rFonts w:ascii="Times" w:hAnsi="Times" w:eastAsia="Times"/>
          <w:b w:val="0"/>
          <w:i w:val="0"/>
          <w:color w:val="000000"/>
          <w:sz w:val="22"/>
        </w:rPr>
        <w:t>When I find that India can advance through co-operation, I will accept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Gangadharrao Deshpande, also known as ‘Karnataka Kesari’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Following my 21day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fast I had said in a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was my religion and that I would die for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I got it with honour.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going into the Legislatures not to give but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The atmosphere today is changed. We will have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to suit the change in the atmosphere. I must refer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Premabehn said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Whether she said it in jest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sacrasm does not matter. But I cannot understand what kind of jest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It was no occasion for jest. I could only conclude that she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her experience. If that was so, it is not right.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the opposite. I have not become what I am in the sense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suggested. Truth came to me when I was yet an infant.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came to me when I was eighteen. My intellect was not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Even today I do not pride myself on my intellect. At school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did not consider me a very bright boy. They knew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boy, but not a bright boy. I never knew first class and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I barely passed. I was a dull boy. I could not even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Even when I went to South Africa I went ony as a clerk.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go anywhere, like Pherozeshah Mehta, charging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as day’s fee. I was to get £ 150 annually.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and regulations was nil. I am not a learned man.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 of Truth. In South Africa I found myself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Mohammed I know only as a name. About Muslims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 told them the story of Harishchandra. Even this absurdity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them a great deal. Much later I took to politics.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groundwork had been laid much before. When I saw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Truth and non-violence I had to take part in politics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But my experience is that my influence among people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political work. This is hundred per cent true.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Saswad the experience is different, I do not know. But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my experience all along. I went to Champaran also at the request of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6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May 8 to 29 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had spoken on the question of members of the Gandhi Seva Sangh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standing for election to the Legislativve Councils. On Gandhiji’s explaining to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her thoughts were immature, she had resolved not to make any public speech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Premabehn Kantak”.,13-5-1937.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Brijkrishore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merely seen him. People also knew him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lawyer. He had not even heard of the Congress. I told them 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mention the Congress. Rajendra Babu never even dreamt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him into the Congress. This occured to me later. Even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thousands in India who have no need of swaraj. Take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where I live. It is in Maharashtra and people in Maharashtra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political-minded. But even they don’t ask for swaraj.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Congress to them, because they will not understand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question of untouchability and they also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To women I talk about the charkha, about children.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to them about the Legislatures they may ask me if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them a couple of bags of foodgrains from there.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India as a whole today? The talk of bread is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understand. They have no use for politics. I have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campaigns in all parts of India, but never in the name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have I worked in that fashion. Today in Champaran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thousands talk about the Congress. It is the fruit of those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of work in the course of which the Congress was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mentioned. They repect the Congress because they consider these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 their well-wishers.</w:t>
      </w:r>
    </w:p>
    <w:p>
      <w:pPr>
        <w:autoSpaceDN w:val="0"/>
        <w:autoSpaceDE w:val="0"/>
        <w:widowControl/>
        <w:spacing w:line="280" w:lineRule="exact" w:before="40" w:after="24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some amongst you, too, who think that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will advance only through politics. I must tell them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 Truth and non-violence are not dependent on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independent forces. If you want to be the worshippers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Khan Saheb calls Allah, what I call Rama and Christian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 or God, you may do so. If you don’t wish so, no harm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If God is independent of you and me, He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He does not need you and me. There are millions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 of Him. Very few have had a glimpse of Him.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worshipping him for the last fifty years. In Him I find daily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new things. If today I find it necessary to argue with you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I have not been able to imbibe all these things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have. What is moral strength? Ramanama is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all. But when one man utters the name it makes an impact. </w:t>
      </w:r>
      <w:r>
        <w:rPr>
          <w:rFonts w:ascii="Times" w:hAnsi="Times" w:eastAsia="Times"/>
          <w:b w:val="0"/>
          <w:i w:val="0"/>
          <w:color w:val="000000"/>
          <w:sz w:val="22"/>
        </w:rPr>
        <w:t>Another’s uttering makes none. What is the reason? The reason is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Father of Prabhavati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 has merged oneself in it. Another plays upon it as one might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sitar or a violin. A parrot also utters Ramanama, but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its heart. It cannot understand its significance. I am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 of small things. Can a man who has been saying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his guru, who has accepted no living person as his guru, be a </w:t>
      </w:r>
      <w:r>
        <w:rPr>
          <w:rFonts w:ascii="Times" w:hAnsi="Times" w:eastAsia="Times"/>
          <w:b w:val="0"/>
          <w:i w:val="0"/>
          <w:color w:val="000000"/>
          <w:sz w:val="22"/>
        </w:rPr>
        <w:t>worshipper of something that depends on politics?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are precious commodities. They are neutral; they are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the articles needed for their worship are also unique. Let </w:t>
      </w:r>
      <w:r>
        <w:rPr>
          <w:rFonts w:ascii="Times" w:hAnsi="Times" w:eastAsia="Times"/>
          <w:b w:val="0"/>
          <w:i w:val="0"/>
          <w:color w:val="000000"/>
          <w:sz w:val="22"/>
        </w:rPr>
        <w:t>Premabehn not forget all this.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said that if we go into the Legislatures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pursue Truth and non-violence. He has uttered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import. I don’t agree with it. If Truth and non-violence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pursued, then democracy also cannot be practised, for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against Truth and non-violence. If you believe in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work for the good of the millions. To do good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we cannot all of us assemble in one place.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a few representatives. If they are true servants of the people,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true democrats, they will, with a pure heart, try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wishes of the people and will voice them. When in 1920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arose of amending the objective of the Congress and Bipin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Pal suggested democratic swaraj in place of swaraj, I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because when I analyse swaraj I find that without democracy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swaraj. What Pal intended was implied in the word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In swaraj, too, the Legislatures will retain more or less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structure, though it is possible there may be some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external form. Let us sit as we are sitting here instead of in chairs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palaces. About one-third of the people who should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vote have acquired the franchise. After some time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ofvoters may reach 120 million. It is no small thing that today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people can vote. Thousands of our workers have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this had never been done before. The Congress message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more widely. It is not a small thing. I had been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right for members of the Gandhi Seva Sangh to carry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I told those who asked me that there was no harm in doing </w:t>
      </w:r>
      <w:r>
        <w:rPr>
          <w:rFonts w:ascii="Times" w:hAnsi="Times" w:eastAsia="Times"/>
          <w:b w:val="0"/>
          <w:i w:val="0"/>
          <w:color w:val="000000"/>
          <w:sz w:val="22"/>
        </w:rPr>
        <w:t>so. So long as there is room in the Congress for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so long as it does not say good-bye to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>1920, we shall continue to be an organ of the Congress. We are not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590" w:val="left"/>
          <w:tab w:pos="52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created under the Congress. We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The All-India Spinners’ Association, and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Association are organization created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But Gandhi Seva Sangh is not created by the Congress.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existence in  1923 to save the programme of 1920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undergoing six years’ imprisonment and when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talk of my being released. Even if the Congress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tomorrow, the Sangh will not cease to exist.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carry on that programme. Constructive programme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programme of Gandhi Seva Sangh. If it gives it up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be. In 1923 Motilalji and other leaders had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programme in hand. It was not for us to quarrel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had to keep intact this real programme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know that if the Congress gives up the programme of 1920,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destroyed. What else could we have done in such a situation?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say that there is no other programme besides this.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is not like Truth and non-violence valid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 time. Take the charkha. If you go to the North Pole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Himalayan peaks or to Tibet, the talk of cotton won’t do. Still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constructive programme is for the good of our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are only for a few. But the contructive programme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Therefore it is right for me to stay with the thirty crores who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appart from the three crore. Only a few will go, can go,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I have told people who have written to me asking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not to get themeselves into this. But they did the very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they couldn’t help it. Sardar took away forcibly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whom we wanted to keep. The example of Dr. Gopichand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before you. The same thing happened with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was responsible for this betrayal. I had to say that what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was right. If he had not done it he would have been defeated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in Gujarat. If I had told Rajaji not to go,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havegone. But if today I am asked, I shall say that what he did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 matter has an interesting history. Rajaji asked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going, not before. He considered it his duty to go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went. I said I did not like it. But he did the right thing.  Much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in Madras. The workers there are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Most of the work was done through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Rajagopalachari   has  left.  Tomorrow   if  I  ask 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 Rajendra  Babu or Jamnalalji,  they may also  leave. But </w:t>
      </w:r>
      <w:r>
        <w:rPr>
          <w:rFonts w:ascii="Times" w:hAnsi="Times" w:eastAsia="Times"/>
          <w:b w:val="0"/>
          <w:i w:val="0"/>
          <w:color w:val="000000"/>
          <w:sz w:val="22"/>
        </w:rPr>
        <w:t>then our Sangh will be reduced into a small band.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 want  that  everyone   should  become  a  member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But thequestion before me today is, if we stop everyone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from going into the Conuncils, will it not harm our own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where  will the  Congress find  men? And members of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 Sangh did just this. I feel that they have done their duty.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done  so the Congress  would not have been victorious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degree as it is. The Sangh is of no importance as compared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The Congress  is of  the  millions. We cannot leave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accepted this  programme on a permanent basis.  It is not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it under duress. The thing is clear before us.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up.  Those  who go  into  the  Legislatures  today do  not go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Government’s  Legislatures.  They go  into their  own Legislatures.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 have  said  is  the  truth. We  have  become  the 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Formerly only the representatives of the 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handful  of  people  went  into the Legislatures.  The  eprentatives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 the   people    have     laid   down    their   condition    before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 If   Truth  and  non-violence  have  to  be  practised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who will  do so  if  not  you?   We  have  to  increase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 the Congress. You may  ask,  well, why  in  that case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gone  out of  the Congress? If  I have gone out of  the Congress,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 to be able to  serve  it  better. So long as the Congress 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 services   I  shall  continue  to  render  them.  I do  not  feel 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isappointment.   I  have  not  gone  to  settle  in  Segaon  out  of 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frustration.   Whatever   little   strength  I  have   is   for  the 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Congress  is  mine.  The  ideas  I  am  placing  before you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 influenced  by  the  opinions  of  you all.  In brief,  what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is  that  we  have  to  find  a  place  for this programme.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estriction  is  that  we  shall  continue  our own  work till  then.  If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leader,  Kishorelal—not  Vallabhbhai—orders  us,  we  shall go 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Councils  also.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Dharmadhikari asks whether as satyagrahis we can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opposed to us to voice our opposition there. Yes,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we? But you must always remember the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We shall not go to betray or to offer violence. It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 duty to go in order  to offer our open opposition. But here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question. Legislatures are not institutions opposed to us. I </w:t>
      </w:r>
      <w:r>
        <w:rPr>
          <w:rFonts w:ascii="Times" w:hAnsi="Times" w:eastAsia="Times"/>
          <w:b w:val="0"/>
          <w:i w:val="0"/>
          <w:color w:val="000000"/>
          <w:sz w:val="22"/>
        </w:rPr>
        <w:t>like Legislatures. They are mine. The Governor has been made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But the institution is mine. The Governor of Orissa knows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Legislatures I wish to destroy this system.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the Legislatures to gain strength. We are not going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to paralyse them. We go even to our enemy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his heart. Supposing there is a meeting of drunkards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us to go and speak on the evils of drinking. We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Someone may say they may burn us. Well, what of it?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What is important  is, why we go. Do we go to advance Truth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it? Let us go into the Legislatures to pursue Truth.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Legislatures are ours. Aren’t they? The majority there is 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we have an opportunity to accept the challenge, shall we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out? When we can openly go into the arena to meet our enemy,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we? We do not go to beg, but to sap the enemy’s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spent five lakhs or seven lakhs of rupees for nothing?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to spend all this money. When the Congress has risen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esteem we will not have to spend even a cowrie. We boast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constructive programme. I have been shouting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charkha graduates are there?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 for removal of untouchability? The answer is zero.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been different, the question of spending anything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arisen. We have to mobilize all our energies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serve.We have to march fully observing Truth and non-violence.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always be armed with the two weapons of fearlessness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 We will have to  use them in Parliament. Carlyle once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members of the House of Commons had not much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sense. This is bound to be so where there is democracy.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thing a discipline. Obey your leader and ply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We need just such men. They need no legal or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Why should we not go into our own house?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cannot go. Still everyone has to vote. I do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Appa. Everybody has to be a primary voter. You may ask me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become a voter. That is for a different reason. Not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given the right to vote, only I did not want to be a voter.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different and it is valid only for myself.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are votaries of Truth. He whom the Gandhi Seva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to go will go. The question is not of individuals.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temptation of self-interest. He who goes there out or greed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self-interest will  be or brtraying not  only the  Gandhi Seva 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Truth. He who thinks of the charkha all the  24 hours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the Legislatures also. He does not have to exercise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He has merely to raise his band at a signal from his leader.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predicament. It is our dharma. We are the servants of </w:t>
      </w: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go there as servants and if the 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call. If we can form ministeries on our own conditions,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found the way to swaraj. If such men go into the Legislatures,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meet with defeat even in one of the eleven provinces.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 not call us we should remain where we are.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question of superior or inferior.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programme are both equal.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oath of allegiance, I should ask no one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who has a conscientious objection to the oath.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oath, so far as I understand the constitution, and it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 with the demand for immediate and concrete independence.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Tritiya Varshik Adhiveshan (Hudli, Karnatak) ka</w:t>
      </w:r>
    </w:p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Vivaran </w:t>
      </w:r>
      <w:r>
        <w:rPr>
          <w:rFonts w:ascii="Times" w:hAnsi="Times" w:eastAsia="Times"/>
          <w:b w:val="0"/>
          <w:i w:val="0"/>
          <w:color w:val="000000"/>
          <w:sz w:val="18"/>
        </w:rPr>
        <w:t>pp. 24-30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SACRIFICE OF RAS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instance of Sardar, Shrimati Bhaktibehn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Ashabhai,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Ravishankar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the priest of the Dharalas and the Baraiyas,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Shri Ravjibhai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me on behalf of the Kaira district.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also happened to be present. These representatives had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inclined to hold the Congress session in the Bardoli taluk.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read the report of the enquiry committee. After a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discussion, I think I was able to persuade the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shift the venue of the Congress session to the Bardoli taluk.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strong argument to support me. Kaira is a strong district.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ignorant of the sacrifice made by Ras. I also   believe that    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credit to whatever task it takes upon itself. However,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districts or taluks wish to compete, it is the dharma of the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competitor to withdraw in favour of the weak. I suggested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to the representatives, and they accepted my proposal.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Darbar Saheb heard of this decision, he was annoyed and he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 affectionate but strongly worded letter in which he justified by </w:t>
      </w:r>
      <w:r>
        <w:rPr>
          <w:rFonts w:ascii="Times" w:hAnsi="Times" w:eastAsia="Times"/>
          <w:b w:val="0"/>
          <w:i w:val="0"/>
          <w:color w:val="000000"/>
          <w:sz w:val="22"/>
        </w:rPr>
        <w:t>many arguments the worthiness of the Kaira district.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give only one reply to those who hold such a view: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add to the strength of the Congress, i.e., of Gujarat,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allow those who are weak to become strong, or allow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strong to become even more so? Ras has  become more famous </w:t>
      </w:r>
      <w:r>
        <w:rPr>
          <w:rFonts w:ascii="Times" w:hAnsi="Times" w:eastAsia="Times"/>
          <w:b w:val="0"/>
          <w:i w:val="0"/>
          <w:color w:val="000000"/>
          <w:sz w:val="22"/>
        </w:rPr>
        <w:t>for its strength in the already strong Kaira district. Hence the above</w:t>
      </w:r>
    </w:p>
    <w:p>
      <w:pPr>
        <w:autoSpaceDN w:val="0"/>
        <w:autoSpaceDE w:val="0"/>
        <w:widowControl/>
        <w:spacing w:line="256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1-5-1937</w:t>
      </w:r>
    </w:p>
    <w:p>
      <w:pPr>
        <w:autoSpaceDN w:val="0"/>
        <w:autoSpaceDE w:val="0"/>
        <w:widowControl/>
        <w:spacing w:line="220" w:lineRule="exact" w:before="3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Bhaktiba, wife of Darbar Gopaldas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Ravishankar Vyas, popularly known as Ravishankar Maharaj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Raojibhai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first and final reply to the supporters of Ras.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were discussed in the mean time because, where many 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have to be considered, a single consideration does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act; there are many factors–palpable and less palpable–that </w:t>
      </w:r>
      <w:r>
        <w:rPr>
          <w:rFonts w:ascii="Times" w:hAnsi="Times" w:eastAsia="Times"/>
          <w:b w:val="0"/>
          <w:i w:val="0"/>
          <w:color w:val="000000"/>
          <w:sz w:val="22"/>
        </w:rPr>
        <w:t>must be considered.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whichever village of Gujarat the Congress is held, all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work for it on the understanding that it is being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taken as a whole. The most important task at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Congress should be to make the exhibition impressive.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indispensable part of the session. We increase our 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organizing a beautiful exhibition; hundreds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get valuable training; the entire rural area becomes revitalized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primary purpose is to encourage cottage industries.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Gujaratis will forget that the Congress is to be held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taluk and keep reminding themselves that it is to be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use all their energies in consolidating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 of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is backward in many matters. In one matter it lags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all other Provinces–in abolishing untouchability.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which is practised here is not seen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That kind of discrimination should be totally done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Gujarat also falls behind other Provinces in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khadi is concerned. In fact Bardoli had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that within six months the spinning-wheel would ply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no other cloth but khadi would be used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would be totally wiped out. Will Bardoli and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Gujarat start making preparation from today so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really introduced? Hundreds of thousands of rupees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by Gujarat in the name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does anybody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mother cow? How much cow’s milk is produced?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difficulty is experienced in selling what little is produced!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pledge to supply cow’s milk to everyone 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If that pledge is to be kept, Bardoli taluk should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cows right now and an exhibition of cows and bullocks,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of which has never been seen, should be held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session. Moreover, Surat district is notorious for drinking.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is totally given up in that district before the Congress session,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a very creditable achievement. Women can play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role in all these tasks. Will they do so? Will the Patidars,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Dharalas, Baraiyas, Thakores, whatever you call them, plunge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I have mentioned, looking upon the holding of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taluk as if it was being held in the Kaira district or in Ras </w:t>
      </w:r>
      <w:r>
        <w:rPr>
          <w:rFonts w:ascii="Times" w:hAnsi="Times" w:eastAsia="Times"/>
          <w:b w:val="0"/>
          <w:i w:val="0"/>
          <w:color w:val="000000"/>
          <w:sz w:val="22"/>
        </w:rPr>
        <w:t>itself? The sacrifice of Ras is great; so is its renown. If, despite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not being held there, Ras makes its own handsome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contribution, it will add to its own prestige and to that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itself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18-4-1937</w:t>
      </w:r>
    </w:p>
    <w:p>
      <w:pPr>
        <w:autoSpaceDN w:val="0"/>
        <w:autoSpaceDE w:val="0"/>
        <w:widowControl/>
        <w:spacing w:line="31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ADVICE TO NEWLY MARRIED COUPLES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UDLI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18,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that I do not believe in ceremonies, except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they awaken in us a sense of duty. I have had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mind ever since I began to think for myself.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repeated and the vows you have taken were all in Sanskrit,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were all translated for you. We had the Sanskrit text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Sanskrit word has a power under the influence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one would love to come.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wishes expressed by the husband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is that the bride may be the mother of a good and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The wish did not shock me. It does not mean that procreation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but means that if progeny is wanted, marriage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strictly religious spirit is essential. He who does not want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marry at all. Marriage for the satisfaction of sexual appetite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marriage. It is </w:t>
      </w:r>
      <w:r>
        <w:rPr>
          <w:rFonts w:ascii="Times" w:hAnsi="Times" w:eastAsia="Times"/>
          <w:b w:val="0"/>
          <w:i/>
          <w:color w:val="000000"/>
          <w:sz w:val="22"/>
        </w:rPr>
        <w:t>Vyabhichara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–concupiscence. Today’s ceremony,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means that the sexual act is permitted only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desire by both for a child. The whole conception is sacred.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has therefore to be performed prayerfully. It is not preceded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courtship designed to provide sexual excitement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Such union may only be once in a lifetime, if no other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desired. Those who are not morally and physically healthy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unite, and if they do, it is </w:t>
      </w:r>
      <w:r>
        <w:rPr>
          <w:rFonts w:ascii="Times" w:hAnsi="Times" w:eastAsia="Times"/>
          <w:b w:val="0"/>
          <w:i/>
          <w:color w:val="000000"/>
          <w:sz w:val="22"/>
        </w:rPr>
        <w:t>vyabhichara–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concupiscence.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unlearn the lesson, if you have learnt it before, that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satisfaction of animal appetite. It is a superstition.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is performed in the presence of the sacred fire. Let the fire </w:t>
      </w:r>
      <w:r>
        <w:rPr>
          <w:rFonts w:ascii="Times" w:hAnsi="Times" w:eastAsia="Times"/>
          <w:b w:val="0"/>
          <w:i w:val="0"/>
          <w:color w:val="000000"/>
          <w:sz w:val="22"/>
        </w:rPr>
        <w:t>make ashes of all the lust in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also ask you to disabuse yourselves of another</w:t>
      </w:r>
    </w:p>
    <w:p>
      <w:pPr>
        <w:autoSpaceDN w:val="0"/>
        <w:autoSpaceDE w:val="0"/>
        <w:widowControl/>
        <w:spacing w:line="256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newly married couples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Manu and Surendra Mashruwala, and Nirmala and Ishwardas. The weddings took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on the same day. “All outward show and ceremony was eschewed, no invitations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friends or relations were issued . . . “ Gandhiji addressed his remarks to the parties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privately.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Gandhi–1915-1948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which is rampant nowadays. It is being said that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abstinence are wrong and free satisfaction of the sexual appetite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 love is the most natural thing. There was never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ruinous superstition. You may be incapable of attaining the ideal,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flesh may be weak, but do not  therefore lower the ideal,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irreligion your religion. In your weak moments remember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telling you. The remembrance of this solemn occasion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and restrain you. The very purpose of marriage is 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sublimation of the sexual passion. If there is any other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no consecration, but marriage for other purposes besides </w:t>
      </w:r>
      <w:r>
        <w:rPr>
          <w:rFonts w:ascii="Times" w:hAnsi="Times" w:eastAsia="Times"/>
          <w:b w:val="0"/>
          <w:i w:val="0"/>
          <w:color w:val="000000"/>
          <w:sz w:val="22"/>
        </w:rPr>
        <w:t>having progeny.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united in marriage as friends and equals.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is called </w:t>
      </w:r>
      <w:r>
        <w:rPr>
          <w:rFonts w:ascii="Times" w:hAnsi="Times" w:eastAsia="Times"/>
          <w:b w:val="0"/>
          <w:i/>
          <w:color w:val="000000"/>
          <w:sz w:val="22"/>
        </w:rPr>
        <w:t>swamin</w:t>
      </w:r>
      <w:r>
        <w:rPr>
          <w:rFonts w:ascii="Times" w:hAnsi="Times" w:eastAsia="Times"/>
          <w:b w:val="0"/>
          <w:i w:val="0"/>
          <w:color w:val="000000"/>
          <w:sz w:val="22"/>
        </w:rPr>
        <w:t>, the wife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swamini–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master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each helpmate of the other, each co-operating with the 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performance of life’s tasks and duties. To you boys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are gifted with better intellects and richer emotions, infect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with them. Be their true teachers and guides, help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them, but never hinder them or misguide them. Let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harmony of thought and word and deed between you, may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 secrets from each other, may you be one in soul.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hypocrites, don’t break your health in the vain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performing what may be impossible for you. Restraint never ruins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health. What ruins one’s health is not restraint but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suppression. A really self-restrained person grows every day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strength and from peace to more peace. The very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self-restraint is the restraint of thoughts.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and do only as much as you can. I have placed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you–the right angle. Try as best as you can to attain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angle. But if you fail, there is no cause for grief or shame.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explained to you that marriage is consecration, a new birth,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 sacred thread ceremony is a consecration and a new birth.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what I have told you alarm you or weaken you. Always aim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harmony of thought and word and deed. Always aim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your thoughts and everything will be well.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potent than thought. Deed follows word and word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The world is the result of a mighty thought, and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is mighty and pure the result is always mighty and pure.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go hence armed with the armour of a noble ideal, and I </w:t>
      </w:r>
      <w:r>
        <w:rPr>
          <w:rFonts w:ascii="Times" w:hAnsi="Times" w:eastAsia="Times"/>
          <w:b w:val="0"/>
          <w:i w:val="0"/>
          <w:color w:val="000000"/>
          <w:sz w:val="22"/>
        </w:rPr>
        <w:t>assure you no temptation can harm you, no impurity can touch you.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various ceremonies that have been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Look at the simple-looking ceremony of </w:t>
      </w:r>
      <w:r>
        <w:rPr>
          <w:rFonts w:ascii="Times" w:hAnsi="Times" w:eastAsia="Times"/>
          <w:b w:val="0"/>
          <w:i/>
          <w:color w:val="000000"/>
          <w:sz w:val="22"/>
        </w:rPr>
        <w:t>madhuparka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is full of </w:t>
      </w:r>
      <w:r>
        <w:rPr>
          <w:rFonts w:ascii="Times" w:hAnsi="Times" w:eastAsia="Times"/>
          <w:b w:val="0"/>
          <w:i/>
          <w:color w:val="000000"/>
          <w:sz w:val="22"/>
        </w:rPr>
        <w:t>madhu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–sweet nectar or honey–if only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partake of it after the rest of the world has taken its share of it.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means enjoyment by means of renunciation.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But if there is no desire for progeny, should there be no marriage?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 not. I do not believe in Platonic marriages.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rare cases men are known to have married women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and not for any physical union at all. But those cases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rare indeed. You must read all that I  have written on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life. What I read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daily growing upon </w:t>
      </w:r>
      <w:r>
        <w:rPr>
          <w:rFonts w:ascii="Times" w:hAnsi="Times" w:eastAsia="Times"/>
          <w:b w:val="0"/>
          <w:i w:val="0"/>
          <w:color w:val="000000"/>
          <w:sz w:val="22"/>
        </w:rPr>
        <w:t>me. Vyasa is described therein as having performed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niyoga.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beautiful, but he was the reverse of it. His form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as terrible, he made no amorous gestures, but he smeared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whole body with ghee before he performed the union.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the act not for lust but for procreation. The desire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is perfectly natural, and once the desire is satisfied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union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Nurturing carnal desires is a transgression of the law.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progeny is a natural desire. In woman, one finds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become a mother. That desire is not the same as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Anyone who wishes to become a mother, once she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intercourse, will have no further desire for it. She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only of her child, she will make efforts to see that her child is </w:t>
      </w:r>
      <w:r>
        <w:rPr>
          <w:rFonts w:ascii="Times" w:hAnsi="Times" w:eastAsia="Times"/>
          <w:b w:val="0"/>
          <w:i w:val="0"/>
          <w:color w:val="000000"/>
          <w:sz w:val="22"/>
        </w:rPr>
        <w:t>healthy, free from any diseases and is born with the best possible</w:t>
      </w:r>
    </w:p>
    <w:p>
      <w:pPr>
        <w:autoSpaceDN w:val="0"/>
        <w:autoSpaceDE w:val="0"/>
        <w:widowControl/>
        <w:spacing w:line="252" w:lineRule="exact" w:before="1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sanskaras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natural rule is practised among animals as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lustfulness is increasing in the world is that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>aware of this kind of marriage.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pure dharma is not difficult to practise. Just as even dry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arouses the interest of anyone who is hungry, similarly, the practice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dharma, self-control, also becomes interesting.Anyone who practises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self-restraint finds it easy to develop his other senses. Manu calls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son alone </w:t>
      </w:r>
      <w:r>
        <w:rPr>
          <w:rFonts w:ascii="Times" w:hAnsi="Times" w:eastAsia="Times"/>
          <w:b w:val="0"/>
          <w:i/>
          <w:color w:val="000000"/>
          <w:sz w:val="22"/>
        </w:rPr>
        <w:t>dharmaja,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rest are </w:t>
      </w:r>
      <w:r>
        <w:rPr>
          <w:rFonts w:ascii="Times" w:hAnsi="Times" w:eastAsia="Times"/>
          <w:b w:val="0"/>
          <w:i/>
          <w:color w:val="000000"/>
          <w:sz w:val="22"/>
        </w:rPr>
        <w:t>kamaja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(born out of desire).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Shastras have been written from experience, not for the sake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writing. The practice of seemingly difficult rules (laws) would become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easy if we keep purifying our thoughts and practising these.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gives in a nutshell the law of sexual relations.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but the Law? And to obey God is to perform the Law.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thrice asked to repeat: “I will not transgress the 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respect.” Even if we had a handful of men and women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abide by the Law, we should have a race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stalwart and true.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that I really came to enjoy my married life after I</w:t>
      </w:r>
    </w:p>
    <w:p>
      <w:pPr>
        <w:autoSpaceDN w:val="0"/>
        <w:autoSpaceDE w:val="0"/>
        <w:widowControl/>
        <w:spacing w:line="220" w:lineRule="exact" w:before="3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paragraphs which follow are translated from  Harijanbandhu.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Inherited innate tendencies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look at Ba sexually. I took the vow of abstinence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prime of youth and health, when I was young enough  to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life in the accepted sense of the term. I saw in a flash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born, as we all are, for a sacred mission. I did not know this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married. But on coming to my senses I felt that I must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subserved the mission for which I was born. Then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realize true dharma. True happiness came into our lives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vow was taken.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dharma of restraint can only be practised when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nurture sexual desires are renounced, when sharing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bed as well as suggestive gestures are eschewed. I realized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became awakened. If the satisfying of sexual desires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marriage, what then is its purpose? I realized that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was the answer to this question and I was also able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of this. Although she is illiterate she stood beside me in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and became the object of praise, not because of me but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ownright. She may look frail but at the age of sixty-nine she can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toiling day and night. If, however, we had given in to sexual craving, </w:t>
      </w:r>
      <w:r>
        <w:rPr>
          <w:rFonts w:ascii="Times" w:hAnsi="Times" w:eastAsia="Times"/>
          <w:b w:val="0"/>
          <w:i w:val="0"/>
          <w:color w:val="000000"/>
          <w:sz w:val="22"/>
        </w:rPr>
        <w:t>what would have been our plight?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 woke up late in the sense that I had lived the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some years. You are lucky enough to be aroused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Circumstances when I was married were as unpropitious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be. For you they are as propitious as they could be.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though that I possessed and that carried me through.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armour of truth. That protected me and saved me. Truth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foundation of my life.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ahimsa were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out of truth. Whatever, therefore, you do, be true to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world. Hide not your thoughts. If it is shameful to reveal </w:t>
      </w:r>
      <w:r>
        <w:rPr>
          <w:rFonts w:ascii="Times" w:hAnsi="Times" w:eastAsia="Times"/>
          <w:b w:val="0"/>
          <w:i w:val="0"/>
          <w:color w:val="000000"/>
          <w:sz w:val="22"/>
        </w:rPr>
        <w:t>them, it is more shameful to think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24-4-1937, and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25-4-1937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SPEECH AT THREAD CEREMONY HUDLI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18, 193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7]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from today you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dwijas?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word </w:t>
      </w:r>
      <w:r>
        <w:rPr>
          <w:rFonts w:ascii="Times" w:hAnsi="Times" w:eastAsia="Times"/>
          <w:b w:val="0"/>
          <w:i/>
          <w:color w:val="000000"/>
          <w:sz w:val="22"/>
        </w:rPr>
        <w:t>dwija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mean? It means twice-born. Today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new birth, so you have acquired knowledge today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ignorant so far. The </w:t>
      </w:r>
      <w:r>
        <w:rPr>
          <w:rFonts w:ascii="Times" w:hAnsi="Times" w:eastAsia="Times"/>
          <w:b w:val="0"/>
          <w:i/>
          <w:color w:val="000000"/>
          <w:sz w:val="22"/>
        </w:rPr>
        <w:t>shastri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told you that you are now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studying the Vedas. That, of course, you will do, but the</w:t>
      </w:r>
    </w:p>
    <w:p>
      <w:pPr>
        <w:autoSpaceDN w:val="0"/>
        <w:autoSpaceDE w:val="0"/>
        <w:widowControl/>
        <w:spacing w:line="256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which follows is translated 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Gandhi–1915-1948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and son of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fuller meaning of “studying of the Vedas” is a life in conformity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dharma. So far your life was devoid of the consciousness of </w:t>
      </w:r>
      <w:r>
        <w:rPr>
          <w:rFonts w:ascii="Times" w:hAnsi="Times" w:eastAsia="Times"/>
          <w:b w:val="0"/>
          <w:i w:val="0"/>
          <w:color w:val="000000"/>
          <w:sz w:val="22"/>
        </w:rPr>
        <w:t>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you have acquired that consciousness.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 famine, the sage Vishwamitra stole meat out of hunger.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that, he had to perform many ceremonies before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No meal can be taken without taking a bath and performing the </w:t>
      </w:r>
      <w:r>
        <w:rPr>
          <w:rFonts w:ascii="Times" w:hAnsi="Times" w:eastAsia="Times"/>
          <w:b w:val="0"/>
          <w:i/>
          <w:color w:val="000000"/>
          <w:sz w:val="22"/>
        </w:rPr>
        <w:t>sandhya.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he began these ceremonies. But, while in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activities, he realized how low he had fallen!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theft merely to appease his stomach, and that too of meat.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was satisfied with fruit and vegetables and had reached the </w:t>
      </w:r>
      <w:r>
        <w:rPr>
          <w:rFonts w:ascii="Times" w:hAnsi="Times" w:eastAsia="Times"/>
          <w:b w:val="0"/>
          <w:i/>
          <w:color w:val="000000"/>
          <w:sz w:val="22"/>
        </w:rPr>
        <w:t>vanaprastha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stage of his life had coveted meat!These thoughts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aware of his dharma. He took the piece of meat 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 from whom he had stolen it and begged forgiveness.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was embarrassed  at the sage seeking his forgiveness and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“King among sages, this shop is yours, satisfy your hunger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wish.” This   made a  deep  impression  on the  sage.  He 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butcher that as from that day the latter was his guru.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a long conversation between the two which is narrated in the </w:t>
      </w:r>
      <w:r>
        <w:rPr>
          <w:rFonts w:ascii="Times" w:hAnsi="Times" w:eastAsia="Times"/>
          <w:b w:val="0"/>
          <w:i/>
          <w:color w:val="000000"/>
          <w:sz w:val="22"/>
        </w:rPr>
        <w:t>Mahabharata.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it is irrelevant for your purpose. I narrated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story to you so that you would get an idea of what religious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You have already taken a vow to keep your thoughts pure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years and study while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have begun thinking from the standpoint of dharma.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make the mistakes you have been making in the past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new birth now. And, before you do anything you shall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whether what you are doing is right or wrong.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is useful from this standpoint. Otherwise,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</w:t>
      </w:r>
      <w:r>
        <w:rPr>
          <w:rFonts w:ascii="Times" w:hAnsi="Times" w:eastAsia="Times"/>
          <w:b w:val="0"/>
          <w:i/>
          <w:color w:val="000000"/>
          <w:sz w:val="22"/>
        </w:rPr>
        <w:t>dwija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 Brahmin. A Brahmin is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awareness of Brahman. If, after receiving the sacred thread,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new birth, if we do not begin a life in accordance with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makes little difference whether we wear it or not. I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wear the sacred thread, as it has become a mere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But those who wish to imbibe consciousness of dharma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ceremony may well wear the sacred thread.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25-4-1937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ELGAUM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letter[s] from Poona and Hudli.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of 17th we have been having continuous rain. The camp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for rains. We have been obliged to shift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cover. Therefore we are overcrowded. And yet there is no sign of rain </w:t>
      </w:r>
      <w:r>
        <w:rPr>
          <w:rFonts w:ascii="Times" w:hAnsi="Times" w:eastAsia="Times"/>
          <w:b w:val="0"/>
          <w:i w:val="0"/>
          <w:color w:val="000000"/>
          <w:sz w:val="22"/>
        </w:rPr>
        <w:t>stopping.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pity Munnalal should have fever again.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having the papers and the post regularly.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53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went off well.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566"/>
        </w:trPr>
        <w:tc>
          <w:tcPr>
            <w:tcW w:type="dxa" w:w="1629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wedding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6378. Courtesy: Mirabehn. Also G.N. 9844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VIJAYA N.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bundle of saris has  been safely conveyed.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helping Mirabehn as much as you can. If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behind every process, then you may be sure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will develop with surprising speed. Tell Vasumatibehn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writing to her today. I hope she has been taking hip-baths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taking milk without the cream. Here it has been 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17th evening. Everything has been upset. Now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regarding the work of the Sangh which had been planned </w:t>
      </w:r>
      <w:r>
        <w:rPr>
          <w:rFonts w:ascii="Times" w:hAnsi="Times" w:eastAsia="Times"/>
          <w:b w:val="0"/>
          <w:i w:val="0"/>
          <w:color w:val="000000"/>
          <w:sz w:val="22"/>
        </w:rPr>
        <w:t>are going on.</w:t>
      </w:r>
    </w:p>
    <w:p>
      <w:pPr>
        <w:autoSpaceDN w:val="0"/>
        <w:autoSpaceDE w:val="0"/>
        <w:widowControl/>
        <w:spacing w:line="23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7064. Also C.W. 4556.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56" w:lineRule="exact" w:before="6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Manu Gandhi  with Surendra Mashruwala;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“Advice to Newly Married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Coupies”, 18-4-1937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MUNNALAL G. SHAH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again fallen ill. How is that? You ought not to [impair]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. . . You must give up . . . for a long time. That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take wheat. Fruit . . . Live on milk, curds . . 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dates. Do not overexert yourself. Go to bed at 9 p.m. Drink boiled </w:t>
      </w:r>
      <w:r>
        <w:rPr>
          <w:rFonts w:ascii="Times" w:hAnsi="Times" w:eastAsia="Times"/>
          <w:b w:val="0"/>
          <w:i w:val="0"/>
          <w:color w:val="000000"/>
          <w:sz w:val="22"/>
        </w:rPr>
        <w:t>water. You must learn the art of not falling ill.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8588. Also C.W. 7008.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LILAVATI ASAR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Dwarkadas seems to have committed some mistake in the diet.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prefer that he should go to Rajkot. But it would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he came to Wardha. In any case it would be definitely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leave Bombay. Possibly he may not get at Wardha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he will have at Rajkot. Your bread was altogether ill-baked.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could eat it. Everybody had to throw it away. You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 by keeping on trying like this, but one should draw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error. A mango tree does not bear fruit in a short time. </w:t>
      </w:r>
      <w:r>
        <w:rPr>
          <w:rFonts w:ascii="Times" w:hAnsi="Times" w:eastAsia="Times"/>
          <w:b w:val="0"/>
          <w:i w:val="0"/>
          <w:color w:val="000000"/>
          <w:sz w:val="22"/>
        </w:rPr>
        <w:t>Haste will not pay in learning cooking.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reach on the 24th.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it has been raining all the time.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Gujarati: G.N. 9585. Also C.W. 6557.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56" w:lineRule="exact" w:before="14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damaged at several places.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C. RAJGOPALACHARI</w:t>
      </w:r>
    </w:p>
    <w:p>
      <w:pPr>
        <w:autoSpaceDN w:val="0"/>
        <w:autoSpaceDE w:val="0"/>
        <w:widowControl/>
        <w:spacing w:line="224" w:lineRule="exact" w:before="148" w:after="0"/>
        <w:ind w:left="51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UDLI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C. 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think it is better to ignore Rajah’s letter.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notice of it, if you think it necessary in the public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for more as the bell for attending morning prayer has gone.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16"/>
        </w:rPr>
        <w:t>C. R</w:t>
      </w:r>
      <w:r>
        <w:rPr>
          <w:rFonts w:ascii="Times" w:hAnsi="Times" w:eastAsia="Times"/>
          <w:b w:val="0"/>
          <w:i w:val="0"/>
          <w:color w:val="000000"/>
          <w:sz w:val="14"/>
        </w:rPr>
        <w:t>AJAGOPALACHARI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49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AZALULLAH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YAGARAYA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2061</w:t>
      </w:r>
    </w:p>
    <w:p>
      <w:pPr>
        <w:autoSpaceDN w:val="0"/>
        <w:autoSpaceDE w:val="0"/>
        <w:widowControl/>
        <w:spacing w:line="240" w:lineRule="exact" w:before="27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  SPEECH AT GANDHI SEVA SANGH MEETING, </w:t>
      </w:r>
      <w:r>
        <w:rPr>
          <w:rFonts w:ascii="Times" w:hAnsi="Times" w:eastAsia="Times"/>
          <w:b w:val="0"/>
          <w:i/>
          <w:color w:val="000000"/>
          <w:sz w:val="24"/>
        </w:rPr>
        <w:t>HUDLI-III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1937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today you may consider me the President. For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most of the talking particularly on the subject of Kishorelal’s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resignation. He insists on resigning as President.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had no suspicion at all of his intention to resign.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it which is contrary to dharma. He came to see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That is why I have been late by a few minutes.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talk I asked him a few questions. From his answers I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what he intends to do is contrary to dharma.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of course that Kishorelal should deliberately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contrary to dharma. He is a godfearing man.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 men sometimes do things, albeit unknowingly,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dharma. I say this from my own experience as well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The intention always is to pursue dharma. The effect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it. If Kishorelal persists in his intention to resign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a violation of dharma. I can cite many instances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kind, only I do not wish to take up your time. I did not of course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press Kishorelal. I did question him thoroughly. From his own </w:t>
      </w:r>
      <w:r>
        <w:rPr>
          <w:rFonts w:ascii="Times" w:hAnsi="Times" w:eastAsia="Times"/>
          <w:b w:val="0"/>
          <w:i w:val="0"/>
          <w:color w:val="000000"/>
          <w:sz w:val="22"/>
        </w:rPr>
        <w:t>answers I could see that his resgination would bring no good either to</w:t>
      </w:r>
    </w:p>
    <w:p>
      <w:pPr>
        <w:autoSpaceDN w:val="0"/>
        <w:autoSpaceDE w:val="0"/>
        <w:widowControl/>
        <w:spacing w:line="256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Sangh or to him personally. He himself is the best judge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dharma. I cannot presume to judge for him. My duty is merely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 him in what he may consider his dharma. I would have done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such a situation. But he was not able to say definitely that that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dharma.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 was with him. I have respect for her intelligence.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inquired from her. She could not say much, except that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distressed during the last two days. In my opinion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sufficient reason. It would not justify my telling Kishorelal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contemplated. Then I sent for Nathji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 is very intimate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Kishorelal. Kishorelal has great respect for him. I knew that 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Kishorelal would seek his advice. I also know him well.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saw that he was inclined to agree with me. He told me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Kishorelal. I had no intention of making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Nathji’s influence with him. If both Kishorelal and Gomati clearly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Kishorelal’s dharma to resign I would ask you to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But Nathji told me that he could not say anything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should order Kishorelal. Well, generally I do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even children. But sometimes I order even old men. I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told Kishorelal that he could not leave at this juncture.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distress Kishorelal to obey because he is conscious of dharma. He </w:t>
      </w:r>
      <w:r>
        <w:rPr>
          <w:rFonts w:ascii="Times" w:hAnsi="Times" w:eastAsia="Times"/>
          <w:b w:val="0"/>
          <w:i w:val="0"/>
          <w:color w:val="000000"/>
          <w:sz w:val="22"/>
        </w:rPr>
        <w:t>has agreed.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this because you must know. It is now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me to remove the doubt that assails him. We are votaries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None of course can boast of fully pursuing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To boast of any such thing would be conceit.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while we may not boast we have a right to try. Kishorelal fears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giving up truth and non-violence. The parliamentary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created an enthusiasm amongst us. We have come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be more quickly obtained through that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question of the means employed ceases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considered. The brute in man is awakened. I concede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is there in our accepting the programme. And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agreed that there is a good deal of the brute in man. Externally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made us quite different from animals–for instance,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which animals do not have. But the inner distinction is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importance. A sign of this inner distinction is man’s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between the essential and the inessential. The brute in 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itself in any case. May be, in the Councils programme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chances for the brute to manifest itself. But we have been born </w:t>
      </w:r>
      <w:r>
        <w:rPr>
          <w:rFonts w:ascii="Times" w:hAnsi="Times" w:eastAsia="Times"/>
          <w:b w:val="0"/>
          <w:i w:val="0"/>
          <w:color w:val="000000"/>
          <w:sz w:val="22"/>
        </w:rPr>
        <w:t>as men, which will be justified if we subdue the beast. We have to</w:t>
      </w:r>
    </w:p>
    <w:p>
      <w:pPr>
        <w:autoSpaceDN w:val="0"/>
        <w:autoSpaceDE w:val="0"/>
        <w:widowControl/>
        <w:spacing w:line="256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Kedarnath Kulkarni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out through our conduct the distinction between 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In this lies our humanness. It is not godliness.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programme is such that we may indulge in abusing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We may deliver harsh-worded speeches. There is a lot of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conceit, too. We have to keep away from all this. So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man who has an awareness of this. That is why we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our President. Gandhi Seva Sangh’s work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with money. If it could, we would have proposed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President and he would have agreed. But he told us to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fitter person and withdrew. If Jamnalalji collects a crore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Sangh it will not benefit the Sangh, it will only harm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Kishorelaldoes not have a pice he can call his own. He was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fit to be the President.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Kishorelal’s argument is that the parliamentary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temptations. But is that any reason why we should keep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it? Should we not face the temptations? Kishorelal answers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we have remained untouched by temptations, that even 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upon the things with suspicion. Then there are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things to do. Under the circumstances,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take upon ourselves this botheration? I say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at my instance. The responsibility is mine. So far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But can anyone say our hearts, too, were untouched?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truth and non-violence, it can be dharma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we had earlier rejected. Our dharma is not one-sided.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Kishorelal’s doubts. Then he also says that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resolutions of the Congress these days does not give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truth. This charge, too, is one-sided. He who proposes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his thoughts. The resolutions of the Congress also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as the Congress sees it. We smell untruth in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says that we are going into the Councils to wreck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How can we show consideration for what we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destroy? Before 1920 the feeling was: why look towards a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wish to accept?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feels that so far we had kept the flow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blocked and that now we are breaking the dyke, which must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water. So long we had talked of boycotting Councils,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etc., and of destroying them. Today we are speaking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language. There are others also who share this feeling.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said with reference to the manifesto of the Congress.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consider the language of the manifesto? The manifesto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Jawaharlal alone. Vallabhbhai, Rajendra Babu and I have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it. I have not forgotten it. I read it over two or three times.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contradicted by the Congress resolution concerning acceptance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office. The practical part of that resolution has been drafted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thought that it was not in conformity with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three-fourths of the resolution and with the manifesto. He interprets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manifesto in one way, I in another. I see nothing wrong 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open to two different interpretations; of this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But a satyagrahi can use language which may be interpreted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different ways. Truth, as I know it, does not demand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 satyagrahi utters should have only one meaning. What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not two but several different meanings.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is that the meaning should not be hidden, words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deception and should be necessary [to convey the meaning].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in using the language should not be to hide truth.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frankly speak a language admitting two interpretations,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truth. Sometimes it also happens that we intend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but those who hear us read two meanings in what we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also truth is not violated. An outstanding instance is the Vedas.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has two meanings: one spiritual, the other material.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also various other meanings. We cannot say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has only one meaning. So many meanings are read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poor Tulsidas would never have imagined. But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prove either the authors or their commentators false.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servant of truth does not always yield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meaning.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fear if in the same resolution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one meaning and I another. I have told him that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may not necessarily be true. I had a discussion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of office acceptance. The resolution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document. Jawaharlal’s contention was that it was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the background of the manifesto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told him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so desired I could make it conform to it. For when I say that  I </w:t>
      </w:r>
      <w:r>
        <w:rPr>
          <w:rFonts w:ascii="Times" w:hAnsi="Times" w:eastAsia="Times"/>
          <w:b w:val="0"/>
          <w:i w:val="0"/>
          <w:color w:val="000000"/>
          <w:sz w:val="22"/>
        </w:rPr>
        <w:t>shall wreck the Constitution I mean I shall wreck it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Please remember this condition of mine. I can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by remaining inside it. If we have courage and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spirit, we can wreck the Constitution through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does not think it is possible though he would of course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this could be done. He mistrusts the human race a little.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we would not be able to do anything there. He therefore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faith in class struggle. This is the fundamental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him and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say capital is insentient but the capitalist is not so. It is possible</w:t>
      </w:r>
    </w:p>
    <w:p>
      <w:pPr>
        <w:autoSpaceDN w:val="0"/>
        <w:autoSpaceDE w:val="0"/>
        <w:widowControl/>
        <w:spacing w:line="256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“Extracts from the Congress Election Manifesto”,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22-8-1936.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his heart. He says this has never happened before.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quotes instances from history in support of his contention. I hear what </w:t>
      </w:r>
      <w:r>
        <w:rPr>
          <w:rFonts w:ascii="Times" w:hAnsi="Times" w:eastAsia="Times"/>
          <w:b w:val="0"/>
          <w:i w:val="0"/>
          <w:color w:val="000000"/>
          <w:sz w:val="22"/>
        </w:rPr>
        <w:t>he says. But my contention is, if it is not possible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do what has not been done so far, which is the other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it can be done? If it cannot be done, then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all significance. Never till I die can I accept this–provided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retain my ideas till I die. Today it is my firm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will triumph. Even if we are all defeated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triumph. I shall continue to say it until my last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would want to change the heart of the Government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we are going into the Councils. If I accept office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swaraj. If we cannot secure office no harm will be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 nothing. In either case I win. He who considers it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office with a view to wrecking the Constitution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not accept office. But if we come pledging ourselves to truth,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fearlessness and unselfishness and accept Ministerships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conditions, we can win the battle of swaraj and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our own making in place of the present one.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think so. There is no point in hiding the fact that he holds </w:t>
      </w:r>
      <w:r>
        <w:rPr>
          <w:rFonts w:ascii="Times" w:hAnsi="Times" w:eastAsia="Times"/>
          <w:b w:val="0"/>
          <w:i w:val="0"/>
          <w:color w:val="000000"/>
          <w:sz w:val="22"/>
        </w:rPr>
        <w:t>opinions which are different from mine.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Rajendra Babu, Vallabhbhai, Rajaji and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in one way, Jawaharlal in another. Nevertheless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together. It is certainly a matter of wonder.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After all we have to live in the world. We have to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 holding views different from our own. Therefore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a spirit of co-operation and compromise. For this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the initiative. There is no doubt that Jawaharlal is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rash. He says harsh things. Sometimes he calls people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knows the worth of his colleagues. He understands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restraint. Jawaharlal works with his colleagues in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he will convert them to his view and he hopes that his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will one day change their opinions. Three ideologies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been in conflict in the Congress. Even when I was in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there was this conflict between two or three ideologies.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made Vithalbhai the secretary. Even so the drafting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always had to be done by me. They always admitted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interpretations. I saw no objection to this because I have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with me. Truth and non-violence are the creed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Still no one has accepted them as their creed.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them as a creed belong to this Sangh. Having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so far pursued truth and non-violence, Kishorelal asks,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we adopt policies  in future which would mean giving up of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non-violence in practice, then? I say to him, “In that case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leaving the Sangh will not help. In that case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 up the Sangh, you will have to bury it. You must then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neither you nor anyone else can run the Sangh.”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asks me, “Who is he to say this.” I tell him that it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He is the chief of the Sangh. It is therefore also his duty.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Sangh practise untruth and violence, he will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it should be wound up. Others may persist in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Sangh. But in that case it will have ceased to be a body wedded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I do not say  this without deliberation.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 good deal over the matter. I have ordered Kishorelal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at his post. He has agreed to stay and he is non sorry for it. </w:t>
      </w:r>
      <w:r>
        <w:rPr>
          <w:rFonts w:ascii="Times" w:hAnsi="Times" w:eastAsia="Times"/>
          <w:b w:val="0"/>
          <w:i w:val="0"/>
          <w:color w:val="000000"/>
          <w:sz w:val="22"/>
        </w:rPr>
        <w:t>This tale now ends here.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explain the policy we have adopted on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resolution does not mean that all of you are now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Councils. We have only one programme–the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Swaraj depends only upon this. You have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only to this. I do not even dream, no one ever does,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secure swaraj through Legislative Assemblies. But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the constructive programme even with the help of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Assemblies, why should we not do so? We shall certainly further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through these bodies. We shall also work </w:t>
      </w:r>
      <w:r>
        <w:rPr>
          <w:rFonts w:ascii="Times" w:hAnsi="Times" w:eastAsia="Times"/>
          <w:b w:val="0"/>
          <w:i w:val="0"/>
          <w:color w:val="000000"/>
          <w:sz w:val="22"/>
        </w:rPr>
        <w:t>outside. Then we shall certainly secure swaraj.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believes that we can fight the Government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we certainly can and fight we may. But we shall not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even one whit. We have to prepare for 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Jawaharlal also says that we have to prepare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But he does not consider non-violence the only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non-violence is not the supreme dharma. If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India he feels compelled to cut the throats of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hesitate. But he will do it openly, not in a clandestine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my policy. I have given the sovereign place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Swaraj coming through violence will be no swaraj for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therefore never agree to it.You also share my view. To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may well not be dispensable, but if swaraj could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 he would be happy. He, therefore, co-operates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my experiments. We are adopting a new policy.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the Councils to strengthen the old policy. We are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walls. What will happen if, in the name of the three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voters, other people go into the Councils and say that they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charkha? I say that you have to go to Councils to  further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charkha. You go there as the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You will say that the charkha had been going on even before.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true, but it has been going on without thought. If we had 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knowing its implications, we should have secured swaraj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and it would not have been necessary for us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Let us ply the charkha with knowledge. I again affirm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in 1920 that if we ply the charkha with knowledge,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hands. You will say that I make statements which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meanings. I do say things which have many meanings. Here, too,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has to be given a wide interpretation. I still say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 plies the charkha with deliberation we shall not have so </w:t>
      </w:r>
      <w:r>
        <w:rPr>
          <w:rFonts w:ascii="Times" w:hAnsi="Times" w:eastAsia="Times"/>
          <w:b w:val="0"/>
          <w:i w:val="0"/>
          <w:color w:val="000000"/>
          <w:sz w:val="22"/>
        </w:rPr>
        <w:t>much as to mention the Councils. Today that is not so.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must come into close contact with the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three crores of voters. We must take from them as much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Why should we not ?  It does not mean that all of us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 or that all those who wish to go should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We shall inquire fully into the merits of each case. We shall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parlimentary committee. It must have both Rajendra Babu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on it. This means that we are not opening the doors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Legislatures for all the members of the Sangh. Nor are we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doors of the Sangh. We are opening the doors of the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those who have pledged themselves to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without whom the Congress risks loosing seats. Let us </w:t>
      </w:r>
      <w:r>
        <w:rPr>
          <w:rFonts w:ascii="Times" w:hAnsi="Times" w:eastAsia="Times"/>
          <w:b w:val="0"/>
          <w:i w:val="0"/>
          <w:color w:val="000000"/>
          <w:sz w:val="22"/>
        </w:rPr>
        <w:t>leave Kishorelal to decide the matter. No one else can decide this.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tomorrow Satyamurti asks me if I would admit him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I shall say no. .My relations with Satyamurti are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out of consideration for me he lets  his daughter ply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But he does not believe in the charkha and he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Sangh, however much help he may render us.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an instance. This shows that we have not opened our doors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everyone. We have opened the doors for our own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we want that Jethalal should not go, shall we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Anantpur seat? If Dr. Khare says that he has to be sent, I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 uncouth person, that he does not know anything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cannot even speak properly. But if nevertheless Dr. Khare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insists on Jethalal being sent, I shall say to Jethalal: ‘Please go and 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charkha there. At least one votary of Charkha was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there.   I am glad of it. If everyone going there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charkha, the effectiveness of the charkha will increase.’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therefore try and see that everyone going there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votary of the charkha. But we must not appease the people. We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flatter them. Such people have gone. Sardar tells me that if Dr.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Gopichand had not gone, we would have lost the seat. There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several such people. If it has not been the case everywhere it is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of shame. If everywhere we can send representatives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charkha and the villagers, we should do so. You will become really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capable when you develop for your work a thousand times the love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feel for it today. Then you will not go on your own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popular pressure. If you have a socialist rival he will withdraw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your favour. Only then is there any point in your going.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socialist has a chance of going and he does not see any need for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go, you should let him.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cause mutual quarrels. I am one who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order to avoid quarrels. When I was in the Congress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Kelkar. I had sufficient faith in my own skill to feel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the least harm if he worked with me. I want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impossible for anyone else to go except those who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charkha. If Vallabhbhai gives up the charkha, he will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 Sardar of Gujarat. And if in that case he fights the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own and wins, it would be a matter of shame for the Sangh,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matter of shame for Bardoli, a matter of shame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It would also be a matter of shame for us. Whom then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send? One is told that the charkhawalas have no intellect.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some extent. If we ply the charkha like automatons, it is no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story of Ekalavya in the </w:t>
      </w:r>
      <w:r>
        <w:rPr>
          <w:rFonts w:ascii="Times" w:hAnsi="Times" w:eastAsia="Times"/>
          <w:b w:val="0"/>
          <w:i/>
          <w:color w:val="000000"/>
          <w:sz w:val="22"/>
        </w:rPr>
        <w:t>Mahabharata.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not mere poetry. There is truth  in it. Clay is not sentient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image has no strength, but for Ekalavya, the image of Dronacharya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clay. He saw in it Guru Dronacharya himself. How could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faith fail? If we have such a faith in the charkha,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for us a living image. We can then put into it all our resolve.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is for us a symbol of ahimsa. The real thing 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image, but our attitude towards it. In one sense the world is real,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God alone is the one thing real. Both are true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ways. If we can see God in our symbol it represents truth for us.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is not for fools. We will have to use our intelligence.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place both for knowledge and action, that is, both forthe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and the organs of the body. Today these are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non-violence. What we want is that these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hand-maidens of non-violence. Only when we make the organs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hand-maidens of non-violence will they acquire strength.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cannot be effective in this field, where else can it be so?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leave any field out of fear. If I leave any field fearing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 will be of no use, then there can be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And what field shall I give up? My body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function, the organs of the body will continue to be active. I do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commit suicide. I shall not block my ears and my nose.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shall I do? There is only one way open to me and that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limbs of my body hand-maidens of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method was tried by Kishorelal. That was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He went into solitude to discipline himself. When a train whistled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it broke his solitude. One day when I went to him on my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visit, he told me that the whistling of the train troubled him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thinking of plugging his ears with cottonwool or rubber.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try that method also. But it was only an external aid.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concentrate on God, so he heard the sound of the whistle.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himself saw this and so when the next day I told him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cottonwool or rubber into his ears he said that that was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We have ears but they are not for misuse. The same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organs. The organs are there to sustain the body.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eats to nourish the body. If we eat for the pleasure of the palate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not be pursuing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someone forcibly sends us to the Councils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views. Kishorelal fears once we go there we shall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ideas. I share his fear. But why should I shirk because of it?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a living faith in the charkha and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of the Congress, the fears of Kishorelal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true. But I have faith in you. If I did not have it,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here. Why should I distrust you? I have frankly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There is here no departure from policy. Last evening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used was different but that is the way with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acquires lucidity in the course of work.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harmony of thought, word and deed is the sign of truth. But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and language is left behind. I wondered why I was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Kishorelal. My language was vague. I listened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 and  my   ideas became  clear.  But  the  language  did  not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clear. When I meditate after giving thought to a matter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becomes clearer and clearer each day. But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had time for this.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accepting the Councils programme we are not getting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non-violence. In taking this step, I am making you advance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in the direction of non-violence. If you can understand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accordingly you shall during this year make progress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never been able to make before. The time has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must choose either this way or that. It seems to me that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 you cannot keep yourselves shut up in a room. It is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>shown whether as a nation we are moving towards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not. It would be cowardice for you to turn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three crores of voters. Even if we have truth and non-violence on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tongues and something else in our hearts, what I have said will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If you are not hypocrites you will go to the Assemblies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 and advance towards the goal. If you prove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hypocrites it will not distress me. It would do us good if hypocrisy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exposed. When life leaves the body we burn it, even though it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person as dear as a father, and we cast the ashes in the Ganga.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of the Sangh, which is truth and non-violence, leaves it,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duty of Kishorelal to consign it to the flames. The Sangh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vigour only if it is a living thing. If even today it has no life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hypocrites and it will be no use for the Sangh to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exist.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me that truth and non-violence are subtle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 how one can form organizations out of abstract things.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truth and non-violence can be organized. If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organized, it is not a dharma. If there is anything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me, it is only this, that I am organizing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they will cease to be the eternal verities that they are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truth and non-violence are not unreal things and if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our collective dharma they are false. What I want to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die after doing, is to organize non-violence. And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valid in every field it is false. I assert that in every walk of life,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its use. I speak the language of the Jains.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should admit of no exception. This is also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geometry. A right angle must have 90 degrees. If there is any 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in which non-violence is ineffective it is false. Please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you all take the opposite path and give up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I will say that you never had faith in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vilence. Believe it that though it may be without your knowing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votaries of violence., I do not condemn you.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Sangh after careful thought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truth.Remember that truth and non-violence are not for hermits.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eternal principles apply in courts, legislatures and other spheres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 endeavour. Your faith is going to be put to a severe test. Do </w:t>
      </w:r>
      <w:r>
        <w:rPr>
          <w:rFonts w:ascii="Times" w:hAnsi="Times" w:eastAsia="Times"/>
          <w:b w:val="0"/>
          <w:i w:val="0"/>
          <w:color w:val="000000"/>
          <w:sz w:val="22"/>
        </w:rPr>
        <w:t>not run away in fright.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given today a difficult question paper.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nor I know whether you will pass or not. Even so,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? I do not want to render you impotent and stupid.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are not for the stupid. Why cannot Kanti, Bal, Tansukh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develop their minds by plying the charkha? Why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the the college ? If those of us who ply the charkha cannot </w:t>
      </w:r>
      <w:r>
        <w:rPr>
          <w:rFonts w:ascii="Times" w:hAnsi="Times" w:eastAsia="Times"/>
          <w:b w:val="0"/>
          <w:i w:val="0"/>
          <w:color w:val="000000"/>
          <w:sz w:val="22"/>
        </w:rPr>
        <w:t>show the intelligence that Kanti, Bal and Tansukh do, I shall say that</w:t>
      </w:r>
    </w:p>
    <w:p>
      <w:pPr>
        <w:autoSpaceDN w:val="0"/>
        <w:autoSpaceDE w:val="0"/>
        <w:widowControl/>
        <w:spacing w:line="256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Tansukh Bhatt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go to colleges. But in truth in Kanti and others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a development of the intellect, only a play of intellect.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inquiry into our pursuit of truth and non-violence makes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intellect. If they do not, then either they or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Since it is impossible for truth and non-violence to be false, we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are proved to be false.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constructive programme is a reasearch into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ply the charkha. I am now 69 years of age.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that my intellect is not developing. What I am saying,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deliberately and in full command of myself. Bal, Kanti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Tansukh are not developing their intellects by going to colleges.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even those who work do not develop their intellects.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that they work like automatons. My intellect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till the moment I die. The charkha is also the prop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but it does not stray into wrong paths. I have no time to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or read pleasurable things. I discover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and have vision of God. This is the way my intellect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developing and will continue to develop all my life. The 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man is not complete till he dies. If at the moment of death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intellect does not retain its brilliance I will say that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rule that the intellect of those who ply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shine. Only you should do it intelligently. If you work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carpenter, you must develop the science of carpentry.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formulating some stiff questions for the science of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absorbs all my faculties when I am immersed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 am in a state of bliss. I am not yet able to say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of the constructive programme lie. The instance of the clay </w:t>
      </w:r>
      <w:r>
        <w:rPr>
          <w:rFonts w:ascii="Times" w:hAnsi="Times" w:eastAsia="Times"/>
          <w:b w:val="0"/>
          <w:i w:val="0"/>
          <w:color w:val="000000"/>
          <w:sz w:val="22"/>
        </w:rPr>
        <w:t>image shows only this. In the constructive programme we have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development. The charkha is a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 see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the charkha discouraged, I am baffled. Why is it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lacking in spiritual development?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telling you concerns eternal truth, because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experience it. If I have gone to settle in Segaon it is not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frustrated. When the call comes I will even say that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 from Segaon. I do not work there like a machine.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develop the body, the intellect and the spirit.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 all-round development of all our faculties through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we are hypocrites. What service I have rendered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has been only through the charkha, though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the campaign for eradication of untouchability.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said that these reflect truth and non-violence. These were the </w:t>
      </w:r>
      <w:r>
        <w:rPr>
          <w:rFonts w:ascii="Times" w:hAnsi="Times" w:eastAsia="Times"/>
          <w:b w:val="0"/>
          <w:i w:val="0"/>
          <w:color w:val="000000"/>
          <w:sz w:val="22"/>
        </w:rPr>
        <w:t>shortest path to their discovery.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Legislatures is also a means towards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Otherwise Parliament for us is taboo.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only reason and there is no other for any interest we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Councils programme. Truth and non-violence are ends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means. If good and truthful men go into the Legislatures,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can also become an effective means to furthering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 this does not happen the failure will be ours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It will only mean that our intellects have not developed. So </w:t>
      </w:r>
      <w:r>
        <w:rPr>
          <w:rFonts w:ascii="Times" w:hAnsi="Times" w:eastAsia="Times"/>
          <w:b w:val="0"/>
          <w:i w:val="0"/>
          <w:color w:val="000000"/>
          <w:sz w:val="22"/>
        </w:rPr>
        <w:t>much for the Councils programme.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take Balubhai’s question. The substance of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whether we should go to the villages to serve or for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awakening. I find it somewhat strange that after seventeen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in furtherance of this programme such a question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asked. To me there is no political education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Our aim is merely the propagation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such other things. This does not mean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give the villagers political education. But there is no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political education by itself. We should keep in touch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harbouring any motive. We have to develop their strength.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them with the programme of eradication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and give them education. Political education is just that.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 apart from this and go the the villagers seeking votes,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doing exactly what we blame the missionaries for doing.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talk to them about what is to my interest even if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intimately connected with the politics of the country.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thus in itself a political education. This is what I did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There also the question before me was not of numbers.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talked to the so-called coolies about politics.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them from any political motive. The question of the £ 3 tax </w:t>
      </w:r>
      <w:r>
        <w:rPr>
          <w:rFonts w:ascii="Times" w:hAnsi="Times" w:eastAsia="Times"/>
          <w:b w:val="0"/>
          <w:i w:val="0"/>
          <w:color w:val="000000"/>
          <w:sz w:val="22"/>
        </w:rPr>
        <w:t>came later.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came in useful for the satyagraha battle later.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battle I saw God face to face many times, so many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I were a dunce I should not forget it. I had not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I was building would bring such large results.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 conducted political education in South Africa. It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South Africa, only the Transvaal. What I want to show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 carried on the work of political education was by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silent, selfless service. The people among whom I worked came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accord and began to shout ‘Long live the Congress’.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that the South African Indian Congress today enjoys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political education, what else can it be? Hertzog is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thing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continued this policy on my return to India from South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worked in the Kheda district but did not so much as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 talked solely of land revenue. I worked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did not mention the Congress. In Champaran again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work in the name of the Congress. My colleagues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 to the Congress and that was enough, but when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today what do you see? Is the Congress anywhere else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today as it is in Champaran? On the strength of Champaran,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rules Bihar today. But even today I would not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Congress there. Knowledge is to be given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curiosity. Today they do not even have bread. What shall I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them of things outside Champaran? What shall I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them geography, or history, or politics? What shall I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them about the problems of the whole country?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all things, I have come to the conclusion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political education by trying to give such education.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you through various instances what may be called real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education. Political education is not something apart.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1920 I made boycott an essential part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said: “Forget parliament, forget law courts, forget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instituutions.” People started saying that this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undertaken such terrible work is quite ridiculous. In 1920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the centre of politics. I made it a weapon for a battle.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also it was made an essential part of civil disobedience.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condition was laid down that the whole of Bardoli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khadi inside of six months. This was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that time. Vithalbhai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cajoled me. But what shall I say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shame? What shall I say of Sardar’s shame? Even today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fulfilled the condition of the charkha. Prohibition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achieved nor has untouchability been eradicated. Today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launch a campaign on the strength of Bardoli. But this is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political education. If the Congress tries some other method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succeed. I am not saying this out of pride. It only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unshakable is my faith. If the Congress does not have faith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why does it not give them up? I say with all the force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that if these things are bad or useless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out of consideration for Gandhi.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Balubhai has passed M.A., L.L.B., but that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remembers what he read of politics. And he is not the only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all of us, educated people, have proved ineffective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education to the people. Our English education has made us </w:t>
      </w:r>
      <w:r>
        <w:rPr>
          <w:rFonts w:ascii="Times" w:hAnsi="Times" w:eastAsia="Times"/>
          <w:b w:val="0"/>
          <w:i w:val="0"/>
          <w:color w:val="000000"/>
          <w:sz w:val="22"/>
        </w:rPr>
        <w:t>useless. The heritage left by out forefathers has been squandered. But</w:t>
      </w:r>
    </w:p>
    <w:p>
      <w:pPr>
        <w:autoSpaceDN w:val="0"/>
        <w:autoSpaceDE w:val="0"/>
        <w:widowControl/>
        <w:spacing w:line="256" w:lineRule="exact" w:before="3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Vithallbhai J.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you that it is only through these things that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can be carried on. It is not something separate. If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the charkha in itself constitutes political education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get tired or accept defeat. If socialists come let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my friends. They do not quarrel with me and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them. They want to conduct political education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method. Their means and mine differ. But our goal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I put the same programme before them, too. I also say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belongs to God. But merely on the basis of this the socialists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claim all land as their property. I cannot today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away land from those who own it. I too want that we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possessors of Jamnalalji’s wealth, but all the 30 crores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not I alone. All land belongs to God, that is, to the people.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this mean that Jamnalalji’s land should be partitioned in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little bits? How are these 30 crores to become owners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land? Who should make them owners or make themselves the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behalf is the question. Someone has to come forward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representative. Therefore if Jamnalalji becomes our trustee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remembers that this wealth belongs to 30 crores of people,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harm? He has given me all the Sevagram land. But I cannot take it,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fool. I do not understand these things. His manager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them better than I. Today I take all the profit, he takes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loss. If you want to make use of the wealth of rich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Rameshwardas Birla, make use of my talent.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much profit from the Segaon property because I have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nor the intelligence. I do not want even a cowrie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Segaon. I have all the means; only I have been slack. Today if I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house he has to pay for it. This is hundred per cent true. I grab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can digest. What more can I ask from any rich man?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you to go to some other village of Jamnalalji and settle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I have settled in Seagon. But the man should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by me and willing to carry out my programme. This </w:t>
      </w:r>
      <w:r>
        <w:rPr>
          <w:rFonts w:ascii="Times" w:hAnsi="Times" w:eastAsia="Times"/>
          <w:b w:val="0"/>
          <w:i w:val="0"/>
          <w:color w:val="000000"/>
          <w:sz w:val="22"/>
        </w:rPr>
        <w:t>however is an entirely different matter. My subject was the charkha.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C. P. Ramaswamy Aiyar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was a political weapon. Mohammed Ali called it our gun,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Khadilkar cited a verse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“Here no effort undertaken is lost, no disaster befalls.”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this is the second half: “Even a little of this righteous </w:t>
      </w:r>
      <w:r>
        <w:rPr>
          <w:rFonts w:ascii="Times" w:hAnsi="Times" w:eastAsia="Times"/>
          <w:b w:val="0"/>
          <w:i w:val="0"/>
          <w:color w:val="000000"/>
          <w:sz w:val="22"/>
        </w:rPr>
        <w:t>course delivers one from great fear.”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regret my friendship with Mohammed Ali.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>honest and godfearing man. He used to say what he considered moral</w:t>
      </w:r>
    </w:p>
    <w:p>
      <w:pPr>
        <w:autoSpaceDN w:val="0"/>
        <w:autoSpaceDE w:val="0"/>
        <w:widowControl/>
        <w:spacing w:line="256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true at that time. Yet he also said that in the path of God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for us to take up the sword and even to utter falsehoods.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people of all religions say this. Among Christians also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restriction. The sanatanists say it openly, and even cite a verse from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authotity, that uttering of untruth is permissible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a cow, when talking to women and on such occasions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etc. Even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becomes established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But it shows the majesty of dharma. Sanatanists tell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heretic, that I know nothing of dharma and </w:t>
      </w:r>
      <w:r>
        <w:rPr>
          <w:rFonts w:ascii="Times" w:hAnsi="Times" w:eastAsia="Times"/>
          <w:b w:val="0"/>
          <w:i/>
          <w:color w:val="000000"/>
          <w:sz w:val="22"/>
        </w:rPr>
        <w:t>adharma,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more harmful than untruth. This shows how far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</w:t>
      </w:r>
      <w:r>
        <w:rPr>
          <w:rFonts w:ascii="Times" w:hAnsi="Times" w:eastAsia="Times"/>
          <w:b w:val="0"/>
          <w:i w:val="0"/>
          <w:color w:val="000000"/>
          <w:sz w:val="22"/>
        </w:rPr>
        <w:t>go in the name of dharma.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we go to the villages to impart political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people. But as I am trying to say, the way of political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furthering of constructive programme. We should not even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‘political’ among the people. The same applies to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even mention the word ‘dharma’. Tell them simply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their lavatories well and to bathe. But dharma is beyond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comprehension. This is not a result of their inferiority but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littleness. I hesitate to talk to them about truth and non-violence.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them suppressed. I can only talk to them about the way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conduct themselves. How can I speak to them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cannot even pronounce the word.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it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bharamchar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cannot even understand it, it is </w:t>
      </w:r>
      <w:r>
        <w:rPr>
          <w:rFonts w:ascii="Times" w:hAnsi="Times" w:eastAsia="Times"/>
          <w:b w:val="0"/>
          <w:i/>
          <w:color w:val="000000"/>
          <w:sz w:val="22"/>
        </w:rPr>
        <w:t>bharamchar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them. I want to understand their morals. I want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confidence. If  one of them comes to me and says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his sister-in-law how can I condemn him? The sin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heads. I want to teach them bit by bit without mentioning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non-violence. I know no other way.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non-violent swaraj it can come only thus and 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oppose us, whether it be England or America.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Balubhai now asks was answered by me 17 years ago. In 1920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was mad about the charkha—Motilalji, Mohammed 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Ali, Abbas Tyabji and others. Everyone had started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thought that nothing was to be gained through Parliament.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become much more tolerant, so that I can even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going into Parliament. This is a well-tried method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education. This is the way people can be trained. If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becomes self-sufficient, if people keep the village clean,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covet even a pie of another’s, what more will be lacking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freedom? They will say: ‘Who is Jamnalal Sheth? We till the land and </w:t>
      </w:r>
      <w:r>
        <w:rPr>
          <w:rFonts w:ascii="Times" w:hAnsi="Times" w:eastAsia="Times"/>
          <w:b w:val="0"/>
          <w:i w:val="0"/>
          <w:color w:val="000000"/>
          <w:sz w:val="22"/>
        </w:rPr>
        <w:t>it is ours. The land was there before Jamnalalji was born. We shall not</w:t>
      </w:r>
    </w:p>
    <w:p>
      <w:pPr>
        <w:autoSpaceDN w:val="0"/>
        <w:autoSpaceDE w:val="0"/>
        <w:widowControl/>
        <w:spacing w:line="256" w:lineRule="exact" w:before="3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Pursuing confusion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frightened. We shall not resort to hooliganism. If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comes we shall not assault him.  We shall simply remove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land.’ These things will have to be taught to them.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are the real owners of the land. But how am I to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accepted? There are only two ways. Force and  persuasion.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persuasion is the way of dharma. If you cannot adopt it, then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says is true. Then the socialists will prove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the right. Then I shall have to tell you to follow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stand for the good of the people. If they cannot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it would be a matter of shame to me. But you came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service before they did.  You have also  worked very hard.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influence people it would be a matter of greater shame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is this to be done? Merely repeating ‘constructive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programme’ like a parrot will not do. Your programme is more </w:t>
      </w:r>
      <w:r>
        <w:rPr>
          <w:rFonts w:ascii="Times" w:hAnsi="Times" w:eastAsia="Times"/>
          <w:b w:val="0"/>
          <w:i w:val="0"/>
          <w:color w:val="000000"/>
          <w:sz w:val="22"/>
        </w:rPr>
        <w:t>vigorous than that of the Spinners’ Association. In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there are some people who fulfil the tasks allotted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among you there are those who have intelligently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thoughtfully developed it into a science. The spheres of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and the Village Industries Association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limited. The same is true of bodies like Goseva Sangh. Your 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wider. The Gandhi Seva Sangh is a large organization.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rival of the Congress. The Congress too is a large organization.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built by the people. It reflects the strength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the people. But your organization is voluntary.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together of those who have undertaken to fulfil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issuing from truth and non-violence. It is a mighty tree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Spinners’ Association and Village Industries Association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branches. The Sangh is indicative of your strength. Or should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truth and non-violence will find expression through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may well have built it up, but it is not his organization.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became only an ordinary member and said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become an office-bearer. This shows not only his humility but </w:t>
      </w:r>
      <w:r>
        <w:rPr>
          <w:rFonts w:ascii="Times" w:hAnsi="Times" w:eastAsia="Times"/>
          <w:b w:val="0"/>
          <w:i w:val="0"/>
          <w:color w:val="000000"/>
          <w:sz w:val="22"/>
        </w:rPr>
        <w:t>also his wisdom.</w:t>
      </w:r>
    </w:p>
    <w:p>
      <w:pPr>
        <w:autoSpaceDN w:val="0"/>
        <w:tabs>
          <w:tab w:pos="550" w:val="left"/>
          <w:tab w:pos="4570" w:val="left"/>
          <w:tab w:pos="5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bring about an all-round advancement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what we call constructive 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which have taken up each a separate item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Your work should be an example to them. Today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it is. We must, therefore, very clearly declare that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constructive work and that we are going into Parliament for </w:t>
      </w:r>
      <w:r>
        <w:rPr>
          <w:rFonts w:ascii="Times" w:hAnsi="Times" w:eastAsia="Times"/>
          <w:b w:val="0"/>
          <w:i w:val="0"/>
          <w:color w:val="000000"/>
          <w:sz w:val="22"/>
        </w:rPr>
        <w:t>furthering that work.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I have said has not satisfied you entirely, the reason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be that I have not been able to couch my language in legalistic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phraseology. But it is clearer than day before yesterday. My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imperfect. The language of one who is himself imperfect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imperfect, too. If after  17 years of explaining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myself, then I am imperfect and so are you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Thakkar has sent me a letter. It is an interesting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reading out. I have not the time but I must read out to you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sentence from this letter. He says: “Last year I had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Dhulia itself and I may have to live there in future, too, but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 has not diminished one jot and no desire has arisen in me </w:t>
      </w:r>
      <w:r>
        <w:rPr>
          <w:rFonts w:ascii="Times" w:hAnsi="Times" w:eastAsia="Times"/>
          <w:b w:val="0"/>
          <w:i w:val="0"/>
          <w:color w:val="000000"/>
          <w:sz w:val="22"/>
        </w:rPr>
        <w:t>for life in a city.”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who have not wholly given up the love for city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their faith in the charkha somewhat slackened. This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doubts. To me the charkha is everything. I am living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devote most of my time to the charkha. About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 merely offer advice and then forget about it. I do my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constructive programme and for it I work. I do not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members of the Gandhi Seva Sangh have not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with full awakening. The charkha work does not end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women two pice or two annas. If through the charkha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develop our minds, then we should let it go. It is my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will bring us swaraj. Kishorelal seems to fear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the charkha for my sake and that you will give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no more. He therefore wants to keep you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should be the only one with faith in the charkha,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proud to die working for it. My pride while plying the charkha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Harijans will be pardonable. After all we have to commune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 through some means or other. Why not then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charkha? You may say that I have worked for the charkha 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has worked for me. If the devotee is the slave of God,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the slave of the devotee’s  slave. It is in this sense I am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If we cannot create an atmosphere in which the charkha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the development of the mind, Kanti and Bal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but to go to the college. They do not have the originality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Ekalavya. If you understand what I am trying to say,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for you to be in two minds. The main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concentration–one-pointedness of attention. Kishorelal  prepared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with such concentration as if it was meant for the entire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witness to it. To him the Sangh is the whole world.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 summary of it for your convenience. He works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He is another Yudhishthira, which I am not.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I can acquire the strength of even a Bhima or an Arjuna. </w:t>
      </w:r>
      <w:r>
        <w:rPr>
          <w:rFonts w:ascii="Times" w:hAnsi="Times" w:eastAsia="Times"/>
          <w:b w:val="0"/>
          <w:i w:val="0"/>
          <w:color w:val="000000"/>
          <w:sz w:val="22"/>
        </w:rPr>
        <w:t>People call me a karmayogi. I do not know whether I am a karmayogi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30" w:val="left"/>
          <w:tab w:pos="2030" w:val="left"/>
          <w:tab w:pos="2810" w:val="left"/>
          <w:tab w:pos="4030" w:val="left"/>
          <w:tab w:pos="4470" w:val="left"/>
          <w:tab w:pos="501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yogi, but I cannot live without work–this I know.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sinks into my heart, I cannot be at peace till I have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practice. People may say I am mad in saying that I wish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charkha  in my hand. I do not wish to die holding a string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beads. For concentration the charkha is my beads. God appears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thousands of forms. Sometimes I see him in the charkha,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move as my feeling draws me. When I wish to  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room in an institution, I do so and I feel there the presence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said that He looks to the well-being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Him. You must be firm in this faith if you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Tritiya Varshik Adhiveshan (Hudli, Karnatak) ka</w:t>
      </w:r>
    </w:p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Vivaran</w:t>
      </w:r>
      <w:r>
        <w:rPr>
          <w:rFonts w:ascii="Times" w:hAnsi="Times" w:eastAsia="Times"/>
          <w:b w:val="0"/>
          <w:i w:val="0"/>
          <w:color w:val="000000"/>
          <w:sz w:val="18"/>
        </w:rPr>
        <w:t>, pp. 54-67</w:t>
      </w:r>
    </w:p>
    <w:p>
      <w:pPr>
        <w:autoSpaceDN w:val="0"/>
        <w:autoSpaceDE w:val="0"/>
        <w:widowControl/>
        <w:spacing w:line="240" w:lineRule="exact" w:before="41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SPEECH AT GANDHI SEVA SANGH MEETING, </w:t>
      </w:r>
      <w:r>
        <w:rPr>
          <w:rFonts w:ascii="Times" w:hAnsi="Times" w:eastAsia="Times"/>
          <w:b w:val="0"/>
          <w:i/>
          <w:color w:val="000000"/>
          <w:sz w:val="24"/>
        </w:rPr>
        <w:t>HUDLI-IV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UDLI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1937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now come to Mama’s proposal. The proposal is: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the aim of the Sangh to look upon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Indian National Congress as a dharma and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success, in a programme like the removal of untouchability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members of the Sangh to come into direct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sweepers and other Harijan brethren and convince them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that they make no distinctions in their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Let them give a place to Harijans in their homes,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the same way as they would receive others,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to eat with them. Let them keep some Harijan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houses, bring up some Harijan children, go to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and serve them in various ways and lovingly participate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and prove thereby that none of the jobs the Harijans have </w:t>
      </w:r>
      <w:r>
        <w:rPr>
          <w:rFonts w:ascii="Times" w:hAnsi="Times" w:eastAsia="Times"/>
          <w:b w:val="0"/>
          <w:i w:val="0"/>
          <w:color w:val="000000"/>
          <w:sz w:val="22"/>
        </w:rPr>
        <w:t>to do is lowly.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>: This proposal justifies the fear of the sanatanists.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removal of untouchability you want to proceed step by step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intermarriage. (Laughter)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ordinary people, removal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But, for you, mere touch is not enough. You must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proceed further. Your field of progress is unlimited.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people can look up only to the sky. But scientists claim that they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through the whole expanse of the milky way. It is  not known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exists beyond that. But truth pierces through the sky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beyond. We have to imbibe truth in our lives. We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guise of truth, untruth is being respected by people.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religion to strengthen the idea of brotherhood, to minimize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distinctions between man and man. But today,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religion, the Harijans are being treated with contempt.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that untruth, by itself, is powerless, it is dependent.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stand on its own without the support of truth. But I wish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you that if untruth can succeed so much in the name of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more would truth itself succeed? Who can measure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>extent of its success?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us, who are the members of the Sangh,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any unjust distinctions in our hearts. It may seem strange,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far as I am concerned, such a feeling of distinction disappeared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day I ate a bit of mutton with a Muslim boy.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Eating mutton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and is a bad thing. But this small thing saved me from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as well. By tasting a little mutton I realized that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to rave about it. That saved me in England and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my mother. I have not spoken to the millions about interdining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intermarriage. We do not have inter-dining and intermarriage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Brahmins. My mother, while observing some pious vows,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take food even from my hands. The Hindu masses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quite a few restrictive practices in the matter of inter-dining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intermarriage. Even I have followed certain restrictions in this regard.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the reason why I have not spoken to the masses about these.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if I suggest to you that you should go to the extent of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and intermarrying with Harijans I would not be violating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talk to you on a religious point. I am talking about religion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day-to-day practice. It is not something related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occasion. You have really not much control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intermarriage. You should certainly not bring compulsion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this matter. Inter-dining is a different matter.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says that it is irreligion, you must tell her that you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cooked by her as well as the food cooked by an untouchable,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not matter that you were forsaken by her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You cannot compel your mother or even your  wife.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two separate establishments in such a situation. If wecannot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force over them, we cannot do it over religion either.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we cannot coerce our own sons. Our mothers and wives may </w:t>
      </w:r>
      <w:r>
        <w:rPr>
          <w:rFonts w:ascii="Times" w:hAnsi="Times" w:eastAsia="Times"/>
          <w:b w:val="0"/>
          <w:i w:val="0"/>
          <w:color w:val="000000"/>
          <w:sz w:val="22"/>
        </w:rPr>
        <w:t>well consider it their duty to forsake us. Let us stay apart without</w:t>
      </w:r>
    </w:p>
    <w:p>
      <w:pPr>
        <w:autoSpaceDN w:val="0"/>
        <w:autoSpaceDE w:val="0"/>
        <w:widowControl/>
        <w:spacing w:line="256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Autobiography”, sub-title “A Tragedy"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enemies of each other. In such a situation I would treat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affectionately. I would try not to hurt their feelings. But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I would not hurt the feelings of Harijans in order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Only truth and Hinduism can teach me this. For me,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Hinduism are inter-changeable terms. If there is an element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untruth in Hinduism, I cannot accept that particular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as religion. If, on this account, the entire Hindu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forsakes me and I am left all alone, I would still proclaim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they who forsake me are alone. For, truth is on my side.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God Himself 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accept the hospitality even from a leper. But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acceptance would be different. I would tell him affectionately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allow me to cook the food and fetch the water.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personally concerned, for the sake of love, I would even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the water offered by a leper if he really insists.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willing to die for his love. But the whole world cannot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 in this spirit. Hence, I too would accept it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the entire society can accept. I followed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in the case of Parachure Shastri. But that is a different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confuse diesease with the issue of untouchability.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absolutely different problems. The question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 is altogether different from the question relating to the leper.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an opportunity of teaching the sweeper habits of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come in greater contact with him. And, is it not also true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sweeper invites me or you for a meal he would himself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about washing himself clean and donning clean clothes </w:t>
      </w:r>
      <w:r>
        <w:rPr>
          <w:rFonts w:ascii="Times" w:hAnsi="Times" w:eastAsia="Times"/>
          <w:b w:val="0"/>
          <w:i w:val="0"/>
          <w:color w:val="000000"/>
          <w:sz w:val="22"/>
        </w:rPr>
        <w:t>and offer us cleanly prepared food?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confuse the issue of poverty with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poverty is economic, whereas the problem of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religious or spiritual. My religion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if I do not solve the problem of poverty of a poor peasant.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allow the untouchability to persist even in the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Harijan, my religion will cease to exist. That is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>the begining of an act of service should be only with the Harijan.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Gandhiji moved the following resolution pertaining to </w:t>
      </w:r>
      <w:r>
        <w:rPr>
          <w:rFonts w:ascii="Times" w:hAnsi="Times" w:eastAsia="Times"/>
          <w:b w:val="0"/>
          <w:i/>
          <w:color w:val="000000"/>
          <w:sz w:val="18"/>
        </w:rPr>
        <w:t>goseva.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 and moral uplift of India is one of the aims of the Sangh and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protection of our cows is non-violence in its concrete from and it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implies economic benefits to millions of people. That is why the attention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members of the Sangh is being drawn towards </w:t>
      </w:r>
      <w:r>
        <w:rPr>
          <w:rFonts w:ascii="Times" w:hAnsi="Times" w:eastAsia="Times"/>
          <w:b w:val="0"/>
          <w:i/>
          <w:color w:val="000000"/>
          <w:sz w:val="18"/>
        </w:rPr>
        <w:t>goseva.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the duty of</w:t>
      </w:r>
    </w:p>
    <w:p>
      <w:pPr>
        <w:autoSpaceDN w:val="0"/>
        <w:autoSpaceDE w:val="0"/>
        <w:widowControl/>
        <w:spacing w:line="256" w:lineRule="exact" w:before="3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Someone had interposed that Harijans would have to be careful about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cleanliness if others were to eat with them, for one could not accept hospitality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leper.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members of the Sangh to study animal husbandry as much as possible</w:t>
      </w:r>
    </w:p>
    <w:p>
      <w:pPr>
        <w:autoSpaceDN w:val="0"/>
        <w:autoSpaceDE w:val="0"/>
        <w:widowControl/>
        <w:spacing w:line="240" w:lineRule="exact" w:before="0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try their utmost to protect our cows. The least they can do is to use</w:t>
      </w:r>
    </w:p>
    <w:p>
      <w:pPr>
        <w:autoSpaceDN w:val="0"/>
        <w:autoSpaceDE w:val="0"/>
        <w:widowControl/>
        <w:spacing w:line="240" w:lineRule="exact" w:before="0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cow’s milk and its products instead of buffalo’s milk, etc., as far as</w:t>
      </w:r>
    </w:p>
    <w:p>
      <w:pPr>
        <w:autoSpaceDN w:val="0"/>
        <w:autoSpaceDE w:val="0"/>
        <w:widowControl/>
        <w:spacing w:line="240" w:lineRule="exact" w:before="0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possible, and make cow’s milk and its products popular.</w:t>
      </w: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laying any particular stress on this resolution today.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doubt in your mind and you wish to discuss it, we may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it. For, this is a novel thing. Its language is distinct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The things Kishorelal mentioned in the course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introductory speech are easy no doubt; but they cannot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work. As the issue in this form concerns none but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bring this proposal before the Congress.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inseparable part of Hinduism. The sanatanists consider my way 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thing to be shunned and partonize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their gross ignorance. I have described the popular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devouring of cows. And, I have still not 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words. People are terribly angry with me on this account.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sever my head, I would say only what is truth.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exhorts us first  to protect the cow and then the Brahmin.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is an inseparable part of our religion. But today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protect, but rather devour our cows. We should lay down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cow. But today we are allowing the cow to die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Hinduism generally regards suicide as a sin. But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situations, our religion not only permits but also exhorts us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In view of this, we must kill ourselves if it is necessary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save the cow.</w:t>
      </w: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this resolution lays down is that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should insist on using only cow’s milk and ghee.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taking a vow. Insisting on cow’s milk means that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take buffalo’s milk or ghee to save life,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But if it is a vow, it leaves no such scope. If you wish,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“insist on using” you may say “as far as possible use”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soften both the language and the sentiment. Tomorrow if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Dhotre’s house, I would insist and I must. I would do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everywhere. For me “as far as possible” is a meaningless phrase.</w:t>
      </w:r>
    </w:p>
    <w:p>
      <w:pPr>
        <w:autoSpaceDN w:val="0"/>
        <w:autoSpaceDE w:val="0"/>
        <w:widowControl/>
        <w:spacing w:line="240" w:lineRule="exact" w:before="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>: One who is ill or has to be always travelling, cannot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insist.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In such a situation, insistence would include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 milk or ghee. Saying “as far as possible”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commits you to nothing. I look at it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And for me, service of religion and service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mean the same thing.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the responsibility of persons like Jamnalalji. I have got a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8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ready-made plan for cow’s ghee. </w:t>
      </w:r>
      <w:r>
        <w:rPr>
          <w:rFonts w:ascii="Times" w:hAnsi="Times" w:eastAsia="Times"/>
          <w:b w:val="0"/>
          <w:i w:val="0"/>
          <w:color w:val="000000"/>
          <w:sz w:val="22"/>
        </w:rPr>
        <w:t>couple of lakhs in that experiment?</w:t>
      </w:r>
    </w:p>
    <w:p>
      <w:pPr>
        <w:sectPr>
          <w:type w:val="continuous"/>
          <w:pgSz w:w="9360" w:h="12960"/>
          <w:pgMar w:top="504" w:right="1340" w:bottom="468" w:left="1440" w:header="720" w:footer="720" w:gutter="0"/>
          <w:cols w:num="2" w:equalWidth="0">
            <w:col w:w="3306" w:space="0"/>
            <w:col w:w="327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can’t they throw away a</w:t>
      </w:r>
    </w:p>
    <w:p>
      <w:pPr>
        <w:sectPr>
          <w:type w:val="nextColumn"/>
          <w:pgSz w:w="9360" w:h="12960"/>
          <w:pgMar w:top="504" w:right="1340" w:bottom="468" w:left="1440" w:header="720" w:footer="720" w:gutter="0"/>
          <w:cols w:num="2" w:equalWidth="0">
            <w:col w:w="3306" w:space="0"/>
            <w:col w:w="32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Discussing the next annual meeting of the Sangh and invitations from Bengal,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U.P. and Utkal for this Gandhiji said:</w:t>
      </w:r>
    </w:p>
    <w:p>
      <w:pPr>
        <w:autoSpaceDN w:val="0"/>
        <w:autoSpaceDE w:val="0"/>
        <w:widowControl/>
        <w:spacing w:line="240" w:lineRule="exact" w:before="5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particularly partial to Orissa. We can also expect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funds there that at Hudli. But, in my view,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give travelling expenses. The members must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at their own expense. As for those who cannot spend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money, Gopa Babu can collect the necessary sums to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 recommendation of the office. And, if even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an arrangement, those members should not be invited.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no circumstances should the Sangh give travelling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 Babu has agreed to all the conditions. There is one more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done the least amount of work in Orissa.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 that the Congress has won a majority there. Only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candidates was defeated there, and even that on my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such a naive person that it was good for the Congress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defeated. The poor Oriyas are considered to be slack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giving an invitation, we must forget about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I had followed the same principle in deciding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for the Congress. It was a tussle between Ras and Bardoli.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Ras had a stronger case and should give in.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partiality to Bardoli even at the cost of hurting Ras.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Tritiya Varshik Adhiveshan (Hudli, Karnatak)ka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Vivaran,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67-71</w:t>
      </w:r>
    </w:p>
    <w:p>
      <w:pPr>
        <w:autoSpaceDN w:val="0"/>
        <w:autoSpaceDE w:val="0"/>
        <w:widowControl/>
        <w:spacing w:line="292" w:lineRule="exact" w:before="2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176. LETTER TO K.M. MUNSHI</w:t>
      </w:r>
    </w:p>
    <w:p>
      <w:pPr>
        <w:autoSpaceDN w:val="0"/>
        <w:autoSpaceDE w:val="0"/>
        <w:widowControl/>
        <w:spacing w:line="266" w:lineRule="exact" w:before="4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UDLI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1937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40" w:lineRule="exact" w:before="5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on the 25th. If the meeting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held in Prayag and I have to go there, you will know. Then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come. As yet I have received no information.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0"/>
        <w:gridCol w:w="3290"/>
      </w:tblGrid>
      <w:tr>
        <w:trPr>
          <w:trHeight w:hRule="exact" w:val="600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7617. Courtesy: K.M. Munshi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56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Someone had observed that cow’s ghee was too expensive.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postscript, Chandrashanker Shukla had added that a telegram was since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to say that the meeting of the Working Committee was to be held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Allahabad on the  26th and that Gandhiji would reach Poona on the 22nd, Wardha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23rd and Allahabad on 25th night, and that he would not be at Wardha on the 25th.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type w:val="continuous"/>
          <w:pgSz w:w="9360" w:h="12960"/>
          <w:pgMar w:top="50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DR. JAWAHARLAL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UDLI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DR. JAWAHARLAL,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very much for your detailed letter of the 14th.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right in thinking that the recent attack of influenza had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 extinction of life in the child. I suppose she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for about a fortnight before she is in a condition to travel.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there is no kitchen attached to the maternity hospital?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me to Mrs. Jawaharlal who I hope is steadily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J</w:t>
      </w:r>
      <w:r>
        <w:rPr>
          <w:rFonts w:ascii="Times" w:hAnsi="Times" w:eastAsia="Times"/>
          <w:b w:val="0"/>
          <w:i w:val="0"/>
          <w:color w:val="000000"/>
          <w:sz w:val="14"/>
        </w:rPr>
        <w:t>AWAHARLAL</w:t>
      </w:r>
      <w:r>
        <w:rPr>
          <w:rFonts w:ascii="Times" w:hAnsi="Times" w:eastAsia="Times"/>
          <w:b w:val="0"/>
          <w:i w:val="0"/>
          <w:color w:val="000000"/>
          <w:sz w:val="18"/>
        </w:rPr>
        <w:t>, M.L.A.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WAROOP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Pyrelal Papers. Courtesy: Pyarelal</w:t>
      </w:r>
    </w:p>
    <w:p>
      <w:pPr>
        <w:autoSpaceDN w:val="0"/>
        <w:autoSpaceDE w:val="0"/>
        <w:widowControl/>
        <w:spacing w:line="31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INTERVIEW TO “THE HINDU “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1937</w:t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18"/>
        </w:rPr>
        <w:t>: You say you do not seek any the slightest abrogation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India Act. Do you not thereby mean that you do not want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 amendment but that you contemplate it at some time?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 is wholly a mistaken view. I want no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immediate or distant. For the Congress insists, so do I,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complete repeal of the Act so that it might be substituted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possible moment by an Act of the people themselves.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before Congressmen accept office, is an assurance which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is within the power of the Governors to give,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day-to-day administration of the Province.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Act, it is not they but the Ministers who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administration of the Province within the sphere prescribed by the</w:t>
      </w:r>
    </w:p>
    <w:p>
      <w:pPr>
        <w:autoSpaceDN w:val="0"/>
        <w:autoSpaceDE w:val="0"/>
        <w:widowControl/>
        <w:spacing w:line="256" w:lineRule="exact" w:before="292" w:after="0"/>
        <w:ind w:left="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 correspondent had reported: “In the last two or three days, I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the privilege of fairly long conversations on the political situation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Gandhi. My purpose was to try and clarify and, if possible, to determine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precise scope of the assurances demanded of the Governors by the leaders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in the six Provinces where the Congress has been returned in a majority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last electiuos. The final interview which I had this morning on reaching Poona,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of which a report is given below, sums up the present position of the Congress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matter.”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Act. All talk, therefore, of the constitutional inability of the Governors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an assurance baffles me and makes me suspect the motives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politicians who have the working of the Act within their </w:t>
      </w:r>
      <w:r>
        <w:rPr>
          <w:rFonts w:ascii="Times" w:hAnsi="Times" w:eastAsia="Times"/>
          <w:b w:val="0"/>
          <w:i w:val="0"/>
          <w:color w:val="000000"/>
          <w:sz w:val="22"/>
        </w:rPr>
        <w:t>power.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mean that under no circumstances whatsoever can a Governor interfere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an emergency of a grave nature in his opinion arises?</w:t>
      </w:r>
    </w:p>
    <w:p>
      <w:pPr>
        <w:autoSpaceDN w:val="0"/>
        <w:tabs>
          <w:tab w:pos="550" w:val="left"/>
          <w:tab w:pos="5070" w:val="left"/>
          <w:tab w:pos="5510" w:val="left"/>
          <w:tab w:pos="5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fair question. I certainly do not mean any such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conceive of the possibility of a Minister making a stupid blunder,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harm the people in whose name he is acting. The Governor”s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will then be plain. He would reason with the Ministers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do not listen, he will dismiss the Cabinet.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non-interference, not non-dismissal. But dismissal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clear majority in the Assembly would mean dissolution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election. That will always be open to the Governor to precipitate,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would be open to the Provincial Cabinet to do. But such a crisis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occur from day to day. What, therefore, I want is an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understanding which is incapable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 by honourable parties.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then take it that you would not mind such assurances being given even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Provinces where the Congress is not in a majority?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fat as I am concerned, not only would I not mind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democrat, I would not have for the Congress what may not </w:t>
      </w:r>
      <w:r>
        <w:rPr>
          <w:rFonts w:ascii="Times" w:hAnsi="Times" w:eastAsia="Times"/>
          <w:b w:val="0"/>
          <w:i w:val="0"/>
          <w:color w:val="000000"/>
          <w:sz w:val="22"/>
        </w:rPr>
        <w:t>be given to other parties where they enjoy a clear majority.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take it you are aware of the special responsibilities of the Governors.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 I must confess my ignorance.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then tell  you that they are responsible when there is a grave menace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peace and tranquillity or to the legitimate rights of the minorities or to Service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rights, Indian States, etc.?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Governors are reponsible, Ministers who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salt are surely still more responsible for peace and tranquillity,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actual protection of the rights of the minorities,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States–if by States is meant the people of the States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Princes. I cannot imagine rights of Princes against the people within </w:t>
      </w:r>
      <w:r>
        <w:rPr>
          <w:rFonts w:ascii="Times" w:hAnsi="Times" w:eastAsia="Times"/>
          <w:b w:val="0"/>
          <w:i w:val="0"/>
          <w:color w:val="000000"/>
          <w:sz w:val="22"/>
        </w:rPr>
        <w:t>their jurisdiction. And even in all these, the pity of it is that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autonomy has been boiled down so much by statue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Governor’s discretion is extremely limited. There is one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 were a Congress Minister I would not be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for, as I would be for other things you have mentioned—I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rights of the Services. By that one guarantee,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framers of the Act have reduced autonomy to a farce. But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I have contemplated, I have not envisaged a reduction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rights which are guaranteed by the Act itself. While the Act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6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in force the Congress Ministers will take office knowing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handicap under which they will labour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their career. I nevertheless feel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contemplated by the Congress resolution is given,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can, in spite of the handicap, so consolidate their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can, even acting within the Constitution, compel the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and hasten the day of the meeting of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whose Act will be accepted by the British people—unless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they want to govern India by the naked sword.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22-4-1937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INTERVIEW TO ASSOCIATED PRESS OF INDIA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interviewed by the “Associated Press” regarding the Madras leaders’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 to the Congress and the Government for solving the present impasse,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it with respectful attention and so far as I am concerned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 have made my position so clear as to leave no room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I have also shown now,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interpretation, that the offic-acceptance resolution is so eminently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reasonable. Therefore, their appeal needs an answer more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than from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23-4-1937</w:t>
      </w:r>
    </w:p>
    <w:p>
      <w:pPr>
        <w:autoSpaceDN w:val="0"/>
        <w:autoSpaceDE w:val="0"/>
        <w:widowControl/>
        <w:spacing w:line="298" w:lineRule="exact" w:before="3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INTERVIEW TO THE PRESS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buried in out-of-the-way Kumri all these days,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seen the papers that you have kindly shown me.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believe that the Maharaja of Cochin has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described in the cutting before me. I can understand 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family members’ discontinuing worship in the Koodalmanikkam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but I cannot understand the order that clearly interferes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the Maharaja of Travancore and the rights of priests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presumed to know religion as much as the Maharaja of </w:t>
      </w:r>
      <w:r>
        <w:rPr>
          <w:rFonts w:ascii="Times" w:hAnsi="Times" w:eastAsia="Times"/>
          <w:b w:val="0"/>
          <w:i w:val="0"/>
          <w:color w:val="000000"/>
          <w:sz w:val="22"/>
        </w:rPr>
        <w:t>Cochin himself. And if it is true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visited Travancore temples are prohibited from entering the Cochin</w:t>
      </w:r>
    </w:p>
    <w:p>
      <w:pPr>
        <w:autoSpaceDN w:val="0"/>
        <w:autoSpaceDE w:val="0"/>
        <w:widowControl/>
        <w:spacing w:line="256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“Irreligious”.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“Koodalmanikkam Temple Controversy”, 22-5-1937.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and having access to wells, etc., apart from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unworkable it is unsurpassed in irreligiousness. I cannot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Sir Shanmukham Chetty could have failed to dissuade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from the action which seems to me to be indefensible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staunch sanatanists. I can only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in the papers fail to give the correct version of the situation; </w:t>
      </w:r>
      <w:r>
        <w:rPr>
          <w:rFonts w:ascii="Times" w:hAnsi="Times" w:eastAsia="Times"/>
          <w:b w:val="0"/>
          <w:i w:val="0"/>
          <w:color w:val="000000"/>
          <w:sz w:val="22"/>
        </w:rPr>
        <w:t>and in any case I hope that better counsels will prevail in Cochin.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24-4-1937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before me. Returned this morning. This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>Simla.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prospectus, etc. That letter was over-weight and </w:t>
      </w:r>
      <w:r>
        <w:rPr>
          <w:rFonts w:ascii="Times" w:hAnsi="Times" w:eastAsia="Times"/>
          <w:b w:val="0"/>
          <w:i w:val="0"/>
          <w:color w:val="000000"/>
          <w:sz w:val="22"/>
        </w:rPr>
        <w:t>carried a fine of two annas.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 hot that we are melting. I am in no mood to write at </w:t>
      </w:r>
      <w:r>
        <w:rPr>
          <w:rFonts w:ascii="Times" w:hAnsi="Times" w:eastAsia="Times"/>
          <w:b w:val="0"/>
          <w:i w:val="0"/>
          <w:color w:val="000000"/>
          <w:sz w:val="22"/>
        </w:rPr>
        <w:t>length.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leave for Allahabad on 25th and return on 29th.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this time has been cruel in so many parts of India.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this eczema again? Do you mean the same patches?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3776. Courtesy: Amrit Kaur. Also G.N. 6932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CURSE OF DRINK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sister writes: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going to the village, I was more than grieved to hear of the havoc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drink is working among these people. Some of the women were in tears. What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they do? There is not a woman who would not like to banish alcohol for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from out midst. It is the cause of so much domestic misery, poverty,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ruined health and physique. As usual it is the woman who has to bear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burden of this self-indulgence on the part of man. What can I advise the women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do? It is so hard to face anger and even cruelty. How I wish the leaders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Province would concentrate on the removal of this evil rather than expend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time, energy and brain on the injustice of the Communal Award. We are so apt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neglect the things that really matter for such trivialities as would settle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if the moral stature of our people were raised. Can’t you write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to the prople on the question of drink? It is sad to see these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literally going to perdition because of the curse.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to those who drink will be vain. It must be.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read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they do, they do so to scoff. They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being informed of the evil of the drink habit. They hug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evil. But I would like to remind this sister, and through her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India, that at the time of the Dandi march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did listen to my advice and made the fight against drink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of the wheel their speciality. Let the writer recall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women fearlessly surrounded drink-shops and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appealed to the addicts to give up the habit.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their self-imposed mission they  put up with the abuses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addicts and sometimes even assaults by them. Hundreds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for the crime of picketing drink-shops. Their zealous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 marvellous effect all over the country. But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cessation of civil disobedience, and even before the cessation,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slackened. Into the reasons for the slackening I need not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work still awaits workers. The women’s pledge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unfulfilled. It was not taken for a definite period only.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until prohibition was proclaimed throughout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was the nobler part. Theirs was to bring about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emptying drink-shops by an appeal to the best in man. Could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continued the work, their gentleness combined with earnestness </w:t>
      </w:r>
      <w:r>
        <w:rPr>
          <w:rFonts w:ascii="Times" w:hAnsi="Times" w:eastAsia="Times"/>
          <w:b w:val="0"/>
          <w:i w:val="0"/>
          <w:color w:val="000000"/>
          <w:sz w:val="22"/>
        </w:rPr>
        <w:t>would most assuredly have weaned the drunkard from his habit.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nothing is lost. The women can still organize the campaign.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 wives of those of whom the writer writes are in earnest, they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surely convert their husbands. Women do not know what influence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they can exert on their husbands. They wield it unconsciously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doubt, but that is not enough. They must have that consciousness,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consciousness will give them the strength and show them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 to deal with their partners. The pity of it is that most wives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 themselves in their husbands doings. They think they have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 to do so. It never occurs to them that it is their duty to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guardians of their husbands’ character, as it is the latter’s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guardians of their wives’ character. And yet what can be plainer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husband and wife are equal sharers of each other’s virtues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vices? But who but a woman can effectively awaken the wives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sense of their power and duty? This is but a part of the women’s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movement against drink.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290" w:val="left"/>
          <w:tab w:pos="2090" w:val="left"/>
          <w:tab w:pos="2890" w:val="left"/>
          <w:tab w:pos="3410" w:val="left"/>
          <w:tab w:pos="4510" w:val="left"/>
          <w:tab w:pos="5090" w:val="left"/>
          <w:tab w:pos="5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enough women with proper equipment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statistics of drink, the causes that induce the habit and the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They must learn the lesson from the past and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appeals to the addicts to give up drink cannot produce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effects. The habit has to be regarded as a disease and treated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some women have to become research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researches in a variety of ways. In every branch of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study giving one a mastery over one’s subject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is at the root of failures, partial or complete, of all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masquerading under the name of reform is not necessarily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bring so designated.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24-4-1937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THE CAUSE OF IT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Bangalore correspondent asks: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 a married couple may have sexual union only when there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mutual desire for a child and on no other account. Please let me know why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should wish for a child at all. Many people wish for children without fully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realizing the responsibilities of parenthood, and many more wish for children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fully knowing that they are incapable of discharging the responsibilities of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parent. Many persons who are physically and mentally unfit for parenthood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 for children. Don’t you think that it is wrong for these persons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procreate?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like to know the motive behind the desire for children. Many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wish for children to bequeath their possesions and to break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monotony of their life. A few people wish for a male child lest the gates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Heaven would not be opened for them. Are not these prople wrong in wishing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child?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seek causes for things. But it is not always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 them. The desire for children is universal.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 convincing cause, if to see oneself perpetuated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descendants is not a sufficient and convincing cause.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however, is not vitiated if the cause I give for the desire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sufficiently convincing. The desire is there. It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I am not sorry for having been born. It cannot be unlawful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see the best in me reproduced. Anyway till I see evil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 itself and till I see that the sexual act for mere pleasure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justifiable, I must hold that the sexual act is justified only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desire for children. I understand that this was so clear to the makers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Manu described only the first-born as children born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the rest of </w:t>
      </w:r>
      <w:r>
        <w:rPr>
          <w:rFonts w:ascii="Times" w:hAnsi="Times" w:eastAsia="Times"/>
          <w:b w:val="0"/>
          <w:i/>
          <w:color w:val="000000"/>
          <w:sz w:val="22"/>
        </w:rPr>
        <w:t>kama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—lust. The more throught I give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as dispassionately as is possible, the more convinced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correctness of the position I have taken and am enforcing.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becoming clearer to me that the difficulty lies in our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with which needless secrecy is being associated.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is clouded. We dread to face consequences. We resort to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as if they were perfect or final and thus render them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of execution. If our thoughts were clear, if we became sure of </w:t>
      </w:r>
      <w:r>
        <w:rPr>
          <w:rFonts w:ascii="Times" w:hAnsi="Times" w:eastAsia="Times"/>
          <w:b w:val="0"/>
          <w:i w:val="0"/>
          <w:color w:val="000000"/>
          <w:sz w:val="22"/>
        </w:rPr>
        <w:t>our ground, our speech and action would be firm.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if I am sure that every morsel of food I take is for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sustaining the body, I shall never desire to take food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the palate. I shall further realize that if I have any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things because they are tasty, and apart from hunger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sustaining the body, it is a token of disease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cure myself of it and not satisfy it as if it was lawful or healthy.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if I am quite clear that the sexual act,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unquestioned desire for progeny, is unlawful and detrimental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body, mind and soul, surely resistance to the desire will become easy–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easier than when I am not clear whether the gratification of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is or is not lawful and beneficial. If I am quite clear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unlawfulness of the desire, I shall treat it as if it were a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repel its attacks with all my vigour. I shall feel the stronger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They are wrong, even untruthful, who claim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the act but are helpless and therefore resistance leaves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defeated. If all such people were to examine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discover that their thoughts deceive them. Their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desire and their speech is a false interpreter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If on the other hand the speech is a true interpreter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 there can be no such thing as weakness. Defeat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>be. Weakness never.</w:t>
      </w:r>
    </w:p>
    <w:p>
      <w:pPr>
        <w:autoSpaceDN w:val="0"/>
        <w:autoSpaceDE w:val="0"/>
        <w:widowControl/>
        <w:spacing w:line="240" w:lineRule="exact" w:before="1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objection to procreation by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is perfectly valid. They can have or should have no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progeny. They are deceiving themselves and the world if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perform the sexual act for progeny. In an examination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truthfulness is always assumed. Desire for progeny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be feigned in order to cover the pleasure of sexual union.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24-4-1937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5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TELEGRAM TO HASRAT MOHANI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ASRA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sectPr>
          <w:type w:val="continuous"/>
          <w:pgSz w:w="9360" w:h="12960"/>
          <w:pgMar w:top="666" w:right="1402" w:bottom="468" w:left="1440" w:header="720" w:footer="720" w:gutter="0"/>
          <w:cols w:num="2" w:equalWidth="0">
            <w:col w:w="3416" w:space="0"/>
            <w:col w:w="310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572"/>
        <w:ind w:left="1714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April 24, 1937</w:t>
      </w:r>
    </w:p>
    <w:p>
      <w:pPr>
        <w:sectPr>
          <w:type w:val="nextColumn"/>
          <w:pgSz w:w="9360" w:h="12960"/>
          <w:pgMar w:top="666" w:right="1402" w:bottom="468" w:left="1440" w:header="720" w:footer="720" w:gutter="0"/>
          <w:cols w:num="2" w:equalWidth="0">
            <w:col w:w="3416" w:space="0"/>
            <w:col w:w="310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466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JUST READ ABOUT BEGUM MOHANI’S DEATH CONDOLENCES.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24,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fare in your fight about the extraordinary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ordering change in the report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Really these things are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lose patience. But then these incidents test our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And there must be an innocent, non-violent gentle as opposed </w:t>
      </w:r>
      <w:r>
        <w:rPr>
          <w:rFonts w:ascii="Times" w:hAnsi="Times" w:eastAsia="Times"/>
          <w:b w:val="0"/>
          <w:i w:val="0"/>
          <w:color w:val="000000"/>
          <w:sz w:val="22"/>
        </w:rPr>
        <w:t>to noxious, violent, ungentle way of dealing with such difficulties.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answer did you get, if any, from Devdas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cartoon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which a Biblical verse was caricatured.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yesterday I was returning from Allahabad on 29th </w:t>
      </w:r>
      <w:r>
        <w:rPr>
          <w:rFonts w:ascii="Times" w:hAnsi="Times" w:eastAsia="Times"/>
          <w:b w:val="0"/>
          <w:i w:val="0"/>
          <w:color w:val="000000"/>
          <w:sz w:val="22"/>
        </w:rPr>
        <w:t>at the latest?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3777. Courtesy: Amrit Kaur. Also G. N. 6933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J.C. KUMARAPPA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with the Amalner man what you think best.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him if he is of use.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Shah’s note.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2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10117</w:t>
      </w:r>
    </w:p>
    <w:p>
      <w:pPr>
        <w:autoSpaceDN w:val="0"/>
        <w:autoSpaceDE w:val="0"/>
        <w:widowControl/>
        <w:spacing w:line="256" w:lineRule="exact" w:before="4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C. Kumarappa”, 3-4-1937</w:t>
      </w:r>
    </w:p>
    <w:p>
      <w:pPr>
        <w:autoSpaceDN w:val="0"/>
        <w:autoSpaceDE w:val="0"/>
        <w:widowControl/>
        <w:spacing w:line="240" w:lineRule="exact" w:before="16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“Letter to Amrit Kaur”, 31-3-1937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J. C. Kumarappa.”,  3-4-1937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type w:val="continuous"/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MESSRS PAYRE &amp; CO.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have been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inaccessible places, hence the delay in acknowledging your letter.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forward the one lakh of rupees, I will forward the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that I may select. Meantime, if the cheque for one lakh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 I shall bank it and send you proper receipts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concerned as the money is disbursed from time to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amount is held by you it should begin to bear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 than the current bank rates from the time that 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responsible for its distribution. So far as half the amount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there would be no difficulty. As for the other half I am </w:t>
      </w:r>
      <w:r>
        <w:rPr>
          <w:rFonts w:ascii="Times" w:hAnsi="Times" w:eastAsia="Times"/>
          <w:b w:val="0"/>
          <w:i w:val="0"/>
          <w:color w:val="000000"/>
          <w:sz w:val="22"/>
        </w:rPr>
        <w:t>entering into correspondence with the Jeeva Daya Mandal.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AYRE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OLICITORS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OTARIES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UBLIC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BHAGWANJI A. MEHTA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only yesterday. I returned from a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yesterday and saw your letters. You did very well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to me but if I cannot make use of your letters,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matter? I advise you to call both Nanalal and Prabhashankar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guide them  properly, shedding all fear. There was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used to treat your advice as sacred word,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lightened my burden, too. Your letters throw a new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You should now put this business on the right lines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Ratilal’s  lawyer,  friend  of  the Mehta family  and  lover  of 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 be  able  to do very little from here. Think over this. Ratilal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Champa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both are completely under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Prabhashankar. They will do exactly as he desires. To Ratilal he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of a father. Irrespective of what we consider to be right, how</w:t>
      </w:r>
    </w:p>
    <w:p>
      <w:pPr>
        <w:autoSpaceDN w:val="0"/>
        <w:autoSpaceDE w:val="0"/>
        <w:widowControl/>
        <w:spacing w:line="256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Prabhashankar Harchandbhai Parekh, father-in-law of Ratilal, the eldest son</w:t>
      </w:r>
    </w:p>
    <w:p>
      <w:pPr>
        <w:autoSpaceDN w:val="0"/>
        <w:tabs>
          <w:tab w:pos="610" w:val="left"/>
        </w:tabs>
        <w:autoSpaceDE w:val="0"/>
        <w:widowControl/>
        <w:spacing w:line="220" w:lineRule="exact" w:before="2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Dr. Pranjivandas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Ratilal”s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shake Ratilal’s and Champa’s faith in what they believe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 Please think over all these factors and then guide me.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 anything besides writing to me, then please permit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your letters or write to me a letter such as I can use.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wish to take any step till I have your reply to this letter.</w:t>
      </w:r>
    </w:p>
    <w:p>
      <w:pPr>
        <w:autoSpaceDN w:val="0"/>
        <w:autoSpaceDE w:val="0"/>
        <w:widowControl/>
        <w:spacing w:line="244" w:lineRule="exact" w:before="0" w:after="0"/>
        <w:ind w:left="48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5832. Also C.W. 3055.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Bhagwanji A. Mehta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I had a talk with Shankerlal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at Hudli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Jaisukhlal. Shankerlal says that there is no connection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against him and his being relieved. But he is of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 sufficient work in Kathiawar to justify payment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 to Jaisukhlal and that his work would not be worth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 either. Jaisukhlal has not mastered the art of running a </w:t>
      </w:r>
      <w:r>
        <w:rPr>
          <w:rFonts w:ascii="Times" w:hAnsi="Times" w:eastAsia="Times"/>
          <w:b w:val="0"/>
          <w:i w:val="0"/>
          <w:color w:val="000000"/>
          <w:sz w:val="22"/>
        </w:rPr>
        <w:t>store, or of producing khadi, nor that of working in a spirit of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others. But he has no doubt at all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Jaisukhlal’s integrity. If this statement of Shankerlal is correct,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injustice is done to Jaisukhlal. If you do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Shankerlal’s explanation, then you may employ him in the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for the spread of khadi. Take from him such work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him to earn Rs. 75 or something more if he can.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and, if he has the ability to earn Rs. 75 through khadi work, may </w:t>
      </w:r>
      <w:r>
        <w:rPr>
          <w:rFonts w:ascii="Times" w:hAnsi="Times" w:eastAsia="Times"/>
          <w:b w:val="0"/>
          <w:i w:val="0"/>
          <w:color w:val="000000"/>
          <w:sz w:val="22"/>
        </w:rPr>
        <w:t>help him to develop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myself am observing the extremely suspicious nature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Jaisukhlal and it has caused me much pain,. He sees Chhaganlal Joshi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the back of all his misfortunes, while I myself have been able to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such thing in any matter. I know Chhaganlal’s merits and defects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well. I have even lived with him. I have seen in him no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failing that he would be after a man and do him ill just out of spite.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opinions are very often baseless. I also know that he lacks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capacity to cite evidence in support of his views.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informed you till now and on inquiring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also has not done so. He was fairly ill during the Hudli trip. </w:t>
      </w:r>
      <w:r>
        <w:rPr>
          <w:rFonts w:ascii="Times" w:hAnsi="Times" w:eastAsia="Times"/>
          <w:b w:val="0"/>
          <w:i w:val="0"/>
          <w:color w:val="000000"/>
          <w:sz w:val="22"/>
        </w:rPr>
        <w:t>Either from over-exertion or for some other reason, he had got fever.</w:t>
      </w:r>
    </w:p>
    <w:p>
      <w:pPr>
        <w:autoSpaceDN w:val="0"/>
        <w:autoSpaceDE w:val="0"/>
        <w:widowControl/>
        <w:spacing w:line="256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got it as soon as we arrived there and it came down after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But he did not suffer in the least. The treatment also was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It consisted in his drinking as much water as he could—he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hot water with lime-juice and salt, then he was put on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honey, and then he was given fruit and then milk.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on milk and fruit. He used to get good sleep. It can practically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he did not require any nursing. He was not given any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apart from a cot. He was given no privacy at all, nor was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facility.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he has come riding five miles on bicycle of his own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There was no necessity for him to come for the sake of any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once he feels well he cannot sit idle. And I do not stop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exerting himself within the limits of his strength. The matter was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worth writing to you about. There was no cause for worry.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experienced doctor with us But even his help was not taken. He did </w:t>
      </w:r>
      <w:r>
        <w:rPr>
          <w:rFonts w:ascii="Times" w:hAnsi="Times" w:eastAsia="Times"/>
          <w:b w:val="0"/>
          <w:i w:val="0"/>
          <w:color w:val="000000"/>
          <w:sz w:val="22"/>
        </w:rPr>
        <w:t>wish to give some medicine, but I emphatically forbade any medicine.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also has great faith in fasting as of course I too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a special feature of my treatment was that I did not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at all. It could have been given with some special arrangement,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used to pass stools in the normal course. I, therefore,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giving him enema. He did not suffer in the least; no doubt it </w:t>
      </w:r>
      <w:r>
        <w:rPr>
          <w:rFonts w:ascii="Times" w:hAnsi="Times" w:eastAsia="Times"/>
          <w:b w:val="0"/>
          <w:i w:val="0"/>
          <w:color w:val="000000"/>
          <w:sz w:val="22"/>
        </w:rPr>
        <w:t>was thanks to his fast and also to the purity of his life.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giving away Manu and Nirmala, he had insisted </w:t>
      </w:r>
      <w:r>
        <w:rPr>
          <w:rFonts w:ascii="Times" w:hAnsi="Times" w:eastAsia="Times"/>
          <w:b w:val="0"/>
          <w:i w:val="0"/>
          <w:color w:val="000000"/>
          <w:sz w:val="22"/>
        </w:rPr>
        <w:t>on attending, and had joined in singing “</w:t>
      </w:r>
      <w:r>
        <w:rPr>
          <w:rFonts w:ascii="Times" w:hAnsi="Times" w:eastAsia="Times"/>
          <w:b w:val="0"/>
          <w:i/>
          <w:color w:val="000000"/>
          <w:sz w:val="22"/>
        </w:rPr>
        <w:t>Vaishnava jana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”.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arrived exactly on the day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kanyadan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Manu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happy, although she spared Kanti, having persuaded herself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content with Kanu’s presence.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Kumi’s work going on? If she gets her daughter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in the National School, exempt her from payment of fees.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8517.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56" w:lineRule="exact" w:before="16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Giving away of the bride.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SHARDA C. SHAH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Nothing is permanent. Stick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so long as you feel that it is doing you no harm.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onions and garlic. It is my opinion that nature-cure,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taken up, is bound to benefit. Write to me in detail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treatment you are taking and about your diet.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9975. Courtesy: Shardabehn G. Chokhawala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CHANDRANI SACHAR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cheque for Rs. 500. A well can be constructed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500 and even Rs. 1,500. We have to bore a well in the Thana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which will cost Rs. 1,200. If you can, please send the balance,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otherwise your money can of course be utilized for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320" w:lineRule="exact" w:before="0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HANDRANI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ACHAR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S. S</w:t>
      </w:r>
      <w:r>
        <w:rPr>
          <w:rFonts w:ascii="Times" w:hAnsi="Times" w:eastAsia="Times"/>
          <w:b w:val="0"/>
          <w:i w:val="0"/>
          <w:color w:val="000000"/>
          <w:sz w:val="18"/>
        </w:rPr>
        <w:t>ACHAR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4090.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PRABHUDAYAL VIDYARTHI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EGAON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 there is a complaint that you do not do full work. What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this? Give me an account of your work.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2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11685</w:t>
      </w:r>
    </w:p>
    <w:p>
      <w:pPr>
        <w:autoSpaceDN w:val="0"/>
        <w:autoSpaceDE w:val="0"/>
        <w:widowControl/>
        <w:spacing w:line="256" w:lineRule="exact" w:before="4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Chimanlal N. Shah, an Ashram inmate.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910" w:val="left"/>
        </w:tabs>
        <w:autoSpaceDE w:val="0"/>
        <w:widowControl/>
        <w:spacing w:line="146" w:lineRule="exact" w:before="26" w:after="0"/>
        <w:ind w:left="1510" w:right="144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193. INTERVIEW TO THE PRESS 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1937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think that there is a ny real anxiety on the part of the Britishers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 a contact between the Viceroy and the spokesman of the Indian National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 I do not think there is any.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of your own accord seek an opportunity to meet the Viceroy?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go if the initiative comes from the Viceroy?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status. The only party to be invited is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autoSpaceDE w:val="0"/>
        <w:widowControl/>
        <w:spacing w:line="240" w:lineRule="exact" w:before="128" w:after="1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be satisfied if the Viceroy gives you the necessary assurances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328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asks you not to press for assurances from provincial Governors?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think that if the Congress does not accept office, the minority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Ministries will win over the electorate by their ameliorative measures?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be surprised.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22"/>
        </w:rPr>
        <w:t>, 28-4-1937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reported: “Mahatma Gandhi passed through Nagpur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Sunday, 25-4-1937, by the Grand Trunk Express. He was accompanied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Desai. Huddled up in a third-class crowded compartment sat the Mahatma,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files and books piled about him. His secretartiat was with him and even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 typing was being done. One wonders if it was not a new formula for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On the arrival of the train a set of questions was handed in to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>to which he wrote his replies.”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reporter had explained: “In view of his reply to the previous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gave no reply to this question.”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“Interview to Associated Press of India”, 26-4-1937, Gandhiji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this answer was reported “just the contrary to what I meant”.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2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INTERVIEW TO THE PRESS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25,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Would you be satisfied with the assurance from the Governors on the lines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by Sir Samuel Hoare and quoted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you?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 I would be satisfied with the assurance with a definition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word ‘ordinarily’ which everybody can understand.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kindly give me your own definition of the work ‘ordinarily’?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definition has really to come from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adverb. I have not introduced the word ‘ordinarily’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Congress meaning is quite clear. For,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an assurance in connection with a definite programme.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programme and everything similar to that programme is pursued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there should be no interference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Governor. If in the opinion of the Governors the worst happens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Lothian has suggested, the Governors can dismiss the Cabinet,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 the Assemblies and appeal to the electorate to find out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electorate will support. If the Congress aim is to create deadlocks,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point is there is asking for any assurance from the Governors?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said and as I have read the Congress resolution,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the Congress is not to create deadlocks,, but its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is to make Congress position so irresistible as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Act, which nobody likes, by an Act which will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of the masses. This will be brought about by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permissible under the Act itself. And if the Congress by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majority and by skill of Congress Ministers advances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position to such a pitch that the British Ministers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resist it except by force of arms, surely there can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to grumble at.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that the Congress wanted non-interference not non-dismissal.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please explain the difference between the two?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gentleman I cannot possibly ask for a promise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Cabinet may never be dismissed. But I can ask that there should be no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the answers to questions sulrmitted to him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correspondents of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Bomay, and </w:t>
      </w:r>
      <w:r>
        <w:rPr>
          <w:rFonts w:ascii="Times" w:hAnsi="Times" w:eastAsia="Times"/>
          <w:b w:val="0"/>
          <w:i/>
          <w:color w:val="000000"/>
          <w:sz w:val="18"/>
        </w:rPr>
        <w:t>News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London.</w:t>
      </w:r>
    </w:p>
    <w:p>
      <w:pPr>
        <w:autoSpaceDN w:val="0"/>
        <w:autoSpaceDE w:val="0"/>
        <w:widowControl/>
        <w:spacing w:line="25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his way to Allahabad Gandhiji passed through Nagpur on this date.</w:t>
      </w:r>
    </w:p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30-3-1937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Extract From A.I.C.C. Resolution”, 16-3-1937; also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”. 30-4-1937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64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in the day-to-day administration. I do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to be in a position of having to resign on the slightest pretext;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honourable resignation there must be honourable 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could see. If I have no assurance of non-interference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may submit his Ministers to pinpricks which they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which may not give them understandable cause to 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 justifying resignation. I would never put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in such embarrassing and humiliating position.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would apply to the Governors. They would look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if on the slightest pretext they dismissed the Cabinet.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Governors are gentlemen and want to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the nation whom they represent they will think fifty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dismissing the Cabinet. I want to put them in that position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shall be no pinpricks from the Governors as all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worked under the Montford reforms have testified. Their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unbearable and humiliating and yet they were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resign, perhaps they would not. I do not know which was the case.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22"/>
        </w:rPr>
        <w:t>, 28-4-1937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note awaited me as I reached Allahabad.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looks very much pulled down, looks almost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His voice is feeble. Enough to make one weep to see him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pale. Indu is quite nice though she looks the same fragile thing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before. Old Mrs. Nehru is bed-ridden though better than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fewdays ago. Subhas has arrived but I have not yet seen him. It is </w:t>
      </w:r>
      <w:r>
        <w:rPr>
          <w:rFonts w:ascii="Times" w:hAnsi="Times" w:eastAsia="Times"/>
          <w:b w:val="0"/>
          <w:i w:val="0"/>
          <w:color w:val="000000"/>
          <w:sz w:val="22"/>
        </w:rPr>
        <w:t>presently to strike 12 when I break silence.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sees me at 1 p.m. The Working Committee sits at 2.30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I leave here on 28th and reach Wardha 29th. The weather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abnormal everywhere. It is very hot here. Mahadev,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and Radhakrishna are with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3778. Courtesy: Amrit Kaur. Also G.N. 6934.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LAKSHMI NARAYAN</w:t>
      </w:r>
    </w:p>
    <w:p>
      <w:pPr>
        <w:autoSpaceDN w:val="0"/>
        <w:autoSpaceDE w:val="0"/>
        <w:widowControl/>
        <w:spacing w:line="26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TR</w:t>
      </w:r>
      <w:r>
        <w:rPr>
          <w:rFonts w:ascii="Times" w:hAnsi="Times" w:eastAsia="Times"/>
          <w:b w:val="0"/>
          <w:i w:val="0"/>
          <w:color w:val="000000"/>
          <w:sz w:val="18"/>
        </w:rPr>
        <w:t>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26,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LAKSHMI NARAYAN,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Moral degradation is absolutely inexcusable.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be different legal opinions in the matter of zone </w:t>
      </w:r>
      <w:r>
        <w:rPr>
          <w:rFonts w:ascii="Times" w:hAnsi="Times" w:eastAsia="Times"/>
          <w:b w:val="0"/>
          <w:i w:val="0"/>
          <w:color w:val="000000"/>
          <w:sz w:val="22"/>
        </w:rPr>
        <w:t>ticket, etc.</w:t>
      </w:r>
    </w:p>
    <w:p>
      <w:pPr>
        <w:autoSpaceDN w:val="0"/>
        <w:tabs>
          <w:tab w:pos="550" w:val="left"/>
          <w:tab w:pos="1530" w:val="left"/>
          <w:tab w:pos="2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Hindi has definitely suffered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Sharma’s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downfall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Inscrutable are the ways of God.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[Adoption of] Hindi-Hindustani should never lead to spoiling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language. It is indeed true that deliberate omission of non-Sanskrit </w:t>
      </w:r>
      <w:r>
        <w:rPr>
          <w:rFonts w:ascii="Times" w:hAnsi="Times" w:eastAsia="Times"/>
          <w:b w:val="0"/>
          <w:i w:val="0"/>
          <w:color w:val="000000"/>
          <w:sz w:val="22"/>
        </w:rPr>
        <w:t>words, such as Persian, etc. makes the language chaste.</w:t>
      </w:r>
    </w:p>
    <w:p>
      <w:pPr>
        <w:autoSpaceDN w:val="0"/>
        <w:autoSpaceDE w:val="0"/>
        <w:widowControl/>
        <w:spacing w:line="220" w:lineRule="exact" w:before="6" w:after="262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HARATIYA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ISHARAD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IDYAPITH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EOGHAR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 w:num="2" w:equalWidth="0">
            <w:col w:w="3714" w:space="0"/>
            <w:col w:w="28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0" w:bottom="468" w:left="1440" w:header="720" w:footer="720" w:gutter="0"/>
          <w:cols w:num="2" w:equalWidth="0">
            <w:col w:w="3714" w:space="0"/>
            <w:col w:w="28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Courtesy : Nehru Memorial Museum and Library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INERVIEW TO ASSOCIATED PRESS OF INDIA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regarding the editorial comments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Manchester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Guardian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Poona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Gandhiji said: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any bridging the gulf has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side. It is to be hoped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papers like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Manchester Guardian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influence the British Government rather than seek to influence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Working Committee. The latter will take care of itself and speak </w:t>
      </w:r>
      <w:r>
        <w:rPr>
          <w:rFonts w:ascii="Times" w:hAnsi="Times" w:eastAsia="Times"/>
          <w:b w:val="0"/>
          <w:i w:val="0"/>
          <w:color w:val="000000"/>
          <w:sz w:val="22"/>
        </w:rPr>
        <w:t>for itself.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made my position absolutely clear. It is for the</w:t>
      </w:r>
    </w:p>
    <w:p>
      <w:pPr>
        <w:autoSpaceDN w:val="0"/>
        <w:autoSpaceDE w:val="0"/>
        <w:widowControl/>
        <w:spacing w:line="2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Pandit Harihar Sharma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 Kaur”, 30-4-1937, “Hindi Prachar and Purity”,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3-4-1937 and “Letter to Prabhavati”, 7-4-1937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“The Hindu”, 22-4-1937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decide whether they have meant provincial autonomy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Constitution they have framed or they have meant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reverse of Autonomy. But to the man in the street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legal quibbles or even of the Consititution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5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Press report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Nagpur stating that to a question whether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thought, if the Congress did not accept office, the minority Ministries would win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the electorate by their ameliorative measures, Mr. Gandhi was reported to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said, “I should not be surprised,” Mr. Gandhi says: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Whoever is the party concerned for the Nagpur telegram, he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reported just the contrary of what I meant or at least what I intended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mean. My answer was that I should be surprised if minority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Ministries would win over the electorate by their ameliorative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measures in case Congress did not accept office. A slip of paper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containing questions was handed to me through the crowd into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railway compartment which was none too empty. I hurriedly wrote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answer in pencil. If the reporter maintains that I wrote the word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‘not’, I would very much like to see the original.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27-4-1937.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postcard and letter about Lali 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settled that we leave here tomorrow evening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in the evening 29th. You may expect me in Segaon about 8 </w:t>
      </w:r>
      <w:r>
        <w:rPr>
          <w:rFonts w:ascii="Times" w:hAnsi="Times" w:eastAsia="Times"/>
          <w:b w:val="0"/>
          <w:i w:val="0"/>
          <w:color w:val="000000"/>
          <w:sz w:val="22"/>
        </w:rPr>
        <w:t>p.m. or thereabouts.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very hot here but quite cool on the terrace at </w:t>
      </w: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understood what I said during the morning walk. But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want to blame you for what you can’t alter in a moment.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6379. Courtey: Mirabehn. Also G.N. 9845</w:t>
      </w:r>
    </w:p>
    <w:p>
      <w:pPr>
        <w:autoSpaceDN w:val="0"/>
        <w:autoSpaceDE w:val="0"/>
        <w:widowControl/>
        <w:spacing w:line="256" w:lineRule="exact" w:before="7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the Press”, 25-4-1937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disorderliness must go. It will go by and by. Talk less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more. Do everything patiently. There should have been a washer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my spinning-wheel but I did not find it. You mislaid it while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removing the yarn. This is just an example.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sent the ghee to Radhakrishna.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Stop worrying about Dwarkadas. If you are keen on going,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a diary,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 of the Gujarati: G.N. 9359, Also C. W. 6634.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TELEGRAM TO JAMNALAL BAJAJ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AMNALALJI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INABILITY PERSONALLY BLESS BRIDE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BRIDEGROOM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PLEASE</w:t>
      </w:r>
    </w:p>
    <w:p>
      <w:pPr>
        <w:autoSpaceDN w:val="0"/>
        <w:tabs>
          <w:tab w:pos="1190" w:val="left"/>
          <w:tab w:pos="2850" w:val="left"/>
          <w:tab w:pos="3950" w:val="left"/>
          <w:tab w:pos="5090" w:val="left"/>
          <w:tab w:pos="58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APOLOGIZE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RAMESHWARDAS.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SATURDAY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INFORM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MAGANWADI SEGAON.</w:t>
      </w:r>
    </w:p>
    <w:p>
      <w:pPr>
        <w:autoSpaceDN w:val="0"/>
        <w:autoSpaceDE w:val="0"/>
        <w:widowControl/>
        <w:spacing w:line="266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185</w:t>
      </w:r>
    </w:p>
    <w:p>
      <w:pPr>
        <w:autoSpaceDN w:val="0"/>
        <w:autoSpaceDE w:val="0"/>
        <w:widowControl/>
        <w:spacing w:line="298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INTERVIEW TO “THE BOMBAY CHRONICLE”</w:t>
      </w:r>
      <w:r>
        <w:rPr>
          <w:rFonts w:ascii="Times" w:hAnsi="Times" w:eastAsia="Times"/>
          <w:b w:val="0"/>
          <w:i/>
          <w:color w:val="000000"/>
          <w:sz w:val="14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whether he still adhered to the view that if Governors gave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assurance to the effect that “ordinarily” they would not interfere with constitutional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of the Congress Ministers, the Congress would accept office, Gandhiji said,</w:t>
      </w:r>
    </w:p>
    <w:p>
      <w:pPr>
        <w:autoSpaceDN w:val="0"/>
        <w:autoSpaceDE w:val="0"/>
        <w:widowControl/>
        <w:spacing w:line="256" w:lineRule="exact" w:before="3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Laxmi, daughter of Janakidevi Bajaj’s brother, Purushottamdas Jajodiya.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Shriram, son of Rameshwardas Poddar of Dhulia.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the interview in the train </w:t>
      </w:r>
      <w:r>
        <w:rPr>
          <w:rFonts w:ascii="Times" w:hAnsi="Times" w:eastAsia="Times"/>
          <w:b w:val="0"/>
          <w:i/>
          <w:color w:val="000000"/>
          <w:sz w:val="18"/>
        </w:rPr>
        <w:t>en</w:t>
      </w:r>
      <w:r>
        <w:rPr>
          <w:rFonts w:ascii="Times" w:hAnsi="Times" w:eastAsia="Times"/>
          <w:b w:val="0"/>
          <w:i/>
          <w:color w:val="000000"/>
          <w:sz w:val="18"/>
        </w:rPr>
        <w:t>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Wardha.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this matter his position should be properly understood. Gandhiji did not think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mere addition of the word ‘ordinarily’ to the formula would satisfy him 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Congress. Such assurance would be acceptable to him only if the qualifying word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“properly interpreted to our satisfaction”. Gandhiji further declared: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know the meaning of ‘ordinarily’ beforehand.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correspondent then drew Gandhiji’s attention to Prof. Keith’s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pronouncement published in today’s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asked him about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position vis-a-vis Governor’s special powers.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smiled and said it was stale news and he had read it already in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 yesterday.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read Professor Keith’s statement I saw that he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endorsed the Congress position that the Congress does not seek any </w:t>
      </w:r>
      <w:r>
        <w:rPr>
          <w:rFonts w:ascii="Times" w:hAnsi="Times" w:eastAsia="Times"/>
          <w:b w:val="0"/>
          <w:i w:val="0"/>
          <w:color w:val="000000"/>
          <w:sz w:val="22"/>
        </w:rPr>
        <w:t>abrogation of the Act.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it would not be unconstitutional for the Congress Ministry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attempt to trample over the legitimate rights of the minorities, Gandhiji declared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not only be unconstitutional but “suicidal”.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1-5-1937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HARIJANS ON BEGAR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have given publicity to the threat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certain villages to transfer their allegiance to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Missions seeking to wean them from Hinduism under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treatment, and especially freedom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subjected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It seems that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Mission and of the Harijan Sevak Sangh visited the aggrieved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got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promise better treatment.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 has abated for the time being. I do not know what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gain to the Missions concerned if the Harijans had gone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fold and how far the Harijans could have been claimed as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converts. This I know that such proselytizing efforts </w:t>
      </w:r>
      <w:r>
        <w:rPr>
          <w:rFonts w:ascii="Times" w:hAnsi="Times" w:eastAsia="Times"/>
          <w:b w:val="0"/>
          <w:i w:val="0"/>
          <w:color w:val="000000"/>
          <w:sz w:val="22"/>
        </w:rPr>
        <w:t>demoralize society, create suspicions and bitterness and retard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progress of society. If, instead of wanting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as the price of better treatment, Christian Missions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 with Harijan sevaks in their effort to ease the burderns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their help would be welcomed and the evolution of society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hastened.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write this more to awaken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conscience than to</w:t>
      </w:r>
    </w:p>
    <w:p>
      <w:pPr>
        <w:autoSpaceDN w:val="0"/>
        <w:autoSpaceDE w:val="0"/>
        <w:widowControl/>
        <w:spacing w:line="230" w:lineRule="exact" w:before="35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“Interview to the Press”,25-4-1937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B. Keith, a constitutional lawyer of England.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Forced labour without any wages.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 Mission methods brought to light. The system of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exacted by petty land-owners from Harijans and other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backward is almost universal in India. The petty landlords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Hindus. Harijans and others can legally resist forced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slowly but surely being awakened to a sense of their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numerous enough to enforce them. But all grace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when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impotently resign themselves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merited fate. Better surely by far if they will recognize their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Harijans as blood-brothers, entitled to the respect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man and to receive due payment for services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privilege of Harijan savaks, no matter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they belong, to befriend Harijans to study their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detail, to approach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and show them as gently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what their duty is towards those whom they have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>outcastes of society and deprived even of legal rights.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papers before me I further find that in Ode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villages in Gujarat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take from Harijans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their dead cattle half the hide. This is unlike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allowing the Harijans to own the dead cattle they remove.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cases Harijans not only retain the dead cattle they remove,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 payment for the labour of removing carcasses.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more investigation and fair adjustment. If Harijans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treated and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had no horror of dead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superstitious laws of pollution, they would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flaying the dead cattle and turning every part of the carcasses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both to the benefit of themselves and the Harijans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invite to help them in the process of disposing of their dead </w:t>
      </w:r>
      <w:r>
        <w:rPr>
          <w:rFonts w:ascii="Times" w:hAnsi="Times" w:eastAsia="Times"/>
          <w:b w:val="0"/>
          <w:i w:val="0"/>
          <w:color w:val="000000"/>
          <w:sz w:val="22"/>
        </w:rPr>
        <w:t>cattle.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1-5-1937</w:t>
      </w:r>
    </w:p>
    <w:p>
      <w:pPr>
        <w:autoSpaceDN w:val="0"/>
        <w:autoSpaceDE w:val="0"/>
        <w:widowControl/>
        <w:spacing w:line="292" w:lineRule="exact" w:before="23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203. ESSAYS ON BARTER SYSTEM</w:t>
      </w:r>
    </w:p>
    <w:p>
      <w:pPr>
        <w:autoSpaceDN w:val="0"/>
        <w:autoSpaceDE w:val="0"/>
        <w:widowControl/>
        <w:spacing w:line="240" w:lineRule="exact" w:before="7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remember that a prize of Rs. 500 was announced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essay recommending a barter system. The terms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The time for sending the essays having elapsed, the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Examiners entered upon their task and have reported that none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essays fulfil the conditions laid down. The following is their report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prize  has not been withdrawn by the donor. The </w:t>
      </w:r>
      <w:r>
        <w:rPr>
          <w:rFonts w:ascii="Times" w:hAnsi="Times" w:eastAsia="Times"/>
          <w:b w:val="0"/>
          <w:i w:val="0"/>
          <w:color w:val="000000"/>
          <w:sz w:val="22"/>
        </w:rPr>
        <w:t>examiners, Prof. K.T. Shah, Shri Vaikunth Mehta and Prof. J.C.</w:t>
      </w:r>
    </w:p>
    <w:p>
      <w:pPr>
        <w:autoSpaceDN w:val="0"/>
        <w:autoSpaceDE w:val="0"/>
        <w:widowControl/>
        <w:spacing w:line="256" w:lineRule="exact" w:before="3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  is  not  reproduced   here;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also   “Letter to J.  C.    Kumarappa”,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Kumarappa, have kindly signified their readiness to examine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essays that may be sent. I would, however, advise competitors,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are willing, to strictly conform to the requirements laid down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examiners. It is clear from their note and it is but natural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essay will pass muster unless it reaches the level expected by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will reach that level unless writers are industrious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necessary literature on the subject and build on their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original thesis. It may be that the prize is not sufficiently tempting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an effort. If that is so, I can only say that those who write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mere monetary value of prizes hardly ever realize the expectations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donors. Without love of subject itself, high merit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in difficult competitions like the one about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barter. The time for handing in the essays is fixed as 31st December,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1937. All essays should be addressed to Prof. J.C. Kumarappa,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Maganwadi, Wardha. No further extension of time will be given, and if </w:t>
      </w:r>
      <w:r>
        <w:rPr>
          <w:rFonts w:ascii="Times" w:hAnsi="Times" w:eastAsia="Times"/>
          <w:b w:val="0"/>
          <w:i w:val="0"/>
          <w:color w:val="000000"/>
          <w:sz w:val="22"/>
        </w:rPr>
        <w:t>no effort succeeds the prize will be finally withdrawn.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1-5-1937</w:t>
      </w:r>
    </w:p>
    <w:p>
      <w:pPr>
        <w:autoSpaceDN w:val="0"/>
        <w:autoSpaceDE w:val="0"/>
        <w:widowControl/>
        <w:spacing w:line="31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A MORAL DILEMMA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two and a half years ago this city was convulesd by a social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tragedy. A Vaishya gentleman had a sixteen-year old daughter. She had a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maternal uncle aged twenty-one years studying in college in the same city.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two fell secretly in love with each other. The girl is said to have become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pregnant. When the true state of affairs at last became known, the lovers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committed suicide by taking poison. The girl died  immediately but the boy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died a couple of days afterwards in the hospital . . . . At the time when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storm was at its height and nobody had a kind word to say about the deceased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unfortunate lovers, I shocked everybody by expressing my opinion that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afore-mentioned circumstances the young lovers ought to have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allowed to have their way. But mine remained a voice in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wilderness. What is your opinion in the matter?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kept back the name of the correspondent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at the request of the writer as he did not want old sores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reoponded by a revival of an old controversy. All the same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discussion of this delicate topic is necessary.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marriages as are interdicted in a particulars society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recongnized all at once or at the will of an individual. Nor has society</w:t>
      </w:r>
    </w:p>
    <w:p>
      <w:pPr>
        <w:autoSpaceDN w:val="0"/>
        <w:autoSpaceDE w:val="0"/>
        <w:widowControl/>
        <w:spacing w:line="256" w:lineRule="exact" w:before="2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1-5-1937.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as “abridged by Pyarelal”.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relatives of parties concerned any right to impose their will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forcibly curtail the liberty of action of the young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want to  contract such marriages. In the instance cited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both the parties had fully attained maturity.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well think for themselves. No one had a right forcibly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 from marrying each other if they wanted to.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at the most refuse to recognize the marriage, but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of tyranny to drive them to suicide. Marriage taboos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and are largely based on social usage.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alliances are not taboo in every society. The Christian,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Parsi and other communities do not observe this taboo.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taboo in all Hindu varnas. The same varna has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in different Provinces. Among the so-called high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of the South, such alliances are not only not tabooed,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 are considered commendable.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usage varies from Province to Province and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divisions. This does not mean that the youth may 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roughshod over all established social customs and inhibitions.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decide to do so, they must convert public opinion to their side.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meantime, the individuals concerned ought patiently to bide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or, if they cannot do that calmly and quietly, to face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of social ostracism.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it is equally the duty of society not to take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heartless, step-motherly attitude towards those who might disregard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established conventions. In the instance described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the guilt of driving the young couple to suicide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rests on the shoulders of society if the version that is before </w:t>
      </w:r>
      <w:r>
        <w:rPr>
          <w:rFonts w:ascii="Times" w:hAnsi="Times" w:eastAsia="Times"/>
          <w:b w:val="0"/>
          <w:i w:val="0"/>
          <w:color w:val="000000"/>
          <w:sz w:val="22"/>
        </w:rPr>
        <w:t>me in correct.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29-5-1937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AMTUSSALAAM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BIBI JAN ALIAS MY DAUGHTER AMTUL SALAAM,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as soon as I returned. You seem to be doing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excellent work. If you can preserve good health even while doing so,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all means stay on. I am enclosing a bank-note for Rs. 50. Kanti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still at Rajkot. He is not going to Trivandrum. It appears certain,</w:t>
      </w:r>
    </w:p>
    <w:p>
      <w:pPr>
        <w:autoSpaceDN w:val="0"/>
        <w:autoSpaceDE w:val="0"/>
        <w:widowControl/>
        <w:spacing w:line="240" w:lineRule="exact" w:before="2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translated 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1-5-1937.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also “My Mistake”, 6-6-1937.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he will go to Mysore. I have no time just now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more. We returned from Allahabad 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belief that Hindu men and women stood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serving Harijans is not correct. In any case, don’t worry.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get well and serve wherever you can do so quietly.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good work living on your own farm, by all means do 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still more money, send for it.</w:t>
      </w:r>
    </w:p>
    <w:p>
      <w:pPr>
        <w:autoSpaceDN w:val="0"/>
        <w:autoSpaceDE w:val="0"/>
        <w:widowControl/>
        <w:spacing w:line="220" w:lineRule="exact" w:before="46" w:after="4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leaving for Gujarat on the 9th.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phototstat of the Gujarati: G.N. 380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KATHIAWAR COWS.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Narahari Parikh, Secretary of the Goseva Sangh,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brief description of his tour in some Kathiawar States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for examining the cattle wealth there. I hope to publish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two instalments. The following [item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issue] is the first of these.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 time when Kathiawar cows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praised. That variety still exists but it is gradually disappearing.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wealth, which is being destroyed, may still be saved and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additions made to it if the rulers of Kathiawar and their officials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effort. There is room for improvement in all industries.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could be made more paying. But this possibility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in animal husbandry. Knowledge, diligence and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that is required. According to our present knowledge, it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the health of the human race is especially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 cattle wealth, i.e., on cow’s milk. India is a country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expects the cows to be of the highest quality. But they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poorest quality and are at present a burden on the land.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Purushottam Joshi of the Bhavnagar institution, who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in animal husbandry, suggests the following three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cows: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Vagrant bulls should be castrated and used as bullocks.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Good pedigree bulls should be kept in every village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well cared for.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Every farmer should have his own cow.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articles,which appeared under the title “Cow-protection in Kathiawar”, </w:t>
      </w:r>
      <w:r>
        <w:rPr>
          <w:rFonts w:ascii="Times" w:hAnsi="Times" w:eastAsia="Times"/>
          <w:b w:val="0"/>
          <w:i w:val="0"/>
          <w:color w:val="000000"/>
          <w:sz w:val="18"/>
        </w:rPr>
        <w:t>are not translated here. The second instalment appeared in the issue dated May 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States in Kathiwar can readily do this without incurring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loss. But the reader should now read the statement made by Shri </w:t>
      </w:r>
      <w:r>
        <w:rPr>
          <w:rFonts w:ascii="Times" w:hAnsi="Times" w:eastAsia="Times"/>
          <w:b w:val="0"/>
          <w:i w:val="0"/>
          <w:color w:val="000000"/>
          <w:sz w:val="22"/>
        </w:rPr>
        <w:t>Narahari Parikh.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2-5-1937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awaited me yesterday when I reached Wardha.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was a taxing time. There was no wrangling.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in which I had to engage was a strain. The heat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terrible. The nights on the terrace delightful. Jawaharlal was pale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He must have sailed for Burma by now. The trip will do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have asked him to take no less than a month. After it he, </w:t>
      </w:r>
      <w:r>
        <w:rPr>
          <w:rFonts w:ascii="Times" w:hAnsi="Times" w:eastAsia="Times"/>
          <w:b w:val="0"/>
          <w:i w:val="0"/>
          <w:color w:val="000000"/>
          <w:sz w:val="22"/>
        </w:rPr>
        <w:t>Maulana Abul Kalam Azad and I are to meet for a few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Prabhavati, if you have not already. Her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is: C/o Brij Kishore Prasad, Srinagar, Sewan, Bihar.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is growing here. It is not trying for me. But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 Gujarat for 20 days to fix up Gujarat Affairs. My address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Tithal, Bulsar, B.B. &amp; C.I. Railway. Tithal is on the sea. On 10th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11th I am in Bardoli. I leave here on 9th and reach Bulsar on </w:t>
      </w:r>
      <w:r>
        <w:rPr>
          <w:rFonts w:ascii="Times" w:hAnsi="Times" w:eastAsia="Times"/>
          <w:b w:val="0"/>
          <w:i w:val="0"/>
          <w:color w:val="000000"/>
          <w:sz w:val="22"/>
        </w:rPr>
        <w:t>12th.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get anything to give to Manu on your behalf. So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think of something inexpensive and useful.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3779. Courtesy: Amrit Kaur. Also G.N. 6935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P.G. MATHEW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yesterday. I leave here on Sunday, 9th. If you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come during the time, you may.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2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P.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ATHEW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EONARD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UBBULPORE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1542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PRABHAVATI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eagerly waiting for your letter. I found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on returning from Allahabad. If you don’t write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as a result don’t receive my letters, is it my fault?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at Patna C/o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Searchlight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had forgotten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address there. Thereafter I went to Allahabad. I waited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but didn’t get any. And I also thought I would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returning to Wardha. Now, tell me, who is to blame for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you, but am I to blame, either? Please remember this,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should give your complete address in every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you Rajkumari’s address. Here it is again: </w:t>
      </w:r>
      <w:r>
        <w:rPr>
          <w:rFonts w:ascii="Times" w:hAnsi="Times" w:eastAsia="Times"/>
          <w:b w:val="0"/>
          <w:i w:val="0"/>
          <w:color w:val="000000"/>
          <w:sz w:val="22"/>
        </w:rPr>
        <w:t>Shri Rajkumari Amrit Kaur, Manorville, Simla.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Jawaharlal was not well, the meeting was arranged at </w:t>
      </w:r>
      <w:r>
        <w:rPr>
          <w:rFonts w:ascii="Times" w:hAnsi="Times" w:eastAsia="Times"/>
          <w:b w:val="0"/>
          <w:i w:val="0"/>
          <w:color w:val="000000"/>
          <w:sz w:val="22"/>
        </w:rPr>
        <w:t>Allahabad. I would have been happy if you could have come there.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health? Is the pressure of work heavy?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eat? Vasumati is here. Amtul is in her hometown. She is getting a well </w:t>
      </w:r>
      <w:r>
        <w:rPr>
          <w:rFonts w:ascii="Times" w:hAnsi="Times" w:eastAsia="Times"/>
          <w:b w:val="0"/>
          <w:i w:val="0"/>
          <w:color w:val="000000"/>
          <w:sz w:val="22"/>
        </w:rPr>
        <w:t>dug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go to Gujarat on the  9th, Bardoli on 10th and </w:t>
      </w:r>
      <w:r>
        <w:rPr>
          <w:rFonts w:ascii="Times" w:hAnsi="Times" w:eastAsia="Times"/>
          <w:b w:val="0"/>
          <w:i w:val="0"/>
          <w:color w:val="000000"/>
          <w:sz w:val="22"/>
        </w:rPr>
        <w:t>11th, Tithal, Bulsar, B.B. &amp; C.I. Railway between 12th and 30th.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are you going to Ahmedabad?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news about Jayaprakash?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G.D. BIRLA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mill affairs, ethics demand that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told that unless they behave properly the mill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and no new recruits wil be made. You can work with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only when the old lot vacate the quarters without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I think this way is not only ethical but also economic.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further if this does not cover the whole  problem.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on the 9th and shall reach Tithal (Bulsar) on the 12th.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of the Harijan Sevak Sangh can meet at Tithal.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8031. Courtesy: G.D. Birla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IDIOT,`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before me. It is hot here but I do not feel it </w:t>
      </w:r>
      <w:r>
        <w:rPr>
          <w:rFonts w:ascii="Times" w:hAnsi="Times" w:eastAsia="Times"/>
          <w:b w:val="0"/>
          <w:i w:val="0"/>
          <w:color w:val="000000"/>
          <w:sz w:val="22"/>
        </w:rPr>
        <w:t>much. The nights are cool.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Lionel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give up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 and do what he can in England. I wish you could persuade him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 job and go back to England.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right about his fear of infection.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 your dear ones to risks which they and their parents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willingly run.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resumed Sanskrit study. You won’t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Hindi on any account.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about my movements. Departure 9th 10 </w:t>
      </w:r>
      <w:r>
        <w:rPr>
          <w:rFonts w:ascii="Times" w:hAnsi="Times" w:eastAsia="Times"/>
          <w:b w:val="0"/>
          <w:i w:val="0"/>
          <w:color w:val="000000"/>
          <w:sz w:val="22"/>
        </w:rPr>
        <w:t>p.m., Bardoli, 10-11, Tithal, Bulsar, 12 to 30 May.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has been down again with fever. She can’t live without me. </w:t>
      </w:r>
      <w:r>
        <w:rPr>
          <w:rFonts w:ascii="Times" w:hAnsi="Times" w:eastAsia="Times"/>
          <w:b w:val="0"/>
          <w:i w:val="0"/>
          <w:color w:val="000000"/>
          <w:sz w:val="22"/>
        </w:rPr>
        <w:t>So she accompanies me this time and I suppose will insist everytime I</w:t>
      </w:r>
    </w:p>
    <w:p>
      <w:pPr>
        <w:autoSpaceDN w:val="0"/>
        <w:autoSpaceDE w:val="0"/>
        <w:widowControl/>
        <w:spacing w:line="256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Lionel Fielden, first Director-General, All India Radio;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Amrit Kaur”, 21-9-1937, and “Letter to Lionel Fielden”, 3-1-1937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brother, Lt. Col. Kanwar Shumshere Singh, a retired surgeon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 out. It is no use my striving against it any more than I did against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coming back to Segaon.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3780. Courtesy: Amrit Kaur. Also G.N. 6936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 you intend to take me? Wherever you take 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look after a big crowd. I won’t be able to dissuade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from joining. I personally don’t mind, but we must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convenience of the owner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bungalow in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lodged. Mirabehn has already served notice. She will accompany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 this time. I myself don’t think that I need sea air.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keep me in Bardoli for as long as you wish, or in Surat,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like. If, you don’t mind a big crowd accompanying me,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that I am objecting to it, though of course I do feel very </w:t>
      </w:r>
      <w:r>
        <w:rPr>
          <w:rFonts w:ascii="Times" w:hAnsi="Times" w:eastAsia="Times"/>
          <w:b w:val="0"/>
          <w:i w:val="0"/>
          <w:color w:val="000000"/>
          <w:sz w:val="22"/>
        </w:rPr>
        <w:t>hesitant about it. Here is the list as at this moment: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Kano, Mira, Pyarelal, Mahadev, Radhakrishna, Kanu, </w:t>
      </w:r>
      <w:r>
        <w:rPr>
          <w:rFonts w:ascii="Times" w:hAnsi="Times" w:eastAsia="Times"/>
          <w:b w:val="0"/>
          <w:i w:val="0"/>
          <w:color w:val="000000"/>
          <w:sz w:val="22"/>
        </w:rPr>
        <w:t>Manoharlal, Sharda.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taking rest.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32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ATEL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ANUGA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UNGALOW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RIDGE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20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59"/>
        <w:gridCol w:w="3259"/>
      </w:tblGrid>
      <w:tr>
        <w:trPr>
          <w:trHeight w:hRule="exact" w:val="614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213. LETTER TO NARANDAS GANDHI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4, 1937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Jaisukhlal. Probably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where he is. If he studies the science 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increasing cow-wealth in Porbandar State, he will have done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do khadi work, too, simultaneously. Guide him as well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56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J.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is all right now. For some time he was very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few days with you, but the desire has weakened now,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there. Let him, therefore, go there. When would you like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come? He wishes that Purushottam and Vijaya should be there when </w:t>
      </w:r>
      <w:r>
        <w:rPr>
          <w:rFonts w:ascii="Times" w:hAnsi="Times" w:eastAsia="Times"/>
          <w:b w:val="0"/>
          <w:i w:val="0"/>
          <w:color w:val="000000"/>
          <w:sz w:val="22"/>
        </w:rPr>
        <w:t>he goes.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understood the reference correctly as regards the fees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by Kumi’s daughter. It is but befitting that she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>in the footsteps of her mother.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in Patiala State. Lilavati is keeping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>Her lethargy is well known.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8518.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MANUBEHN S. MASHRUWALA</w:t>
      </w:r>
    </w:p>
    <w:p>
      <w:pPr>
        <w:autoSpaceDN w:val="0"/>
        <w:tabs>
          <w:tab w:pos="5310" w:val="left"/>
        </w:tabs>
        <w:autoSpaceDE w:val="0"/>
        <w:widowControl/>
        <w:spacing w:line="3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4, 1937 </w:t>
      </w:r>
      <w:r>
        <w:rPr>
          <w:rFonts w:ascii="Times" w:hAnsi="Times" w:eastAsia="Times"/>
          <w:b w:val="0"/>
          <w:i w:val="0"/>
          <w:color w:val="000000"/>
          <w:sz w:val="16"/>
        </w:rPr>
        <w:t>CHI. MANUDI</w:t>
      </w:r>
      <w:r>
        <w:rPr>
          <w:rFonts w:ascii="Times" w:hAnsi="Times" w:eastAsia="Times"/>
          <w:b w:val="0"/>
          <w:i w:val="0"/>
          <w:color w:val="000000"/>
          <w:sz w:val="3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Letters from Manilal and Sushila are enclosed.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 please read them and send them to Kishorelal.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will send you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sitar,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the pair of shoes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>Surendra.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doing well. Take care of your health. Observe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in eating. Don’t forget spinning and prayer.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misses you, of course. If you want to know about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sailing in the same boat. But I will be satisfied if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to Gujarat on the 9th and will spend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there. We shall reach Tithal on the 12th, where we shall spend </w:t>
      </w:r>
      <w:r>
        <w:rPr>
          <w:rFonts w:ascii="Times" w:hAnsi="Times" w:eastAsia="Times"/>
          <w:b w:val="0"/>
          <w:i w:val="0"/>
          <w:color w:val="000000"/>
          <w:sz w:val="22"/>
        </w:rPr>
        <w:t>about a fortnight.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2" w:after="0"/>
        <w:ind w:left="0" w:right="7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1565.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KANTILAL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programme is good. The earlier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Bangalore, the better will it be from the point of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>weather.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learnt from Bali the history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It is not an ordinary history. And Chanchi was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 among all the sisters. She had the strength to live creditably in </w:t>
      </w:r>
      <w:r>
        <w:rPr>
          <w:rFonts w:ascii="Times" w:hAnsi="Times" w:eastAsia="Times"/>
          <w:b w:val="0"/>
          <w:i w:val="0"/>
          <w:color w:val="000000"/>
          <w:sz w:val="22"/>
        </w:rPr>
        <w:t>any condition.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Amtul Salaam only two days ago and told her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by all means stay in her town. I doubted whether she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there. But I see that she will experience no difficulty in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there because of her father’s influence. Moreover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extraordinary thing about her that she rides. But since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her she might not stay. Let us now see what she does.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Saraswati’s letter addressed to you. Surendra and Manu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come tomorrow. I will make enquiries. There was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Paparamma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 had asked them to send to you.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opened through oversight. I could not understand who this Khan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was. After that I saw Paparamma’s signature and understood.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can show you, see the houses where we stayed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One house was near the fort and the other was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mhad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Perhaps it might have been demolished by </w:t>
      </w:r>
      <w:r>
        <w:rPr>
          <w:rFonts w:ascii="Times" w:hAnsi="Times" w:eastAsia="Times"/>
          <w:b w:val="0"/>
          <w:i w:val="0"/>
          <w:color w:val="000000"/>
          <w:sz w:val="22"/>
        </w:rPr>
        <w:t>now. It had caught fire.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6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going to Bardoli on the 9th and to Tithal on the  12th.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7320. Courtesy: Kantilal Gandhi</w:t>
      </w:r>
    </w:p>
    <w:p>
      <w:pPr>
        <w:autoSpaceDN w:val="0"/>
        <w:autoSpaceDE w:val="0"/>
        <w:widowControl/>
        <w:spacing w:line="220" w:lineRule="exact" w:before="12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Padmavati, mother of Saraswati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name is written in Roman script.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group of houses approached through a common gate separating them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rest of the locality.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BENARSIDAS CHATURVEDI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the tour of Mauritius, etc., is quite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purpose behind the tour of Sumatra and other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Burma, Sumatra, Java, Siam, etc., have some connection with Eastern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and it seems natural enough for them to have links with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It does not of course imply that they will all learn Hindi, </w:t>
      </w:r>
      <w:r>
        <w:rPr>
          <w:rFonts w:ascii="Times" w:hAnsi="Times" w:eastAsia="Times"/>
          <w:b w:val="0"/>
          <w:i w:val="0"/>
          <w:color w:val="000000"/>
          <w:sz w:val="22"/>
        </w:rPr>
        <w:t>yet one need not be surprised if some of them do study it.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2559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CARL HEATH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too overwhelmed with work to answer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cable though they have all been attended to.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Harrison has been keeping you in touch with things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shaping here.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Everything that is possible to bring about peace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but it is not an easy job. My special contribution,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negative. The Congress leaders have, in my opinion,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with the greatest restraint in the face of grave provocation.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hesitation in seeking an interview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Linlithgow under ordinary circumstances but at the present juncture,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made any such attempt, it would be wrong. For, the right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the Viceroy is naturally Jawaharlal Nehru. But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whatsoever in seeking such interviews because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good can come out of them. Nevertheless if he was invited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go. I am myself considering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the deadlock in an honourable manner. And if I can find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approach any of the responsible people, you may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>my not standing on dignity.</w:t>
      </w:r>
    </w:p>
    <w:p>
      <w:pPr>
        <w:autoSpaceDN w:val="0"/>
        <w:autoSpaceDE w:val="0"/>
        <w:widowControl/>
        <w:spacing w:line="256" w:lineRule="exact" w:before="3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Agatha Harisson”, 9-4-1937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prized your letter written by you to me just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for England. I wanted to send you a line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embarkation but it was not possible and I was sorry. But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to me with what care you had been labouring during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stay in India to bring about a better atmosphere.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2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4" w:lineRule="exact" w:before="32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EATH</w:t>
      </w:r>
      <w:r>
        <w:rPr>
          <w:rFonts w:ascii="Times" w:hAnsi="Times" w:eastAsia="Times"/>
          <w:b w:val="0"/>
          <w:i w:val="0"/>
          <w:color w:val="000000"/>
          <w:sz w:val="16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INGS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ANORWAY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UILDFORD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phototat: G.N. 1030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C. RAJAGOPALACHARI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quite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effective. We might let the thing ripen. I have sent a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You will see it if it is published.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organizing constructive work. I hope you are keeping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2062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S. AMBUJAMMAL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 Sharma is here and so is Kamala, and now appears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Kamala’s husband. I am confounded. Lakshmanrao,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says he served as Father’s chauffeur and that you know him </w:t>
      </w:r>
      <w:r>
        <w:rPr>
          <w:rFonts w:ascii="Times" w:hAnsi="Times" w:eastAsia="Times"/>
          <w:b w:val="0"/>
          <w:i w:val="0"/>
          <w:color w:val="000000"/>
          <w:sz w:val="22"/>
        </w:rPr>
        <w:t>well. I want you to tell me all you know about him, his adoptive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Jagdish Saran Sharma’s chronology,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Since the advent of </w:t>
      </w:r>
      <w:r>
        <w:rPr>
          <w:rFonts w:ascii="Times" w:hAnsi="Times" w:eastAsia="Times"/>
          <w:b w:val="0"/>
          <w:i/>
          <w:color w:val="000000"/>
          <w:sz w:val="18"/>
        </w:rPr>
        <w:t>the British,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16 “C. Rajagopalachari, in a Press statement, explained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viewpoint regarding the suggestion that there was no serious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>between a Ministry’s resignation and dismissal.”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of May 12, 1037;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 12-5-1937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Kamala..  There is a mystery hanging over this affair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cannot unravel without further light. Throw, therefore,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can on the problem.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studies are going on and that you are all keeping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well.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here for Gujarat on 9th instant. But you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Maganwadi, Wardha.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if Lakshmanrao drank or gambled? How did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him as a man?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9611. Courtesy: S. Ambujammal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MANUBEHN S. MASHRUWALA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MANUDI,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stars are unfavourable, what can you do? 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letter to you before you could demand one. Just then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informing me that both of you were coming here.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kept back my letter. Now you have cancelled your coming </w:t>
      </w:r>
      <w:r>
        <w:rPr>
          <w:rFonts w:ascii="Times" w:hAnsi="Times" w:eastAsia="Times"/>
          <w:b w:val="0"/>
          <w:i w:val="0"/>
          <w:color w:val="000000"/>
          <w:sz w:val="22"/>
        </w:rPr>
        <w:t>here altogether. I am, therefore, posting that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pass through Akola on the 9th on our way to Bardoli.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there at about 1 o’clock. At that time somebody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</w:t>
      </w:r>
      <w:r>
        <w:rPr>
          <w:rFonts w:ascii="Times" w:hAnsi="Times" w:eastAsia="Times"/>
          <w:b w:val="0"/>
          <w:i/>
          <w:color w:val="000000"/>
          <w:sz w:val="22"/>
        </w:rPr>
        <w:t>sitar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pair of shoes, or the station-master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to take charge of both. If you are ready on that day,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 come along. And we shall take the </w:t>
      </w:r>
      <w:r>
        <w:rPr>
          <w:rFonts w:ascii="Times" w:hAnsi="Times" w:eastAsia="Times"/>
          <w:b w:val="0"/>
          <w:i/>
          <w:color w:val="000000"/>
          <w:sz w:val="22"/>
        </w:rPr>
        <w:t>sitar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us if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Since you are coming to Tithal, I think we had better take it </w:t>
      </w:r>
      <w:r>
        <w:rPr>
          <w:rFonts w:ascii="Times" w:hAnsi="Times" w:eastAsia="Times"/>
          <w:b w:val="0"/>
          <w:i w:val="0"/>
          <w:color w:val="000000"/>
          <w:sz w:val="22"/>
        </w:rPr>
        <w:t>with us. We shall be going to Tithal on the 12th or the 13th.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1566. Courtesy: Manubehn 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221. LETTER TO DEMODAR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DAMODAR,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Rs. 1,000 to Gangabisan. Send it to Thakkar Bapa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Nivas, Delhi, for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3074</w:t>
      </w:r>
    </w:p>
    <w:p>
      <w:pPr>
        <w:autoSpaceDN w:val="0"/>
        <w:autoSpaceDE w:val="0"/>
        <w:widowControl/>
        <w:spacing w:line="298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M. SATYANARAYANA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SATYANARAYANA,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 shown  your   scheme   to   Anna   also.  His   views  are </w:t>
      </w:r>
      <w:r>
        <w:rPr>
          <w:rFonts w:ascii="Times" w:hAnsi="Times" w:eastAsia="Times"/>
          <w:b w:val="0"/>
          <w:i w:val="0"/>
          <w:color w:val="000000"/>
          <w:sz w:val="22"/>
        </w:rPr>
        <w:t>enclosed.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about Punjabi in the first paragraph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be correct. For, if  Punjabi is quite similar to Hindi,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Bengali, Oriya, Assamese and Sindhi also very much like Hindi?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same time it can be said that Hindustani and Urdu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in use as Punjabi in the Punjab. So whatever work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there should be carried on only through local people.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 that just as no activity is carried on by the Hindi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Samiti in the United Provinces, there should be none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You must keep in mind that we do not propagate Hindi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is spoken. We consider Urdu speaking people as Hindi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As for the rest of the scheme my view is that all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self-sufficient.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you one more idea. I am of the opinion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attempted nothing original in our method of teaching, i.e.,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hardly made any efforts for making the learning of Hindi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interesting as has been done in the case of English. Who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can tell how many days it takes to teach Hindi, or in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days the script may be taught? We have not evolved a model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primer in any of the Indian languages. Some little effort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in Tamil, etc., but I see nothing original,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in it. If we can do something on these lines the spread</w:t>
      </w:r>
    </w:p>
    <w:p>
      <w:pPr>
        <w:autoSpaceDN w:val="0"/>
        <w:autoSpaceDE w:val="0"/>
        <w:widowControl/>
        <w:spacing w:line="256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Dakshin Bharat Hindi Prachar Sabha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Hindi will be greatly expedited and lakhs of rupees saved.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good many teachers in the South because of the Dakshin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[Hindi] Prachar [Sabha] but do we have someone who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kind of task? I think that such an experiment must find a place </w:t>
      </w:r>
      <w:r>
        <w:rPr>
          <w:rFonts w:ascii="Times" w:hAnsi="Times" w:eastAsia="Times"/>
          <w:b w:val="0"/>
          <w:i w:val="0"/>
          <w:color w:val="000000"/>
          <w:sz w:val="22"/>
        </w:rPr>
        <w:t>in one of our schemes.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Rashtrabhasha Prachar Samiti Papers.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Library. Also G.N. 10993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INTERVIEW TO ASSOCIATED PRESS OF INDIA</w:t>
      </w:r>
    </w:p>
    <w:p>
      <w:pPr>
        <w:autoSpaceDN w:val="0"/>
        <w:autoSpaceDE w:val="0"/>
        <w:widowControl/>
        <w:spacing w:line="264" w:lineRule="exact" w:before="108" w:after="0"/>
        <w:ind w:left="531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1937</w:t>
      </w:r>
    </w:p>
    <w:p>
      <w:pPr>
        <w:autoSpaceDN w:val="0"/>
        <w:autoSpaceDE w:val="0"/>
        <w:widowControl/>
        <w:spacing w:line="256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I take it that you had much to do with the latest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Working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on office-acceptance. If so, is there any truth in the suggestion that you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yielded to the left-wingers?</w:t>
      </w:r>
    </w:p>
    <w:p>
      <w:pPr>
        <w:autoSpaceDN w:val="0"/>
        <w:autoSpaceDE w:val="0"/>
        <w:widowControl/>
        <w:spacing w:line="280" w:lineRule="exact" w:before="32" w:after="3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A. As a matter of fact there were no left-wingers and right-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wingers this time. The only question discussed was about the form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had to take.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312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Do you not see that there is very little difference between Mr. Butler’s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 and the Working Committee’s resolution?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why is there the slightest difficulty about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Butler’s instructing the Governors to offer office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leaders in terms of the Congress Resolution?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Allahabad on April 28, which read: :”The past record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as well as its present attitude show that without the specific assurances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required by the Congress, popular Ministers will be unable to function properly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without irritating interference. The assurances do not contemplate abrogation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of the Governor to dismiss the Ministry or dissolve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when serious differences of opinion arise between the Governor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Ministers. But this Committee has grave objection  to Ministers having to submit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by the Governor with the alternative of themselves having to resign </w:t>
      </w:r>
      <w:r>
        <w:rPr>
          <w:rFonts w:ascii="Times" w:hAnsi="Times" w:eastAsia="Times"/>
          <w:b w:val="0"/>
          <w:i w:val="0"/>
          <w:color w:val="000000"/>
          <w:sz w:val="18"/>
        </w:rPr>
        <w:t>their office instead of the Governors taking the responsibility of dismissing them.”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Under-Secretary of State for India; addressing the House of Commons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26, he said: “His Majesty’s Government have no intention of countenancing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special powers for purposes other than those for which Parliament intended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It is certainly not their intention that the Governors, by a narrow or legalistic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of their own responsibilities should trench upon the wide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was the purpose of Parliament to place in the hands of Ministers and which it </w:t>
      </w:r>
      <w:r>
        <w:rPr>
          <w:rFonts w:ascii="Times" w:hAnsi="Times" w:eastAsia="Times"/>
          <w:b w:val="0"/>
          <w:i w:val="0"/>
          <w:color w:val="000000"/>
          <w:sz w:val="18"/>
        </w:rPr>
        <w:t>is desired they should use in furtherance of the programmes they have advocated.”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 Lord Zetland’s speech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aside for the moment, what is the discourtesy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detect in Mr. Butler’s statement?</w:t>
      </w:r>
    </w:p>
    <w:p>
      <w:pPr>
        <w:autoSpaceDN w:val="0"/>
        <w:tabs>
          <w:tab w:pos="550" w:val="left"/>
          <w:tab w:pos="2090" w:val="left"/>
          <w:tab w:pos="3150" w:val="left"/>
          <w:tab w:pos="4590" w:val="left"/>
          <w:tab w:pos="5130" w:val="left"/>
          <w:tab w:pos="5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known a great party, commanding a majority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does, having such a thing as office thrown at it,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treated as if they were petitioners. If they were Ministers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send applications to the Governors for interviews and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their applications being summarily rejected? I had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autonomy the Ministers got the audience of their Governors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asking and often the Governors had to give in to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latter had felt displeased or offended.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It seems to me that the British Cabinet resent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Congress. If so, they should plainly tell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that they will not tolerate complete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cease to play with the word ‘autonomy’. If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mind natural evolution of India to its destiny, whatever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they must treat the Congress with the consideration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demands and disarm suspicion that, owing to their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>action, is deepening.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22"/>
        </w:rPr>
        <w:t>, 7-5-1937</w:t>
      </w:r>
    </w:p>
    <w:p>
      <w:pPr>
        <w:autoSpaceDN w:val="0"/>
        <w:autoSpaceDE w:val="0"/>
        <w:widowControl/>
        <w:spacing w:line="298" w:lineRule="exact" w:before="20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INTERVIEW TO ASSOCIATED PRESS OF INDIA</w:t>
      </w:r>
      <w:r>
        <w:rPr>
          <w:rFonts w:ascii="Times" w:hAnsi="Times" w:eastAsia="Times"/>
          <w:b w:val="0"/>
          <w:i/>
          <w:color w:val="000000"/>
          <w:sz w:val="14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May 6,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tone is concerned, it is an undoubted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last speech on the subject. But I fear it is no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removal of the deadlock.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resolution of the Working Committee is the clearest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 annotation of the All-India Congress Committee’s resolution,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accordance with which assurances were asked for. Now the world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knows what was meant. Surely, it is no strain upon the Constitution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 for the Governors to give the assurance that whenever a situation</w:t>
      </w:r>
    </w:p>
    <w:p>
      <w:pPr>
        <w:autoSpaceDN w:val="0"/>
        <w:autoSpaceDE w:val="0"/>
        <w:widowControl/>
        <w:spacing w:line="256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April 8, in reply to Lord Lothian, it read: “The demand made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Governors was one which without amendment of the Constitution they could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possibly accept . . . I would add that even if the Constitution admitted a pledge of this</w:t>
      </w:r>
    </w:p>
    <w:p>
      <w:pPr>
        <w:autoSpaceDN w:val="0"/>
        <w:autoSpaceDE w:val="0"/>
        <w:widowControl/>
        <w:spacing w:line="220" w:lineRule="exact" w:before="20" w:after="0"/>
        <w:ind w:left="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kind being given , the giving of it would have  involved a  grave  breach of  faith with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giving of it would have involved a grave breach of faith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minorities and others in India . . . Opinions might differ as to the extent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necessity for such safeguards but it could not be doubted that the minorities in India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attached the utmost importance to 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was on Lord Zetland’s address to the House of Lords on May 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“Lord Zetland’s Speech”, 6-5-1937.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8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created which to them appears intolerable, they will take upon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shoulders the responsibility of dismissing the Minsters which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the right to do, instead of expecting them to resign or submit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Governor’s wishes.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Citing the performances of Minstries formed by Governors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universal opposition does not improve matters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strengthens suspicion. In my  opinion, the Congress is in earnest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make a serious effort, if it takes office to make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by that method towards its unequivocal goal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in so far as it is constitutionally possible to make that </w:t>
      </w:r>
      <w:r>
        <w:rPr>
          <w:rFonts w:ascii="Times" w:hAnsi="Times" w:eastAsia="Times"/>
          <w:b w:val="0"/>
          <w:i w:val="0"/>
          <w:color w:val="000000"/>
          <w:sz w:val="22"/>
        </w:rPr>
        <w:t>advance.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Annual Register, 1937,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I, p. 258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NARANDAS GANDHI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accompanying letter to Kamu. The letter to which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also  enclosed. If you take from her all the work she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your assessment of its value at the market rate?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consider whether your school can bear the burden.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read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about Anna. Kamalabai,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he fell, is here at present. She says that she is repenting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have myself brought Anna here. I think he is repenting.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sure about Kamalabai. She says that she has felt so deeply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likely to commit a similar mistake again. It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to keep both of them at Segaon. I think it will be for Anna’s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keep him with me. I, therefore, feel inclined to put Kamalabai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care. I will bear the expenses on her account.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any work you like. She has some ability. Her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Kannada and she is a Hindi teacher. She is ready to learn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we may teach her. She can teach sewing, etc.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hesitant, please let me know. Send me a wire if you are ready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under your care. We start from here on the 9th. 10, 11 and 12 at </w:t>
      </w:r>
      <w:r>
        <w:rPr>
          <w:rFonts w:ascii="Times" w:hAnsi="Times" w:eastAsia="Times"/>
          <w:b w:val="0"/>
          <w:i w:val="0"/>
          <w:color w:val="000000"/>
          <w:sz w:val="22"/>
        </w:rPr>
        <w:t>Bardoli, and after the 12th in Tithal,  near  Bulsar,   Send  the  wire  to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[I shall be accompanied by] Ba, Mira, Pyarelal, Kano,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Radhakrishna, Kanaiyo. Manu may join at Akola. Sharda </w:t>
      </w:r>
      <w:r>
        <w:rPr>
          <w:rFonts w:ascii="Times" w:hAnsi="Times" w:eastAsia="Times"/>
          <w:b w:val="0"/>
          <w:i w:val="0"/>
          <w:color w:val="000000"/>
          <w:sz w:val="22"/>
        </w:rPr>
        <w:t>also will come there. There will be one or two more.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8519.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56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3, 1937;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“Hindi Prachar and Purity”, 3-4-1937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COCHIN-TRAVANCORE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worst fears have come true and Cochin and Travancore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war with each other. The pity of it is that the war is over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interest to Hinduism and therefore to the whole of India.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between light and darkness. I am loath to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Cochin is behind the Cochin Maharaja’s action.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regulate worship in the Cochin temples under his jurisdiction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manner he likes. But even the most orthodox Hinduism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permit him to regulate the private conduct of the visitors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 temples. In no temple in India where Harijans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worship are trustees authorized to scrutinize the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who are entitled as a matter of right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>temples.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Cochin the Maharaja has interfered in respect of a temple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which he has no exclusive control. The Maharaja of Travancore,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possesses substantial right over the temples in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 order is clearly an interference with that right. If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sinned, it is no concern of Cochin. The Cochin order is an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 with the right of private judgment.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crisis the duty of the public seems to me to be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should be held all over the country condemning the Cochin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and asking for their withdrawal. The most orthodox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surely join such protest meetings even though they may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throwing open all temples to Harijans. Seeing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 public is directly interested in the action of its Maharaja,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lead the agitation. The pundits of India should dispassionately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orders and express their unbiased opinion. I am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the Travancore Durbar may well invite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 on the single question of the religious propriety of the Cochin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undertake to abide by their opinion.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may well offer to abide by the verdict of an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 consisting of unbiased pundits who will be universally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such. The opinion of an assembly of such pundits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nearest approach to an arbitration tribunal. For, whilst the</w:t>
      </w:r>
    </w:p>
    <w:p>
      <w:pPr>
        <w:autoSpaceDN w:val="0"/>
        <w:autoSpaceDE w:val="0"/>
        <w:widowControl/>
        <w:spacing w:line="22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Koodalmanikkam Temple; for details of the controversy,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“Koodalmanikkam Temple Controversy”, 22-5-1937;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following item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“Cochin  untouchability”, 5-6-1937.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Durbar had a perfect right to open to Harijans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their sole jurisdiction and ownership and without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pundits, it would hardly be right to propound a new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respect of temples where there is joint jurisdiction.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 must be always and everywhere above suspicion.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Travancore’s glorious action is capable of standing meticulous </w:t>
      </w:r>
      <w:r>
        <w:rPr>
          <w:rFonts w:ascii="Times" w:hAnsi="Times" w:eastAsia="Times"/>
          <w:b w:val="0"/>
          <w:i w:val="0"/>
          <w:color w:val="000000"/>
          <w:sz w:val="22"/>
        </w:rPr>
        <w:t>scrutiny on the ground of moral correctness.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8-5-1937</w:t>
      </w:r>
    </w:p>
    <w:p>
      <w:pPr>
        <w:autoSpaceDN w:val="0"/>
        <w:autoSpaceDE w:val="0"/>
        <w:widowControl/>
        <w:spacing w:line="292" w:lineRule="exact" w:before="39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THE COCHIN TEMPLE-ENTRY BAN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was written the following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Shri C.K. Parameswaran Pillai, President, Kerala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In a letter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Madras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somebody from Ernakulam,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20th April, 1937, it is stated that considerable resentment is felt here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criticisms in Travancore of the Cochin Government’s order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Koodalmanikkam Temple at Irinjalakuda, and the vast majority of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State support the Government’s action.... Again on the 23rd April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Madras Mail’s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own correspondent wrote to that paper that “leading citizens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Irinjalakuda support the Cochin Government’s declaration that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defiled by the participation in its ceremonies of </w:t>
      </w:r>
      <w:r>
        <w:rPr>
          <w:rFonts w:ascii="Times" w:hAnsi="Times" w:eastAsia="Times"/>
          <w:b w:val="0"/>
          <w:i/>
          <w:color w:val="000000"/>
          <w:sz w:val="18"/>
        </w:rPr>
        <w:t>tantris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officiated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temples to which </w:t>
      </w:r>
      <w:r>
        <w:rPr>
          <w:rFonts w:ascii="Times" w:hAnsi="Times" w:eastAsia="Times"/>
          <w:b w:val="0"/>
          <w:i/>
          <w:color w:val="000000"/>
          <w:sz w:val="18"/>
        </w:rPr>
        <w:t>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admitted.... ”</w:t>
      </w:r>
    </w:p>
    <w:p>
      <w:pPr>
        <w:autoSpaceDN w:val="0"/>
        <w:autoSpaceDE w:val="0"/>
        <w:widowControl/>
        <w:spacing w:line="258" w:lineRule="exact" w:before="62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Cochin Legislative Council has been passing resolutions year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recommending to Government the abolition of untouchability.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Resoutions were also passed at public meetings on several occasions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of temple-entry for Harijans. Having reasons, therefore, to doubt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to doubt the correctness of the statement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Madras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Ernakulam on the 25th April accompanied by Sjt. M. Govindan, B.A.,B.L.,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retired Judge and the President of the Trivandrum District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Sevak Sangh, to study the real situation of affairs in Cochin.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several important persons including the Thachudaya Kaimal,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administrator of the Koodalmanikkam Temple, and the Prisendent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S.N.D.P. Yogam. I am now in a position, to say difinitely that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 for the statement in </w:t>
      </w:r>
      <w:r>
        <w:rPr>
          <w:rFonts w:ascii="Times" w:hAnsi="Times" w:eastAsia="Times"/>
          <w:b w:val="0"/>
          <w:i/>
          <w:color w:val="000000"/>
          <w:sz w:val="18"/>
        </w:rPr>
        <w:t>The Madras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 majority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Cochin support the action of the Cochin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>excommunicating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tantris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23rd April has published two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Parameswaran Pillai’s letter, reporting his interview to </w:t>
      </w:r>
      <w:r>
        <w:rPr>
          <w:rFonts w:ascii="Times" w:hAnsi="Times" w:eastAsia="Times"/>
          <w:b w:val="0"/>
          <w:i w:val="0"/>
          <w:color w:val="000000"/>
          <w:sz w:val="18"/>
        </w:rPr>
        <w:t>the Associated Press of India after a study tour of Cochin,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statements... denouncing in unmistakable terms the action taken by the</w:t>
      </w:r>
    </w:p>
    <w:p>
      <w:pPr>
        <w:autoSpaceDN w:val="0"/>
        <w:tabs>
          <w:tab w:pos="1290" w:val="left"/>
          <w:tab w:pos="3150" w:val="left"/>
          <w:tab w:pos="3570" w:val="left"/>
          <w:tab w:pos="4650" w:val="left"/>
          <w:tab w:pos="60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Cochin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Nedumpally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Nambudiri the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tantri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concerned...</w:t>
      </w:r>
    </w:p>
    <w:p>
      <w:pPr>
        <w:autoSpaceDN w:val="0"/>
        <w:tabs>
          <w:tab w:pos="550" w:val="left"/>
          <w:tab w:pos="5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social and moral standpoint the action of the Cochin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unjustifiable and inconsistent. The dharmashastras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lay down that anybody who takes a sea voyage—even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remains in the sea for three consecutive days—becomes a  </w:t>
      </w:r>
      <w:r>
        <w:rPr>
          <w:rFonts w:ascii="Times" w:hAnsi="Times" w:eastAsia="Times"/>
          <w:b w:val="0"/>
          <w:i/>
          <w:color w:val="000000"/>
          <w:sz w:val="22"/>
        </w:rPr>
        <w:t>patita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for this reason that Professor (now Sir) Ramunny Menon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ostracized by the Cochin Government and prohibited from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Cochin temples. A few years later when the Cochin Maharaja’s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returned from England after his education, the rule was abrogated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admission was given to all England-returned men to temples.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 temples became polluted then,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might have taken such steps against the Nedumpally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Nambudiripad at that time which the Cochin Government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taken.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fact we apply strictly the rules of the dharmashastras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day,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will all have to be treated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cannot enter the temples there. But in these progressive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reasonable Government will think of doing such an unreasonable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hope, therefore, that the Cochin Government will reconsider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order and withdraw the same. The Dewan, Sir R.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Shanmukham Chetty, is a cultured man of modern views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 of the Justice Party. I have no doubt that he will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>proper and restore public confidence in his administration.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8-5-1937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SELF INFLICTED UNTOUCHABILITY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printed to show the freshness with which this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man of Bengal approaches great problems. The first letter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 the foregoing was inadvertently destroyed. Happily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gist of it in this. Shri Hara Dayal Nag says, truly,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untouchability is not destroyed, the temples have to be; and if </w:t>
      </w:r>
      <w:r>
        <w:rPr>
          <w:rFonts w:ascii="Times" w:hAnsi="Times" w:eastAsia="Times"/>
          <w:b w:val="0"/>
          <w:i w:val="0"/>
          <w:color w:val="000000"/>
          <w:sz w:val="22"/>
        </w:rPr>
        <w:t>temples go, with them must disappear Hinduism as we know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8-5-1937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from Hara Dayal Nag is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8, 1937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on paper prepared by Prabhu Dayal.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brought a fair lot of paper and has been showing it to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pride. I thought therefore that I should let you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handiwork. This is not the best specimen but it was a convenient size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cut.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normal men are just as good and as bad as normal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known to have behaved just as badly as if not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Lionel. And I see from your letter to Mira that you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any news about your health thus leaving me to infer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quite well. But now I understand you are not keeping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Why should I not know all this? And you have been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too! 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know accurately what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Balkrishna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much.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just as you left him. I thought I had told you as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giving so much time to Sanskrit. Your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is a trifle too large but you are erring on the safe side;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hand has settled you will soon begin to write the natural size.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had a bill from Mehta. He was given the full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evil fate hangs about your address which no one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correctly. I hope you had to pay nothing extra. I hope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use. You should write to Dinsha Mehta to send you the bill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kettle.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 3781. Courtesy: Amrit Kaur. Also G.N. 6937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Bhave, Vinoba Bhave’s younger brother.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8, 1937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now going to Gujarat and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Tithal on the 12th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best thing would be to obtain a full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gentleman and forward it to me. After reading it, I shall, if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necessary, send for him.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SARASWATI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8, 1937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SARASWATI,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 but could not reply for lack of time.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paying good attention to your studies. If it is a fact, tell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how far you have progressed during this period.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Ramachandran? What headway have you made in music? When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expect to visit us again? These days it is quite hot here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nights are still cool, which reduces the discomfort caused by the heat.</w:t>
      </w:r>
    </w:p>
    <w:p>
      <w:pPr>
        <w:autoSpaceDN w:val="0"/>
        <w:autoSpaceDE w:val="0"/>
        <w:widowControl/>
        <w:spacing w:line="220" w:lineRule="exact" w:before="0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ARASWATI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AMACHANDRAN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HAIKAD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RIVANDRUM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6159. Also C.W. 3432.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DUTIES OF GANDHI SEVA SANGH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Kumri is a small village, about seventeen miles from Belgaum.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Gangadharrao has built an ashram there. The annual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Gandhi Seva Sangh was to have been held in Hudli but the rain-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intervened and the members of the Sangh ran from the pandal </w:t>
      </w:r>
      <w:r>
        <w:rPr>
          <w:rFonts w:ascii="Times" w:hAnsi="Times" w:eastAsia="Times"/>
          <w:b w:val="0"/>
          <w:i w:val="0"/>
          <w:color w:val="000000"/>
          <w:sz w:val="22"/>
        </w:rPr>
        <w:t>and took shelter under the roof of the weaving-school of the Kumri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“13th”, a slip,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Ashram. After a great deal of discussion, some important resolutions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passed there, of which the following are the most noteworthy.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the original Hindi language.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is so simple that no reader will need a translation.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if anyone fails to understand them, he should get them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translated by someone who knows Hindi.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first [three] resoultions, it would be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changes made have been introduced with a view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 of constructive work. These are not made as alternatives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additions to constructive work. The object of the permission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assist it. If this objective is not clearly understood, the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Kishorelal may perhaps prove true. The Sangh exists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purpose of keeping constructive work alive, for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and for spreading it from Kashmir to Cape Comorin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Karachi to Dibrugarh. This is because constructive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regarded as the mark of truth and non-violence. For its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has to be established with three crores of voters.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contact effective, if some members of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have to enter Legislatures, it becomes a clear duty of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>to make provision for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resolution is almost self-evident.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wells and ponds are added, they will prove useful. They increase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country’s wealth and, moreover, wells, ponds and such otherwater-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reservouirs constructed by the Sangh, will of course be open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 Hence if these are built at appropriate sites, they will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to innumerable thirsty Harijans and the donors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will earn the blessings of the beneficiaries. Hence,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do so should send contributions, without a second thought,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Sangh for the purpose of digging wells for Harijans.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fifth resolution is an all-embracing one. The assumption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is that village welfare work begins with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Bhangis, i.e., with village sanitation. How this can be done is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resolution. It is worth noting that the task of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and running schools has not been considered essential.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mention in the resolution of spinning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crafts. The implication is that these things will have to be done, but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resolution dealt with the constructive programme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charkha, wells for drinking water, use and propagation of Hindi, eradication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untouchability, and cow-protection.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Sangh members to stand for election to the Legislative Assembly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approval of the Working Committee;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“Speech at Gandhi Seva Sangh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Meeting, Hudli- III”,20-4-1937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is laid on what one has to start with. This is because the aim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is to remove the fear entertained by some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boycotted while doing the work of sanitation.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sixth resolution the propagation of Hindi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and the methods indicated. As long as leaders feel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infra </w:t>
      </w:r>
      <w:r>
        <w:rPr>
          <w:rFonts w:ascii="Times" w:hAnsi="Times" w:eastAsia="Times"/>
          <w:b w:val="0"/>
          <w:i/>
          <w:color w:val="000000"/>
          <w:sz w:val="22"/>
        </w:rPr>
        <w:t>dig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appear for an examination in Hindi, others will not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about it. So long as public institutions do not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 in Hindi or so long as Hindi translations are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where the use of English is found indispensable,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propagated on a large scale. Here Hindi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There is no distinction between the two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 of the Sangh.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has through the seventh resolution demonstrated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for national education, but the national Vidyapiths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entrusted with the task, and that is as it should be.</w:t>
      </w:r>
    </w:p>
    <w:p>
      <w:pPr>
        <w:autoSpaceDN w:val="0"/>
        <w:tabs>
          <w:tab w:pos="550" w:val="left"/>
          <w:tab w:pos="1810" w:val="left"/>
          <w:tab w:pos="2250" w:val="left"/>
          <w:tab w:pos="3210" w:val="left"/>
          <w:tab w:pos="4590" w:val="left"/>
          <w:tab w:pos="5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eighth resolution, the meaning of 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from the standpoint of the Sangh has been clarified.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limits which have been accepted by the Harijan Sevak Sangh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persons so far as the abolition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are in no way sufficient for members of the Sangh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truth and non-violence from my standpoint. So long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bound to survive to some extent.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Sangh to give up these restrictions.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serves Harijans cannot possibly observe such restrictions.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ninth resolution is not related to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Congress, it is closely connected with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India. Crores of rupees are lost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towards our cattle wealth. The struggle between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buffalo on  the one hand and between cattle and man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can continue only to the detriment of all the three.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if cows are allowed to perish, buffaloes are bound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and drag human beings behind. The latter will survive if cows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buffaloes have either to return to their original wild state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survive in a very small number. The Sangh has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easy, straight and consequently inexpensive way of escaping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untimely death; and that is to insist upon using cow’s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but cow’s milk and its products. This objective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be achieved without much difficulty if an all-out effort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The appeal to study the cow problem scientifically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with a view to justifying what has been said in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resoulution about cattle wealth and helping those engaged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 9-5-1937</w:t>
      </w:r>
    </w:p>
    <w:p>
      <w:pPr>
        <w:autoSpaceDN w:val="0"/>
        <w:autoSpaceDE w:val="0"/>
        <w:widowControl/>
        <w:spacing w:line="24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MESSAGE TO INTER-RELIGIOUS STUDENTS’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8" w:lineRule="exact" w:before="104" w:after="0"/>
        <w:ind w:left="529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9</w:t>
      </w:r>
      <w:r>
        <w:rPr>
          <w:rFonts w:ascii="Times" w:hAnsi="Times" w:eastAsia="Times"/>
          <w:b w:val="0"/>
          <w:i/>
          <w:color w:val="000000"/>
          <w:sz w:val="24"/>
        </w:rPr>
        <w:t>, 1937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thing I would like to say in the forthcoming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Students’ Conference is that before they enter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the students assembled should realize that they meet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platform where all the religions represented by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treated with equal respect. If they approach their task with mental </w:t>
      </w:r>
      <w:r>
        <w:rPr>
          <w:rFonts w:ascii="Times" w:hAnsi="Times" w:eastAsia="Times"/>
          <w:b w:val="0"/>
          <w:i w:val="0"/>
          <w:color w:val="000000"/>
          <w:sz w:val="22"/>
        </w:rPr>
        <w:t>reservations there will be no heart-fellowship.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17-5-1937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HARIBHAU UPADHYAYA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9,</w:t>
      </w:r>
      <w:r>
        <w:rPr>
          <w:rFonts w:ascii="Times" w:hAnsi="Times" w:eastAsia="Times"/>
          <w:b w:val="0"/>
          <w:i/>
          <w:color w:val="000000"/>
          <w:sz w:val="22"/>
        </w:rPr>
        <w:t>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I was indeed happy that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night you went on foot. But I was also afraid that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get exhausted. Please do not exert yourself beyound your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strength—physically or mentally.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people very often get away with misdeeds and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hope to convince anybody if we criticize such conduct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considerable truth in the popular maxim. That is why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wrote: “The powerful are never guilty.” But the big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like; how does that concern us? What reply can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take cover behind the misdeeds of big people to hide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own?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“Speech at Gandhi Seva Sangh Meeting, Hudli- IV”, 20-4-1937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was held at Alwaye on May 15. The message was read out by </w:t>
      </w:r>
      <w:r>
        <w:rPr>
          <w:rFonts w:ascii="Times" w:hAnsi="Times" w:eastAsia="Times"/>
          <w:b w:val="0"/>
          <w:i w:val="0"/>
          <w:color w:val="000000"/>
          <w:sz w:val="18"/>
        </w:rPr>
        <w:t>the President of the Session.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69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have not been able to spare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it carefully and ponder over the matter. I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 at one place. Please see it. The correction explains itself.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to reach Wardha at about half past seven.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6086. Courtesy: Haribhau Upadhyaya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MUNNALAL G. SHAH</w:t>
      </w:r>
    </w:p>
    <w:p>
      <w:pPr>
        <w:autoSpaceDN w:val="0"/>
        <w:autoSpaceDE w:val="0"/>
        <w:widowControl/>
        <w:spacing w:line="264" w:lineRule="exact" w:before="108" w:after="0"/>
        <w:ind w:left="517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HUSAVAL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very much that there is no harmony among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Segaon. Lilavati’s shortcomings are numerous but she has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Either she should win you over or you have to win her over. </w:t>
      </w:r>
      <w:r>
        <w:rPr>
          <w:rFonts w:ascii="Times" w:hAnsi="Times" w:eastAsia="Times"/>
          <w:b w:val="0"/>
          <w:i w:val="0"/>
          <w:color w:val="000000"/>
          <w:sz w:val="22"/>
        </w:rPr>
        <w:t>Please think over this.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order in your work. Find out customers for separated </w:t>
      </w:r>
      <w:r>
        <w:rPr>
          <w:rFonts w:ascii="Times" w:hAnsi="Times" w:eastAsia="Times"/>
          <w:b w:val="0"/>
          <w:i w:val="0"/>
          <w:color w:val="000000"/>
          <w:sz w:val="22"/>
        </w:rPr>
        <w:t>milk. Please regard that as your field.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over everything with Chiranjilal. Jamnalalji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present. The secretary also was present, and so were the new </w:t>
      </w:r>
      <w:r>
        <w:rPr>
          <w:rFonts w:ascii="Times" w:hAnsi="Times" w:eastAsia="Times"/>
          <w:b w:val="0"/>
          <w:i w:val="0"/>
          <w:color w:val="000000"/>
          <w:sz w:val="22"/>
        </w:rPr>
        <w:t>Diwan and Shri Jewlekar. Please keep me informed.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8587. Also C.W. 7009.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VIJAYA N. PATEL</w:t>
      </w:r>
    </w:p>
    <w:p>
      <w:pPr>
        <w:autoSpaceDN w:val="0"/>
        <w:autoSpaceDE w:val="0"/>
        <w:widowControl/>
        <w:spacing w:line="292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10</w:t>
      </w:r>
      <w:r>
        <w:rPr>
          <w:rFonts w:ascii="Times" w:hAnsi="Times" w:eastAsia="Times"/>
          <w:b w:val="0"/>
          <w:i/>
          <w:color w:val="000000"/>
          <w:sz w:val="24"/>
        </w:rPr>
        <w:t>, 1937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felt unhappy for not bringing you with me.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your good lay in not coming.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a little hasty in forming your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Lilavati. She is proud and is prone to anger, but has no malice at all.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learn much from everybody. One should see the virtues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Marrage Ideal”,5-6-1937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and not their shortcomings. Please remember the couplet...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follow the meaning of this, please learn it from </w:t>
      </w:r>
      <w:r>
        <w:rPr>
          <w:rFonts w:ascii="Times" w:hAnsi="Times" w:eastAsia="Times"/>
          <w:b w:val="0"/>
          <w:i w:val="0"/>
          <w:color w:val="000000"/>
          <w:sz w:val="22"/>
        </w:rPr>
        <w:t>Anna. Master the secret of serving everybody silently.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7065. Also C.W. 4557.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Anna to supervise Mirabehn's work like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She is not yet proficient in that work. Please, therefore,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>her as much as you can. But don't tax yourself.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spare half an hour for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children's intelligence by making them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Teach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method of turning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Kamaladevi. Anna is the oldest inmate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Ashram. Have full trust in him. He has committed a serious error.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he will learn from it and will cast out the evil from himself.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10729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had a good talk together. You have to learn the art of living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others. Look to the good qualities of Lilavati and others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 the bad ones. I hope you have started your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1899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in the source, Gandhiji again quotes the verse from </w:t>
      </w:r>
      <w:r>
        <w:rPr>
          <w:rFonts w:ascii="Times" w:hAnsi="Times" w:eastAsia="Times"/>
          <w:b w:val="0"/>
          <w:i/>
          <w:color w:val="000000"/>
          <w:sz w:val="18"/>
        </w:rPr>
        <w:t>Ramacharitamanas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Balkand;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Amritlal T. Nanavati”,15-3-1937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still receive every three months or six months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remittance on Mirabehn's account? If so, what is the amount?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in all must you have received?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regarding Kamalabai. Manu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me from Akola. I , therefore, have a big enough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me. One or two more may still join. Kanaiyo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is in the party, together with 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dilruba</w:t>
      </w:r>
      <w:r>
        <w:rPr>
          <w:rFonts w:ascii="Times" w:hAnsi="Times" w:eastAsia="Times"/>
          <w:b w:val="0"/>
          <w:i w:val="0"/>
          <w:color w:val="000000"/>
          <w:sz w:val="22"/>
        </w:rPr>
        <w:t>. Manu has brought her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sitar.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reach Tithal on the 12th. Address your reply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8520.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ANNAPURNA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10, 1937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all your aspirations that you told me of today be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>and may you prove a selfless servant of the people.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9423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LILAVATI ASAR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HUSAVAL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10, 1937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patiently follow my instructions, all your frailties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Give up your pride and talk gently to everyone.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meaning of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anna, </w:t>
      </w:r>
      <w:r>
        <w:rPr>
          <w:rFonts w:ascii="Times" w:hAnsi="Times" w:eastAsia="Times"/>
          <w:b w:val="0"/>
          <w:i w:val="0"/>
          <w:color w:val="000000"/>
          <w:sz w:val="22"/>
        </w:rPr>
        <w:t>don’t you? It means brother.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Anna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forty-five years old. Consider him your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take his help whenever necessary. I am writing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Bhusaval where I have to wait for a train.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Vijayalakshmi joined us at Akola. Manu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Now, if anyone from Jamnalalji’s house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Bombay, send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or with Surendra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Surendra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Bombay. He will leave Akola today. Be absolutely calm.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not too tired.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 xml:space="preserve">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DISCUSSION WITH WORKERS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11, 1937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CONGRESS WORKER: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it is 11 miles from the Railway Station, and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said that the place should not be more than seven miles from the Station. Sydla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two furlongs and Afwa only two miles.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said seven miles, I meant seventy. At any rate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our aim. We have ultimately to reach the villages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inaccessible today. And where else can you have this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water and so much open space for the thousands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>we are going to have, as also for the numerous cows we shall need for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18" w:lineRule="exact" w:before="3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Surendra Mashruwala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Mashruwala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Congress workers who disapproved of Haripura ('town of God')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venue, met Gandhiji at Swaraj Ashram. This is extracted from the "Weekly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Letter" by Mahadev Desai, who had reported: "We spent two days in Bardoli . . .Ever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we have decided to hold the Congress in villages, the selection of the venue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an additional problem  . . . There are several villages in Bardoli taluka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made themselves famous during recent years by their sacrifice and suffering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Gandhiji showed them that we could not afford to go by that consideration alone.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 selected should be in the heart of villages and it should have natural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advantages . . . Haripura, therefore, which is beautifully situated on the river Tapti,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vast stretches of unarable land right on its bank easily captured Gandhiji's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heart."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13-5-1937 and 19-5-1937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them? And then what a charming name is Haripura! Hari meaning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frightfully expensive, everything having to be carried ten miles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motor-lorries and buses. It is not in the centre of the taluk, as are other places,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people will be hard put to it in going from one end of the taluk to the other.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fight shy of the distances and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have motor-lorries? We have any number of bullock carts in the taluk.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have the Congress at Afwa, we can have water from Bardoli at little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expense. The ginning companies would readily oblige us with their engines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electricity and something like Rs. 15,000 would be saved.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we should always have our Congress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vicinity of towns and cities! Why should we not do without electricity?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while people from Surat and the neighbouring villages will flock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Afwa near Bardoli, what about the Raniparaj people–the hill </w:t>
      </w:r>
      <w:r>
        <w:rPr>
          <w:rFonts w:ascii="Times" w:hAnsi="Times" w:eastAsia="Times"/>
          <w:b w:val="0"/>
          <w:i w:val="0"/>
          <w:color w:val="000000"/>
          <w:sz w:val="22"/>
        </w:rPr>
        <w:t>people—whom we want to acquaint somewhat with the Congress?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swayed by my argument unless it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>your reason and experience.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22-5-1937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12, 1937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Bardoli I got your letter. I do not blame you, but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our misfortune, both yours and mine? Otherwise how could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sent to you C/o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Searchlight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astray? But take a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that I don’t forget to write to you. I reply to you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didn’t have the courage to send for you at Allahabad.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believes that Jayaprakash is sure to be released today.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indeed that he has started learning Urdu. Nobody can doubt </w:t>
      </w:r>
      <w:r>
        <w:rPr>
          <w:rFonts w:ascii="Times" w:hAnsi="Times" w:eastAsia="Times"/>
          <w:b w:val="0"/>
          <w:i w:val="0"/>
          <w:color w:val="000000"/>
          <w:sz w:val="22"/>
        </w:rPr>
        <w:t>his capacity for hard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Father. He is getting old, too. Free him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completely from the burden of work. He will listen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be staying in Tithal up to the 31st. Then I shall go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Segaon and I wish to stay there till the Congress session.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diet is the same that you saw. The weight is nearly 112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Prabhavati”, 2-5-1937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which can certainly be described as good. Tithal is right on the sea-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coast, so it will be sufficiently cool. We shall reach there at about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o'clock today. Just now we are in Navsari. Manilal Kothari is very ill </w:t>
      </w:r>
      <w:r>
        <w:rPr>
          <w:rFonts w:ascii="Times" w:hAnsi="Times" w:eastAsia="Times"/>
          <w:b w:val="0"/>
          <w:i w:val="0"/>
          <w:color w:val="000000"/>
          <w:sz w:val="22"/>
        </w:rPr>
        <w:t>and we have come here to see him.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in Tithal will be : Ba, Kano, Manu, Mahadev, Pyarelal,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Mirabehn, Kanaiyo, Radhakishan, Manohar (Shankerlal's sister's son) </w:t>
      </w:r>
      <w:r>
        <w:rPr>
          <w:rFonts w:ascii="Times" w:hAnsi="Times" w:eastAsia="Times"/>
          <w:b w:val="0"/>
          <w:i w:val="0"/>
          <w:color w:val="000000"/>
          <w:sz w:val="22"/>
        </w:rPr>
        <w:t>Sardar and Manibehn. Some others also may come.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you. I see that you will go to Mridula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can be free from there. I suppose you will come and see me </w:t>
      </w:r>
      <w:r>
        <w:rPr>
          <w:rFonts w:ascii="Times" w:hAnsi="Times" w:eastAsia="Times"/>
          <w:b w:val="0"/>
          <w:i w:val="0"/>
          <w:color w:val="000000"/>
          <w:sz w:val="22"/>
        </w:rPr>
        <w:t>before going.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ITHAL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12, 1937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at my remarks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misunderstood.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whilst Lord Zetland's statement is agreeably worded,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remove the deadlock in the sense that it gives no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specific Congress demand, namely, that the method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Governors will use their powers of interference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fear an emergency would be that of dismissal of the Ministry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expecting the Ministry to resign or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Governor's wishes. I hold that this is perfectly consitutional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honourable for both parties. The Governors will reason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Ministers. The Ministers would be bound courteously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say.But if reason fails to carry conviction the only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for both parties would be for the Governors to dismiss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and dissolve the Assembly or take whatever measures may </w:t>
      </w:r>
      <w:r>
        <w:rPr>
          <w:rFonts w:ascii="Times" w:hAnsi="Times" w:eastAsia="Times"/>
          <w:b w:val="0"/>
          <w:i w:val="0"/>
          <w:color w:val="000000"/>
          <w:sz w:val="22"/>
        </w:rPr>
        <w:t>be open to them constitutionally.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13-5-1937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Editor of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referring to the "Interview to Associated Press of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India", pp. 175-6, had sent the following telegram to Gandhiji: "Your observation 'I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it is no contribution to removal of deadlock' misunderstood in local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 as refusal to recognize valuable admissions by Lord Zetland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demand. Request removal misapprehension."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VIJAYA N.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12, 1937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VIJAYA,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Naranbhai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Sardar also was present. We had a long talk.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love for you is boundless. When I talked about Manubhai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crying. He said: "If she wants to marry only with our consent,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she bring up Manubhai's name every time? We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with that marriage. She has taken a pledge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unmarried. Let her keep it. But if at  all she wants to marry,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or three good young men in our community; she may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them." This is the substance of what he said. I pacified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you were not bent upon marrying him. If you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marry, I said, you would marry Manubhai, but that if your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gladly give you their blessings you would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unmarried. I also told him that you certainly wished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press you to marry anybody else. Sardar also spoke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Manubhai. He said that now in this age girls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freedom; after having educated them we should not expect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always obey our wishes. But all this had no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Naranbhai. I have assured him that I would not marry you off to </w:t>
      </w:r>
      <w:r>
        <w:rPr>
          <w:rFonts w:ascii="Times" w:hAnsi="Times" w:eastAsia="Times"/>
          <w:b w:val="0"/>
          <w:i w:val="0"/>
          <w:color w:val="000000"/>
          <w:sz w:val="22"/>
        </w:rPr>
        <w:t>Manubhai secretly.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advice is that if you wish you may send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Manubhai. Even if you don't do that, you may, if you think it proper,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and tell him that your marriage is likely to be delayed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not even come off. I am sure you would not wish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death of your parents. Both of you should wish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live long. It would be a different matter if your patience,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blameless conduct and Manubhai's purity should melt their hearts.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in this case anything except time and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both can have any effect. If occasion arises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to say more. But I shall not have the courage to hurt them. </w:t>
      </w:r>
      <w:r>
        <w:rPr>
          <w:rFonts w:ascii="Times" w:hAnsi="Times" w:eastAsia="Times"/>
          <w:b w:val="0"/>
          <w:i w:val="0"/>
          <w:color w:val="000000"/>
          <w:sz w:val="22"/>
        </w:rPr>
        <w:t>Sardar is going to 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Manubhai has become impatient.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hope you have again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father</w:t>
      </w:r>
    </w:p>
    <w:p>
      <w:pPr>
        <w:autoSpaceDN w:val="0"/>
        <w:autoSpaceDE w:val="0"/>
        <w:widowControl/>
        <w:spacing w:line="200" w:lineRule="exact" w:before="4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Manubhai Pancholi, one of the founder-members of Lokbharati, Sanosara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Vijay N. Patel”, 10-5-1937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 friendly with Lilavati.</w:t>
      </w:r>
    </w:p>
    <w:p>
      <w:pPr>
        <w:autoSpaceDN w:val="0"/>
        <w:autoSpaceDE w:val="0"/>
        <w:widowControl/>
        <w:spacing w:line="220" w:lineRule="exact" w:before="26" w:after="1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my penknife with two blades which used to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inkstand. Please keep it safe if it is left behind there.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found, it will have to be given up as lost.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7066. Also C.W. 4558.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KANTILAL GANDHI</w:t>
      </w:r>
    </w:p>
    <w:p>
      <w:pPr>
        <w:autoSpaceDN w:val="0"/>
        <w:autoSpaceDE w:val="0"/>
        <w:widowControl/>
        <w:spacing w:line="244" w:lineRule="exact" w:before="108" w:after="0"/>
        <w:ind w:left="5170" w:right="0" w:hanging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12, 1937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got your letter. We reached here just today. Bal has </w:t>
      </w:r>
      <w:r>
        <w:rPr>
          <w:rFonts w:ascii="Times" w:hAnsi="Times" w:eastAsia="Times"/>
          <w:b w:val="0"/>
          <w:i w:val="0"/>
          <w:color w:val="000000"/>
          <w:sz w:val="22"/>
        </w:rPr>
        <w:t>come. Tomorrow he will leave for that side.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travelling a good deal and also gathering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Did you carefully see the old family houses in </w:t>
      </w:r>
      <w:r>
        <w:rPr>
          <w:rFonts w:ascii="Times" w:hAnsi="Times" w:eastAsia="Times"/>
          <w:b w:val="0"/>
          <w:i w:val="0"/>
          <w:color w:val="000000"/>
          <w:sz w:val="22"/>
        </w:rPr>
        <w:t>Porbandar? Each and every room has a history.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didn't know at all that Navin was there. You may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Bangalore. Both Places are the same to me. Ramachandran's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too, will be a good thing. Perhaps you will get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Bangalore. Devdas says that your letters to him are very </w:t>
      </w:r>
      <w:r>
        <w:rPr>
          <w:rFonts w:ascii="Times" w:hAnsi="Times" w:eastAsia="Times"/>
          <w:b w:val="0"/>
          <w:i w:val="0"/>
          <w:color w:val="000000"/>
          <w:sz w:val="22"/>
        </w:rPr>
        <w:t>short. Write in detail. Describe your daily programme 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again become unbalanced. He has again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newspapers saying all kinds of things. He has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with whom he was staying. It is difficult to say what 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>now. I have put my trust in God. He may do as He wills.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accompanied by Ba, Kano, Manu, Kanaiyo, Mahadev,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and Radhakishan. Sharda (Chimanlal's) is expected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whenever you wish. There is enough room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good experience of Bachu. I am convinced that the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fully developed while learning different crafts. This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literary studies, but only to say that the intellect can be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through crafts. Literary studies then become a very easy </w:t>
      </w:r>
      <w:r>
        <w:rPr>
          <w:rFonts w:ascii="Times" w:hAnsi="Times" w:eastAsia="Times"/>
          <w:b w:val="0"/>
          <w:i w:val="0"/>
          <w:color w:val="000000"/>
          <w:sz w:val="22"/>
        </w:rPr>
        <w:t>task and take their proper place. At present literature has merely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Ramachandran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means of self-indulgence and we are suffering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of that.</w:t>
      </w:r>
    </w:p>
    <w:p>
      <w:pPr>
        <w:autoSpaceDN w:val="0"/>
        <w:autoSpaceDE w:val="0"/>
        <w:widowControl/>
        <w:spacing w:line="220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7321.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LILAVATI ASAR</w:t>
      </w:r>
    </w:p>
    <w:p>
      <w:pPr>
        <w:autoSpaceDN w:val="0"/>
        <w:autoSpaceDE w:val="0"/>
        <w:widowControl/>
        <w:spacing w:line="266" w:lineRule="exact" w:before="106" w:after="0"/>
        <w:ind w:left="0" w:right="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ITHAL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B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ULSAR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12, 1937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7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waited for your letter today but it did not come.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If milk is in short supply its consumption should be regulated.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children have as much of it as they want. You must also talk to </w:t>
      </w:r>
      <w:r>
        <w:rPr>
          <w:rFonts w:ascii="Times" w:hAnsi="Times" w:eastAsia="Times"/>
          <w:b w:val="0"/>
          <w:i w:val="0"/>
          <w:color w:val="000000"/>
          <w:sz w:val="22"/>
        </w:rPr>
        <w:t>Khandu and others. He should have no objection to milk coming in.</w:t>
      </w:r>
    </w:p>
    <w:p>
      <w:pPr>
        <w:autoSpaceDN w:val="0"/>
        <w:autoSpaceDE w:val="0"/>
        <w:widowControl/>
        <w:spacing w:line="220" w:lineRule="exact" w:before="46" w:after="2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4"/>
        <w:gridCol w:w="3274"/>
      </w:tblGrid>
      <w:tr>
        <w:trPr>
          <w:trHeight w:hRule="exact" w:val="576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 hope you are getting post and newspapers regularly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Courtesy.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TELEGRAM TO NANDALAL BOSE</w:t>
      </w:r>
    </w:p>
    <w:p>
      <w:pPr>
        <w:autoSpaceDN w:val="0"/>
        <w:autoSpaceDE w:val="0"/>
        <w:widowControl/>
        <w:spacing w:line="266" w:lineRule="exact" w:before="10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</w:p>
    <w:p>
      <w:pPr>
        <w:autoSpaceDN w:val="0"/>
        <w:autoSpaceDE w:val="0"/>
        <w:widowControl/>
        <w:spacing w:line="270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13, 1937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    YOU      COME      EARLY       INSPECT       SITE     NEXT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  AND      ADVISE        REGARDING      PLAN      ETC?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INFORM         DATE.          REACH        BARDOLI      VIA            BHUSAVAL.</w:t>
      </w:r>
    </w:p>
    <w:p>
      <w:pPr>
        <w:autoSpaceDN w:val="0"/>
        <w:autoSpaceDE w:val="0"/>
        <w:widowControl/>
        <w:spacing w:line="266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9825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249.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13, 1937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of 7th and 11th respectively have just come in. </w:t>
      </w:r>
      <w:r>
        <w:rPr>
          <w:rFonts w:ascii="Times" w:hAnsi="Times" w:eastAsia="Times"/>
          <w:b w:val="0"/>
          <w:i w:val="0"/>
          <w:color w:val="000000"/>
          <w:sz w:val="22"/>
        </w:rPr>
        <w:t>We arrived here yesterday 3 p.m.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four days’ gap is too long or not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certainly missed your letter in Bardoli as also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But you are always excused. I do not want your letters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your health or your work. But I want them when you can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to me without strain and stress.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the Municipality is good. If no relief is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given, you  should   certainly   expose the   Municipality.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write to Lady Linlithgow? Invite her to visit the quarters.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issue a certificate of merit until you possess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And you can do it, if you will be carefree and take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juicy fruit and salads.  What is the quantity of milk you take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your reserving things to be told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meet. You either forget them or the things are too stale to bear </w:t>
      </w:r>
      <w:r>
        <w:rPr>
          <w:rFonts w:ascii="Times" w:hAnsi="Times" w:eastAsia="Times"/>
          <w:b w:val="0"/>
          <w:i w:val="0"/>
          <w:color w:val="000000"/>
          <w:sz w:val="22"/>
        </w:rPr>
        <w:t>telling or there is no time.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a hailstorm, why can't you say "God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best?"  If He does not, who does? When we have what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weather, why should we thank God, and why not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uncomfortable hailstorm? I can understand not thanking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But we do, whether we say it in so many words or not, every time </w:t>
      </w:r>
      <w:r>
        <w:rPr>
          <w:rFonts w:ascii="Times" w:hAnsi="Times" w:eastAsia="Times"/>
          <w:b w:val="0"/>
          <w:i w:val="0"/>
          <w:color w:val="000000"/>
          <w:sz w:val="22"/>
        </w:rPr>
        <w:t>we feel pleased. To be pleased is to express thanks by 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comes the meal and I must stop.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84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Hindi letter is first class.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3603. Courtesy: Amrit Kaur. Also G.N. 6412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250. LETTER TO G.D. BIRLA</w:t>
      </w:r>
    </w:p>
    <w:p>
      <w:pPr>
        <w:autoSpaceDN w:val="0"/>
        <w:autoSpaceDE w:val="0"/>
        <w:widowControl/>
        <w:spacing w:line="270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GHANSHYAMDASJI,</w:t>
      </w:r>
    </w:p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Cochin awaits a reply. We may not make light of the matter.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serious enough in Bapu's opinion, and will need a considerable amount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propaganda. But it is clear that we may not finance it. This sort of spoon feeding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last long. However Bapu thinks you may ask Parameswaran Pillai to submit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a detailed budget. We can then examine it and be in a better position to decide.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expect you here on the 20th.</w:t>
      </w:r>
    </w:p>
    <w:p>
      <w:pPr>
        <w:autoSpaceDN w:val="0"/>
        <w:autoSpaceDE w:val="0"/>
        <w:widowControl/>
        <w:spacing w:line="22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66" w:lineRule="exact" w:before="2" w:after="0"/>
        <w:ind w:left="0" w:right="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AHADEV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Birla Papers. Courtesy: G.D. Birla</w:t>
      </w:r>
    </w:p>
    <w:p>
      <w:pPr>
        <w:autoSpaceDN w:val="0"/>
        <w:autoSpaceDE w:val="0"/>
        <w:widowControl/>
        <w:spacing w:line="292" w:lineRule="exact" w:before="3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LETTER TO PREMABEHN KANTAK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13, 1937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got your letter and I am replying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Your previous letter is still lying in my file. But let me </w:t>
      </w:r>
      <w:r>
        <w:rPr>
          <w:rFonts w:ascii="Times" w:hAnsi="Times" w:eastAsia="Times"/>
          <w:b w:val="0"/>
          <w:i w:val="0"/>
          <w:color w:val="000000"/>
          <w:sz w:val="22"/>
        </w:rPr>
        <w:t>dispose of this. I will see about the other later.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Sushila that, if all of you had come here,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you but wouldn’t have been able to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 you had there. Nor the cold of that place, if your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of it is correct. Here we do feel the heat.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if injustice has been done to Nariman.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be assumed that the leader of Bombay should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the whole Presidency? And can anybody misguide or coerce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representatives of three Provinces? If injustice has been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all those representatives, who are still alive, put up with it?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don't understand this talk about injustice. I don't 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May 7 to Mahadev Desai, the addressee had written: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"Parameswaran Pillai wants financial help for carrying on propaganda work. I don't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how Bapu thinks about it, but personally I should not like to give undue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to Cochin order. Perhaps thereby we would not help the cause."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K.F. Nariman, President, Bombay Provincial Congress Committee,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defeated in the Bombay Legislature leadership election, had charged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 with bringing about his defeat. This led to a prolonged controversy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finally settled by arbitrators,  who declared Vallabhbhai Patel free from blame.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what Sardar is believed to have done. I felt that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agitation was got up. But if I don't understand this matter properly,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may reason with me and convince me. I have no antipathy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Nariman. My attitude has nothing to do with the charges which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levelled against him. The truth or falsehood of these charges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inquired into whenever Nariman wishes. I learnt only today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your friend. I have expressed my opinion in a perfectly objective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published only what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told me and that, too, becuase she wanted me to publish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distinction between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falsehood. You may show her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written to Dev. I have received his reply. I did not write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immediately.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learn that the work in Saswad has not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 believe in the saying, "Not to embark upon a thing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instance." If you take up any other work now, cling to it.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better if you four had asked me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appointment. I accept your argument that I wouldn't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much without knowing the position at Saswad.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right in saying that this is only the beginning of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 life, and that, therefore, all of us are equal in that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my ideas have an element of originality in them,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behind them comes from ahimsa. I think, therefore,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four of you would have learnt something from me.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effort to learn the art of thinking for I had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Hudli lacking in thought. Your ideas there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like so much smoke emitted by your brain.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outpourings of the heart. I wanted to spare some time and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you and convince you, as clearly as two and two make four,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 real thinking behind them. But you left in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and so I did not get any opportunity. Since I was in no hurry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you your lack of thought, I didn't hold you back. I was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yourself would sooner or later see this deficiency 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see your admission of it in this very letter of yours.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understandable that you do not see this deficiency in the ideas you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at Hudli. But if you really learn how to think, you are</w:t>
      </w:r>
    </w:p>
    <w:p>
      <w:pPr>
        <w:autoSpaceDN w:val="0"/>
        <w:autoSpaceDE w:val="0"/>
        <w:widowControl/>
        <w:spacing w:line="30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names have been omitted.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“Speech at Gandhi Seva Sangh Meeting Hudli-II”,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37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bound to see the deficiency in those ideas.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like you having given up the thought of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regarding principles. I will like it better still if you resolve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speeches till you have mastered the art of thinking,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acquire the art the sooner if you make no speeches.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to you all</w:t>
      </w:r>
    </w:p>
    <w:p>
      <w:pPr>
        <w:autoSpaceDN w:val="0"/>
        <w:autoSpaceDE w:val="0"/>
        <w:widowControl/>
        <w:spacing w:line="266" w:lineRule="exact" w:before="42" w:after="0"/>
        <w:ind w:left="0" w:right="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10389. Also C.W. 6828.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MRIDULA SARABHAI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B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ULSAR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13, 1937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MRIDULA,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here yesterday afternoon. Now you come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Both of us are waiting for you.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Mummy I hope is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11203. Courtesy: Sarabhai Foundation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MOTILAL ROY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14, 1937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Arun Chandra Dutt has my blessings and so his partner.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this celibacy means freedom from every form of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contact, mental or physical, and that they are husband and wife only </w:t>
      </w:r>
      <w:r>
        <w:rPr>
          <w:rFonts w:ascii="Times" w:hAnsi="Times" w:eastAsia="Times"/>
          <w:b w:val="0"/>
          <w:i w:val="0"/>
          <w:color w:val="000000"/>
          <w:sz w:val="22"/>
        </w:rPr>
        <w:t>in name and are truly partners in service.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fit.</w:t>
      </w:r>
    </w:p>
    <w:p>
      <w:pPr>
        <w:autoSpaceDN w:val="0"/>
        <w:autoSpaceDE w:val="0"/>
        <w:widowControl/>
        <w:spacing w:line="282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11049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255"/>
        <w:gridCol w:w="3255"/>
      </w:tblGrid>
      <w:tr>
        <w:trPr>
          <w:trHeight w:hRule="exact" w:val="55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254. LETTER TO G.D. BIRLA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AY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14, 1937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GHANSHYAMDASJI,</w:t>
      </w:r>
    </w:p>
    <w:p>
      <w:pPr>
        <w:autoSpaceDN w:val="0"/>
        <w:autoSpaceDE w:val="0"/>
        <w:widowControl/>
        <w:spacing w:line="22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full letter of the 10th with the enclosure. Bapu read both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enclosure and said you are wrong in thinking–as you seem to do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Statesman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–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is now making an additional demand. He has made Government's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definitely easier by making the Congress demand free from ambiguity and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can now say as Lord Zetland has done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if an assurance were given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to endless discussions  about  interpretation and allegations of breach of faith.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bare assurance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Bapu has now reduced the Congress demand to is granted,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will be no questions of interpretation and no fear of breach of faith. I am </w:t>
      </w:r>
      <w:r>
        <w:rPr>
          <w:rFonts w:ascii="Times" w:hAnsi="Times" w:eastAsia="Times"/>
          <w:b w:val="0"/>
          <w:i w:val="0"/>
          <w:color w:val="000000"/>
          <w:sz w:val="18"/>
        </w:rPr>
        <w:t>surprised that you do not see this.</w:t>
      </w:r>
    </w:p>
    <w:p>
      <w:pPr>
        <w:autoSpaceDN w:val="0"/>
        <w:autoSpaceDE w:val="0"/>
        <w:widowControl/>
        <w:spacing w:line="220" w:lineRule="exact" w:before="4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seem to have read more meaning in my sentence than I had meant.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to say  that if the speech had been made two months ago it would have gone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way in bringing about an understanding. That is to say, from that statement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assurance asked for by Bapu would have been a very easy step. He has publicly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the conciliatory tone in which the speech was couched, but it leaves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loop-hole to say that he meant nothing more than is laid down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Act.  They must be prepared to face the fact that a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 is being asked for by the party commanding the biggest majority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and it must be given.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5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3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Lord Lothian's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Bapu on similar lines.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contains nothing new. He wrote a much longer letter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pgSz w:w="9360" w:h="12960"/>
          <w:pgMar w:top="66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more when we meet.</w:t>
      </w:r>
    </w:p>
    <w:p>
      <w:pPr>
        <w:sectPr>
          <w:type w:val="continuous"/>
          <w:pgSz w:w="9360" w:h="12960"/>
          <w:pgMar w:top="666" w:right="1410" w:bottom="508" w:left="1440" w:header="720" w:footer="720" w:gutter="0"/>
          <w:cols w:num="2" w:equalWidth="0">
            <w:col w:w="3662" w:space="0"/>
            <w:col w:w="2848" w:space="0"/>
          </w:cols>
          <w:docGrid w:linePitch="360"/>
        </w:sectPr>
      </w:pPr>
    </w:p>
    <w:p>
      <w:pPr>
        <w:autoSpaceDN w:val="0"/>
        <w:tabs>
          <w:tab w:pos="1668" w:val="left"/>
        </w:tabs>
        <w:autoSpaceDE w:val="0"/>
        <w:widowControl/>
        <w:spacing w:line="254" w:lineRule="exact" w:before="0" w:after="14"/>
        <w:ind w:left="130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affectionately,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AHADEV</w:t>
      </w:r>
    </w:p>
    <w:p>
      <w:pPr>
        <w:sectPr>
          <w:type w:val="nextColumn"/>
          <w:pgSz w:w="9360" w:h="12960"/>
          <w:pgMar w:top="666" w:right="1410" w:bottom="508" w:left="1440" w:header="720" w:footer="720" w:gutter="0"/>
          <w:cols w:num="2" w:equalWidth="0">
            <w:col w:w="3662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Birla Papers. Courtesy: G.D.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May 13, the addressee referring to the leading 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written: "It appears that an impression is gaining ground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more subtle at the bottom of the simple utterances of Bapu than what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read in the language itself."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speech at the House of Lords;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IV.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"Interview to Associated Press of India", 6-5-1937; also "Statement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Press", 12-5-1937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 May 10, the addressee had written: "When I read Bapu's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Associated Press of India”,6-5-1937), on Zetland's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speech, I felt that either I had misunderstood Bapu all along or perhaps his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recently been stiffened . . . You also say that 'had he, viz., Zetland, said this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beginning, there would have been no impasse.' That shows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wrong with the speech itself . . . it was delivered at a wrong moment."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enclosure to the addressee's letter dated May 10 to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type w:val="continuous"/>
          <w:pgSz w:w="9360" w:h="12960"/>
          <w:pgMar w:top="66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14, 1937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[CHI. LILA]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insisted on walking . . . . Anna writes and says that . .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considerably. Even then you walked with me. What happened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. . . For this must have . . . . your  heart. You must have received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previous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Anna Rs. 13 and Kamalabai the fare up to Rajkot plus 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2. If she is ready to go to Rajkot, please prepare for her whatever she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wants for tiffin. The fare to Rajkot comes to about Rs. 13.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9586. Also C.W. 6558.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THE CONSTRUCTIVE PROGRAMME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emphasized the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Legislatures and other workers taking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1920 to the three crore villagers between whom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representatives a direct contact has been established.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may if they choose neglect them, or give them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paltry or even substantial relief from financial burdens;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them self-confidence, dignity and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bettering their own position unless they will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fourfold constructive programme i.e.,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and use of khadi through universal hand-spinning,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or rather communal unity, promotion of total prohibition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among those who are addicted to the drink habit, and </w:t>
      </w:r>
      <w:r>
        <w:rPr>
          <w:rFonts w:ascii="Times" w:hAnsi="Times" w:eastAsia="Times"/>
          <w:b w:val="0"/>
          <w:i w:val="0"/>
          <w:color w:val="000000"/>
          <w:sz w:val="22"/>
        </w:rPr>
        <w:t>removal by Hindus of untouchability root and branch.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announced in 1920 and  1921 from a thousand platforms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attainment of swaraj by the non-violent method was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these four things. I hold that it is not less true today.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thing to improve the economic condition of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State regulation of taxation, and wholly another for them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bettered their condition by their own sole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Now this they can only do through hand-spinning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village handicrafts.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Similarly it is one thing to regulate communal conduct by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damaged at several places.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pacts between leaders, voluntary or imposed by the State;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wholly different for the masses to respect one another's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outward observances. This cannot be done unless the legislators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workers would go out among the villagers and teach them mutual </w:t>
      </w:r>
      <w:r>
        <w:rPr>
          <w:rFonts w:ascii="Times" w:hAnsi="Times" w:eastAsia="Times"/>
          <w:b w:val="0"/>
          <w:i w:val="0"/>
          <w:color w:val="000000"/>
          <w:sz w:val="22"/>
        </w:rPr>
        <w:t>toleration.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it is one thing to impose, as we must, prohibition by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to sustain it by willing obedience to it. It is a defeatist,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arm-chair mentality which says that it cannot work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and elaborate system of espionage. Surely if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out to the villagers and demonstrated the evil of drink wherever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prevalent, and if research scholars found out the causes of </w:t>
      </w:r>
      <w:r>
        <w:rPr>
          <w:rFonts w:ascii="Times" w:hAnsi="Times" w:eastAsia="Times"/>
          <w:b w:val="0"/>
          <w:i w:val="0"/>
          <w:color w:val="000000"/>
          <w:sz w:val="22"/>
        </w:rPr>
        <w:t>alcoholism   and  proper   knowledge  was   imparted  to  the    people,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should not only prove inexpensive but profitable.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work essentially for women to handle.</w:t>
      </w:r>
    </w:p>
    <w:p>
      <w:pPr>
        <w:autoSpaceDN w:val="0"/>
        <w:tabs>
          <w:tab w:pos="550" w:val="left"/>
          <w:tab w:pos="1510" w:val="left"/>
          <w:tab w:pos="1950" w:val="left"/>
          <w:tab w:pos="3590" w:val="left"/>
          <w:tab w:pos="4150" w:val="left"/>
          <w:tab w:pos="549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we may banish by statute, as we must,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unless people banish the touch me not spirit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The masses cannot act as one man or with one mind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they eradicate untouchability from their hearts.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this and the three other items are a matter of true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And it has become imperatively necessary now that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men and women have rightly or wrongly power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hands. However hedged in it is, Congressmen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suffrages of these voters have it in their hands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three crores of mankind along the right lines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It would be the wrong line to neglect them altogether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>matters which most vitally concern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15-5-1937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WHOSE IS THE BLAME?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17th April, 1937,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alleged ill-treatment of Christians by Hindus,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letters. One is from Shri C.K. Parameswaran Pillai,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Harijan Sevak Sangh, and the other from Dr. M.E. Naidoo of </w:t>
      </w:r>
      <w:r>
        <w:rPr>
          <w:rFonts w:ascii="Times" w:hAnsi="Times" w:eastAsia="Times"/>
          <w:b w:val="0"/>
          <w:i w:val="0"/>
          <w:color w:val="000000"/>
          <w:sz w:val="22"/>
        </w:rPr>
        <w:t>Nagercoil. Shri Pillai writes: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your statement regarding the complaint made by Father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Petro about the interference of an Excise peon with some new converts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Christianity. As soon as I returned from Madras I wrote to this priest for detailed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information regarding the incidents referred to in his card. Having received no reply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“Bad if True”,17-4-1937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 I sent a reminder yesterday. If he gives me sufficient materials, I will enquire </w:t>
      </w:r>
      <w:r>
        <w:rPr>
          <w:rFonts w:ascii="Times" w:hAnsi="Times" w:eastAsia="Times"/>
          <w:b w:val="0"/>
          <w:i w:val="0"/>
          <w:color w:val="000000"/>
          <w:sz w:val="18"/>
        </w:rPr>
        <w:t>into the matter and make a report.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Naidoo writes a long letter sending me countercomplaints.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cites 12 cases of disturbances by Christians during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They are taken from his periodical reports made to the kerala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Harijan Sevak Sangh. I take the following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counter-complaints cannot disapprove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Father Petro. I hope, therefore, that he will reply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Pillai’s letter and enable him to deal with or refute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him. It is the duty of the Harijan Sevak Sangh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betweem Harijans and others with whom they come in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contact. It is equally its duty to protect Harijans from ill-treatment as </w:t>
      </w:r>
      <w:r>
        <w:rPr>
          <w:rFonts w:ascii="Times" w:hAnsi="Times" w:eastAsia="Times"/>
          <w:b w:val="0"/>
          <w:i w:val="0"/>
          <w:color w:val="000000"/>
          <w:sz w:val="22"/>
        </w:rPr>
        <w:t>also to protect others from being molested by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15-5-1937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THE MARRIAGE IDEAL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auto" w:before="46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current issue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your article entitled “A Moral </w:t>
      </w:r>
      <w:r>
        <w:rPr>
          <w:rFonts w:ascii="Times" w:hAnsi="Times" w:eastAsia="Times"/>
          <w:b w:val="0"/>
          <w:i w:val="0"/>
          <w:color w:val="000000"/>
          <w:sz w:val="18"/>
        </w:rPr>
        <w:t>Dilemma”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observed, “Many marriage taboos appear to have grown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social customs.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are nowhere seen to rest on any vital, moral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principle.” My own instinct based upon my experience tells me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these taboos were promulgated out of eugenic considerations.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well-known principle of the science of eugenics that the issue resulting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crossing of exogamous elements is eugenically fitter than the product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endogamous unions. That is the reason why in Hinduism </w:t>
      </w:r>
      <w:r>
        <w:rPr>
          <w:rFonts w:ascii="Times" w:hAnsi="Times" w:eastAsia="Times"/>
          <w:b w:val="0"/>
          <w:i/>
          <w:color w:val="000000"/>
          <w:sz w:val="18"/>
        </w:rPr>
        <w:t>sagotra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</w:t>
      </w:r>
      <w:r>
        <w:drawing>
          <wp:inline xmlns:a="http://schemas.openxmlformats.org/drawingml/2006/main" xmlns:pic="http://schemas.openxmlformats.org/drawingml/2006/picture">
            <wp:extent cx="190500" cy="88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and </w:t>
      </w:r>
      <w:r>
        <w:rPr>
          <w:rFonts w:ascii="Times" w:hAnsi="Times" w:eastAsia="Times"/>
          <w:b w:val="0"/>
          <w:i/>
          <w:color w:val="000000"/>
          <w:sz w:val="18"/>
        </w:rPr>
        <w:t>sapinda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</w:t>
      </w:r>
      <w:r>
        <w:drawing>
          <wp:inline xmlns:a="http://schemas.openxmlformats.org/drawingml/2006/main" xmlns:pic="http://schemas.openxmlformats.org/drawingml/2006/picture">
            <wp:extent cx="2413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marriage are interdicted. On the other hand if we admit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 with all its kaleidoscopic variety and change to be sole reason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taboos, we are left with no strong reason why marriages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paternal uncle and niece, or for the matter of that between brother and sister,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absolutely be tabooed. If, as you say, the begetting of progeny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legitimate object of marriage then the choice of partners would become </w:t>
      </w:r>
      <w:r>
        <w:rPr>
          <w:rFonts w:ascii="Times" w:hAnsi="Times" w:eastAsia="Times"/>
          <w:b w:val="0"/>
          <w:i w:val="0"/>
          <w:color w:val="000000"/>
          <w:sz w:val="18"/>
        </w:rPr>
        <w:t>purely a question of eugenic harmony. Are all other considerations to be ruled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15-5-1937, of which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“slightly abridged”  translation by Pyarelal.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written by Haribhau Upadhyaya are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>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Moral Dilemma”, 29-5-1937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Pyarelal’s translation, however, this reads: “Marriage taboos are not </w:t>
      </w:r>
      <w:r>
        <w:rPr>
          <w:rFonts w:ascii="Times" w:hAnsi="Times" w:eastAsia="Times"/>
          <w:b w:val="0"/>
          <w:i w:val="0"/>
          <w:color w:val="000000"/>
          <w:sz w:val="18"/>
        </w:rPr>
        <w:t>universal and are largely based on social usage.”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court as relatively unimportant? If not, what should be their order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precedence? I would set it down as follows;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mutual attraction or love;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eugenic fitness;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approval and consent of the respective families concerned;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for the interest of the social order to which one belongs;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4. spiritual development.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say to it? . . 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entirely agree with you that a married person who confines the sex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strictly to the purpose of procreation should be regarded as a </w:t>
      </w:r>
      <w:r>
        <w:rPr>
          <w:rFonts w:ascii="Times" w:hAnsi="Times" w:eastAsia="Times"/>
          <w:b w:val="0"/>
          <w:i/>
          <w:color w:val="000000"/>
          <w:sz w:val="18"/>
        </w:rPr>
        <w:t>brahmachari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also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 that in the case of a married couple who have practised the rule of purity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self-control before and after marriage a single act of union must lead to conception.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of your first point there is in our Shastras the celebrated story of Vishwamitra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Arundhati, the wife of Vasishtha who in spite of her one hundred sons was greeted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Vishwamitra as a perfect </w:t>
      </w:r>
      <w:r>
        <w:rPr>
          <w:rFonts w:ascii="Times" w:hAnsi="Times" w:eastAsia="Times"/>
          <w:b w:val="0"/>
          <w:i/>
          <w:color w:val="000000"/>
          <w:sz w:val="18"/>
        </w:rPr>
        <w:t>brahmacharini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whose command even the elements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obey because her connubial relations with her husband were purely directed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attainment and discharge of the function of motherhood. But I doubt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 Hindu Shastras would support your ideal of having only one offspring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irrespective of whether it is male or female. It seems to me, therefore, that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liberalize your ideal of married life so as to include the begetting of one male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offspring in addition to the possible female ones, it would go a long way towards </w:t>
      </w:r>
      <w:r>
        <w:rPr>
          <w:rFonts w:ascii="Times" w:hAnsi="Times" w:eastAsia="Times"/>
          <w:b w:val="0"/>
          <w:i w:val="0"/>
          <w:color w:val="000000"/>
          <w:sz w:val="18"/>
        </w:rPr>
        <w:t>satisfying many married couples.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the scientific basis for the various taboos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marriage relationships is. But it seems to me clear that a </w:t>
      </w:r>
      <w:r>
        <w:rPr>
          <w:rFonts w:ascii="Times" w:hAnsi="Times" w:eastAsia="Times"/>
          <w:b w:val="0"/>
          <w:i w:val="0"/>
          <w:color w:val="000000"/>
          <w:sz w:val="22"/>
        </w:rPr>
        <w:t>social custom or usage that helps the practice of virtue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should have the sanctity of a moral law. If it is eugenic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that are at the root of  interdiction of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brother and sister, then they ought to apply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cousin-marriages. A safe rule of conduct, therefore, would be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respect such taboos where they exist in a marriage enumerated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correspondent. But I would change their order of importance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'love' last in the list. By giving it the first place,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liable to be overshadowed by it altogether and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nugatory. Therefore, spiritual development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first place in the choice for marriage. Service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family considerations and the interest of the social order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third place, and mutual attraction or 'love' the fourth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place. This means that 'love' alone, where the other four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fulfilled, should not be held as a valid reason for marriage.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marriage where there is no love should equally be ruled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even though all the other conditions are fully complied with.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score out the condition of eugenic fitness,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begetting of offspring being the central purpose of marriage, eugenic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cannot be treated merely as a condition, it is the </w:t>
      </w:r>
      <w:r>
        <w:rPr>
          <w:rFonts w:ascii="Times" w:hAnsi="Times" w:eastAsia="Times"/>
          <w:b w:val="0"/>
          <w:i/>
          <w:color w:val="000000"/>
          <w:sz w:val="22"/>
        </w:rPr>
        <w:t>sine qua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non </w:t>
      </w:r>
      <w:r>
        <w:rPr>
          <w:rFonts w:ascii="Times" w:hAnsi="Times" w:eastAsia="Times"/>
          <w:b w:val="0"/>
          <w:i w:val="0"/>
          <w:color w:val="000000"/>
          <w:sz w:val="22"/>
        </w:rPr>
        <w:t>of marriage.</w:t>
      </w:r>
    </w:p>
    <w:p>
      <w:pPr>
        <w:autoSpaceDN w:val="0"/>
        <w:autoSpaceDE w:val="0"/>
        <w:widowControl/>
        <w:spacing w:line="240" w:lineRule="auto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Shastras certainly show a marked bias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offspring. But this orginated at a time when physical warfare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the day and adequate man-power was a </w:t>
      </w:r>
      <w:r>
        <w:rPr>
          <w:rFonts w:ascii="Times" w:hAnsi="Times" w:eastAsia="Times"/>
          <w:b w:val="0"/>
          <w:i/>
          <w:color w:val="000000"/>
          <w:sz w:val="22"/>
        </w:rPr>
        <w:t>sine qua</w:t>
      </w:r>
      <w:r>
        <w:rPr>
          <w:rFonts w:ascii="Times" w:hAnsi="Times" w:eastAsia="Times"/>
          <w:b w:val="0"/>
          <w:i/>
          <w:color w:val="000000"/>
          <w:sz w:val="22"/>
        </w:rPr>
        <w:t>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the struggle for existence. The number of sons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was therefore then looked upon as a mark of virility and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facilitate the begetting of numerous offspring even polygamy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sanctioned and encouraged. But if we regard marriage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sacrament, there is room in it only for one offspring, and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Shastras the first offspring, described as </w:t>
      </w:r>
      <w:r>
        <w:drawing>
          <wp:inline xmlns:a="http://schemas.openxmlformats.org/drawingml/2006/main" xmlns:pic="http://schemas.openxmlformats.org/drawingml/2006/picture">
            <wp:extent cx="228600" cy="114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dharmaja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'duty-born', all subsequent issues being referred to as </w:t>
      </w:r>
      <w:r>
        <w:drawing>
          <wp:inline xmlns:a="http://schemas.openxmlformats.org/drawingml/2006/main" xmlns:pic="http://schemas.openxmlformats.org/drawingml/2006/picture">
            <wp:extent cx="266700" cy="76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kamaja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lust-born'. I make no distinction between son and daughter.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is in my opinion invidious and wrong. The birth of a son </w:t>
      </w:r>
      <w:r>
        <w:rPr>
          <w:rFonts w:ascii="Times" w:hAnsi="Times" w:eastAsia="Times"/>
          <w:b w:val="0"/>
          <w:i w:val="0"/>
          <w:color w:val="000000"/>
          <w:sz w:val="22"/>
        </w:rPr>
        <w:t>or a daughter should be welcome alike.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Vishwamitra and Vasishtha is good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of the principle that the sexual act performed solely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begetting offspring is not inconsistent with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whole of that story need 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literally.  Sexual intercourse for the purpose of  carnal satisfaction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reversion to animality, and it should therefore be man's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above it. But failure to do so as between husband and wife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a sin or a matter of obloquy. Millions in this world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satisfaction of their palate; similarly millions of the husbands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wives indulge in the sex act for their carnal satisfaction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 so and also pay the inexorable penalty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numberless ills with which nature visits all violations of its order.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absolute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of married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aspire to a spiritual or higher life; it is the </w:t>
      </w:r>
      <w:r>
        <w:rPr>
          <w:rFonts w:ascii="Times" w:hAnsi="Times" w:eastAsia="Times"/>
          <w:b w:val="0"/>
          <w:i/>
          <w:color w:val="000000"/>
          <w:sz w:val="22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such life.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5-6-1937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and the cutting. Of course you will miss your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or Sanskrit when you are tired or busy. These things ought </w:t>
      </w:r>
      <w:r>
        <w:rPr>
          <w:rFonts w:ascii="Times" w:hAnsi="Times" w:eastAsia="Times"/>
          <w:b w:val="0"/>
          <w:i w:val="0"/>
          <w:color w:val="000000"/>
          <w:sz w:val="22"/>
        </w:rPr>
        <w:t>never to be a tax on you. They must be your recreation. You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these languages better and mentally and physically flourish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recreative work. And on no account may you omit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>walks.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you send is out of the ordinary. The writer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about my soul more than about the loss of Harijans to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Christianity.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has ensured perfect quiet for me. He does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to come near me. This leaves me free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fair regularity.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3604. Courtesy: Amrit Kaur. Also G.N.: 6413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S. AMBUJAMMAL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a full and businesslike letter. Lakshmanrao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as he came. He answered your description completely. He was </w:t>
      </w:r>
      <w:r>
        <w:rPr>
          <w:rFonts w:ascii="Times" w:hAnsi="Times" w:eastAsia="Times"/>
          <w:b w:val="0"/>
          <w:i w:val="0"/>
          <w:color w:val="000000"/>
          <w:sz w:val="22"/>
        </w:rPr>
        <w:t>quite docile.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gave birth to a still-born son. She was put in a maternity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at my instance in Cawnpore. She will now be sent to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Narandas Gandhi, the Ashram Manager, will take charge of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made lavish promises of exemplary behaviour. Harihar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will be in Segaon. I do not just now need your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and Mrs. Rangachari wish to contribute anything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maintenance. If she proves worthy she will earn her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there is no difficulty about supporting her.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go out of your way to send me anything.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your translation of [the]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out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first class and flawless. I do not want anything inferior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pen.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NANDALAL BOSE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NANDA BABU,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afford to have indifferent health. I hope,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soon restored. I would not think of risking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to your health although your presence may be urgently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understand what you mean. As soon as the site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chosen, I hope to send you topographical details and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that may be prepared. Sardar Patel is inviting Mhatre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Ramdas, both of whom you know, to select the site and prepare the </w:t>
      </w:r>
      <w:r>
        <w:rPr>
          <w:rFonts w:ascii="Times" w:hAnsi="Times" w:eastAsia="Times"/>
          <w:b w:val="0"/>
          <w:i w:val="0"/>
          <w:color w:val="000000"/>
          <w:sz w:val="22"/>
        </w:rPr>
        <w:t>sketch plan.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Tithal till the 30th instant.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9826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VIJAYA N. PATEL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Certainly Lilavati is proud but she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 in her. One who has malice stings. Lilavati speaks out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whatever she feelbut harbours no ill will afterwards.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malice cannot tolerate the happiness of others and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harm him or her when an opportunity occurs.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Lilavati ever doing this. To speak sarcastically is not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malice. It is just a way of speaking with some. It is a fact that she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very few with respect. But that is only a sign of pride.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eager to have good relations with others should keep silent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 as much as possible. You have less thinking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less capacity for weighing things.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practise writing and expressing your thoughts clearly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learn to think clearly. And you must study some 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wisdom. Such a book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very straightforward nature and a strong moral character, and they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Nandalal Bose”, 13-5-1937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Baburao D.  Mhatre, an  architect  of 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 good impression about you. Your welfare is assured.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experiencing burning heat there. Here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>just facing the sea we get cool and gentle breezes.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7067. Also C.W. 4559.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MUNNALAL,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wrote the long letter. It will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if you and Lilavati only adjust yourselves to each other.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good that all the pent-up feelings came out that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followed what you have written about Mirabehn. If she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at all, she would be a saint. We should only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everybody's virtues. Is there anybody who has no shortcomings?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therefore, even think about them. If we look at people's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only, we would be sure to go mad and be left alone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60" w:lineRule="exact" w:before="40" w:after="6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Chiranjilal. If we bear in mind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servants, then anyone being a leader should not hurt us.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anybody's order for our selfish interest, but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we may make ourselves slaves of the whole world.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Nanavati's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cause.</w:t>
      </w:r>
    </w:p>
    <w:p>
      <w:pPr>
        <w:sectPr>
          <w:type w:val="continuous"/>
          <w:pgSz w:w="9360" w:h="12960"/>
          <w:pgMar w:top="504" w:right="1410" w:bottom="508" w:left="1440" w:header="720" w:footer="720" w:gutter="0"/>
          <w:cols w:num="2" w:equalWidth="0">
            <w:col w:w="2908" w:space="0"/>
            <w:col w:w="3602" w:space="0"/>
          </w:cols>
          <w:docGrid w:linePitch="360"/>
        </w:sectPr>
      </w:pPr>
    </w:p>
    <w:p>
      <w:pPr>
        <w:autoSpaceDN w:val="0"/>
        <w:autoSpaceDE w:val="0"/>
        <w:widowControl/>
        <w:spacing w:line="376" w:lineRule="exact" w:before="0" w:after="5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is deteriorating, please find 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10" w:bottom="508" w:left="1440" w:header="720" w:footer="720" w:gutter="0"/>
          <w:cols w:num="2" w:equalWidth="0">
            <w:col w:w="2908" w:space="0"/>
            <w:col w:w="360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8586. Also C.W. 7010.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T. Nanavati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type w:val="continuous"/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Take whatever rest may be necessary to recoup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If you have to give up any work, then do so. Cling to </w:t>
      </w:r>
      <w:r>
        <w:rPr>
          <w:rFonts w:ascii="Times" w:hAnsi="Times" w:eastAsia="Times"/>
          <w:b w:val="0"/>
          <w:i w:val="0"/>
          <w:color w:val="000000"/>
          <w:sz w:val="22"/>
        </w:rPr>
        <w:t>hip-baths. It is good that you have started sucking sugar-cane.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no way responsible for Lilavati's suffering. Nor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spare half an hour for her. She herself is the cause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It is true that she feels lonely there. Give her as much love </w:t>
      </w:r>
      <w:r>
        <w:rPr>
          <w:rFonts w:ascii="Times" w:hAnsi="Times" w:eastAsia="Times"/>
          <w:b w:val="0"/>
          <w:i w:val="0"/>
          <w:color w:val="000000"/>
          <w:sz w:val="22"/>
        </w:rPr>
        <w:t>as you can.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 is a very experienced man. I had heard all that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 have requested him to console Lilavati. He can do it. Wait and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he can do.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books pertaining to khadi are with Anna (with Mirabehn).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you will get from the library at either Nalwadi or the Mahila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Nanubhai and the worker from Khadi Karyalaya come, I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jaggery from dates, please write to Radhakisan.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offered to purchase it. Write to Gosibehn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NewYork" w:hAnsi="NewYork" w:eastAsia="NewYork"/>
          <w:b w:val="0"/>
          <w:i w:val="0"/>
          <w:color w:val="000000"/>
          <w:sz w:val="18"/>
        </w:rPr>
        <w:t xml:space="preserve"> 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I have written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10730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LETTER TO RAMDAS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EETHAL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V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ALSAD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Kano could not have been as happy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anywhere else as he is here. The sea almost intoxicates him with joy.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Everyday, I take him into the water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of us walk in the water.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only is there no danger whatever in this but it is also an excellent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to do from the point of view of one’s health. Sardar and others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do the same.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Gosibehn Captain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Teethal is on the western sea-coast of Gujarat.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count it your good fortune if you succeed in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to pay you your salary. May I now assume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settled down?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Bangalore. What you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true. One should be satisfied, as you say, with that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service. One should not feel embarrassed in asking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subsistence in return. You may stay where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happy. How can I help if my brain refuses to think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way? It just did not occur to me that the conditions which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suit you in Wardha or Bombay would also not suit you in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fully grasp what you say about Nimu.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over here whenever you wish. I have not been able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ultimately to send her to stay. I would certainly not consign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 any kind of place. If, however, you send her over to 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notthen worry about her. Why should both of us bear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worry? Do whatever you decide to do after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 by both of you.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book on goshala has been located. It will come to hand.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 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goseva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 be progressing well.</w:t>
      </w:r>
    </w:p>
    <w:p>
      <w:pPr>
        <w:autoSpaceDN w:val="0"/>
        <w:autoSpaceDE w:val="0"/>
        <w:widowControl/>
        <w:spacing w:line="266" w:lineRule="exact" w:before="40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ANU</w:t>
      </w:r>
    </w:p>
    <w:p>
      <w:pPr>
        <w:autoSpaceDN w:val="0"/>
        <w:autoSpaceDE w:val="0"/>
        <w:widowControl/>
        <w:spacing w:line="220" w:lineRule="exact" w:before="32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On behalf of Bapu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1900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LILAVATI ASAR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ITHAL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B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ULSAR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not tell you that it was a good sign that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>letters from Bhai? In today’s post there is a letter to Manu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you have fallen ill—that you have a stomach-ache.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warned you that you must immediately stop eating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and live entirely on milk, fruit and vegetables.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take less of milk. Maybe milk has caused the stomach-ache. Juicy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are the least harmful. It will be good if you apply mud-pack to </w:t>
      </w:r>
      <w:r>
        <w:rPr>
          <w:rFonts w:ascii="Times" w:hAnsi="Times" w:eastAsia="Times"/>
          <w:b w:val="0"/>
          <w:i w:val="0"/>
          <w:color w:val="000000"/>
          <w:sz w:val="22"/>
        </w:rPr>
        <w:t>the stomach at night. I wish you not to be lazy and do as I suggest.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makes perfect bread. It is baked hard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eating the top and the middle portions. It keeps fresh for </w:t>
      </w:r>
      <w:r>
        <w:rPr>
          <w:rFonts w:ascii="Times" w:hAnsi="Times" w:eastAsia="Times"/>
          <w:b w:val="0"/>
          <w:i w:val="0"/>
          <w:color w:val="000000"/>
          <w:sz w:val="22"/>
        </w:rPr>
        <w:t>four days. The loaves are of uniform quality.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Bhanu Bapa.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 had given faithful details about your situation.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you had to pay the price for the work that you managed to </w:t>
      </w:r>
      <w:r>
        <w:rPr>
          <w:rFonts w:ascii="Times" w:hAnsi="Times" w:eastAsia="Times"/>
          <w:b w:val="0"/>
          <w:i w:val="0"/>
          <w:color w:val="000000"/>
          <w:sz w:val="22"/>
        </w:rPr>
        <w:t>do. Do not force yourself to attend the morning prayers.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and a separate one from Deka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Deka's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my reply is enclosed herewith. Deka has written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socialists. Did you, too, understand the matter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way?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your letter regarding the Narela Ashram.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is all right.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2452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ijaya N. Patel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K.C. Deka, Assamese labour worker in Delhi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SARASWATI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SARASWATI,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write your letters only in ink. We are all living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at a seaside village called Tithal, a hundred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Ba, Manu, Kanu, Mirabehn and others are here. Kanti, too,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down for a few days.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doesn't Amma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 these days? We can do without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without spinning. It is a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Does not Amma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It is imperative that activities like spinning, carding, etc.,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 daily feature in your home.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6160. Also C.W. 3433.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INTERVIEW TO ASSOCIATED PRESS OF INDIA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15, 1937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 that His Excellency has walked round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walking straight to the resolution of the Working Committee.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only to repeat what he said to Mr. Kher, leader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Party of the Presidency, there is evidently no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old position and if the Belgaum speec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paraphrase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Zetland’s recent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situation is certianly no better and it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possibly worse.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15-5-1937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4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mother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14, in his speech at Belgaum, Lord Brabourne, Governor of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said: “The special responsibilities placed on the Governor by Parliament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matters on which it was hoped that no conflict would arise between a Governor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Ministers . . . The taking of office means hard work and the assumption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responsibility, but without these no country can govern itself; an attitude of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negation leads nowhere and avails nothing. . . . My Ministers, whatever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outlook, can rely not only on this understanding and sympathy but also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doing everything in my power to avoid a situation occuring in which conflict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would arise between us in the sphere of responsibilities."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May 6, 1937;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IV.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THE REED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 V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.  THE FOUNTAIN-PEN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1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11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tempted to share with the reader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received by Mahadev Desai: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8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back in an article entitled “Wanted Rural-mindedness”,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recommended, as a step in that direction, the adoption of the reedpen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the fountain-pen. I was struck by your argument, and after 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Bapu's interpretation of the A. I. V. I. A. membership pledge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I laid aside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fountain-pen and took to the reed, nine months back. I was not altogether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unused to the reed-pen. . . .After a month of baffling experience, however,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again forced to return to the fountain-pen a sadder and a wiser man. The </w:t>
      </w:r>
      <w:r>
        <w:rPr>
          <w:rFonts w:ascii="Times" w:hAnsi="Times" w:eastAsia="Times"/>
          <w:b w:val="0"/>
          <w:i w:val="0"/>
          <w:color w:val="000000"/>
          <w:sz w:val="18"/>
        </w:rPr>
        <w:t>reasons which compelled the change were as follows: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It took three hours to copy out matter, using a reed-pen, that could be done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fountain-pen in one hour and a half.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It took at least from a quarter of an hour to three quarters of an hour to mend </w:t>
      </w:r>
      <w:r>
        <w:rPr>
          <w:rFonts w:ascii="Times" w:hAnsi="Times" w:eastAsia="Times"/>
          <w:b w:val="0"/>
          <w:i w:val="0"/>
          <w:color w:val="000000"/>
          <w:sz w:val="18"/>
        </w:rPr>
        <w:t>one reed-pen by means of an indigenous village knife. . .</w:t>
      </w:r>
    </w:p>
    <w:p>
      <w:pPr>
        <w:autoSpaceDN w:val="0"/>
        <w:autoSpaceDE w:val="0"/>
        <w:widowControl/>
        <w:spacing w:line="24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fountain-pen enables you to make short jottings and entries,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indispensable in the course of village work, while standing, or while you are on the </w:t>
      </w:r>
      <w:r>
        <w:rPr>
          <w:rFonts w:ascii="Times" w:hAnsi="Times" w:eastAsia="Times"/>
          <w:b w:val="0"/>
          <w:i w:val="0"/>
          <w:color w:val="000000"/>
          <w:sz w:val="18"/>
        </w:rPr>
        <w:t>move. When I reverted to the use of the reed-pen, I invariably found that my diary-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and maintanance of other daily records and registers fell heavily into arrears. .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Surely, it is no part of the policy of the A.I.V.I.A. to slave-drive its workers to </w:t>
      </w:r>
      <w:r>
        <w:rPr>
          <w:rFonts w:ascii="Times" w:hAnsi="Times" w:eastAsia="Times"/>
          <w:b w:val="0"/>
          <w:i w:val="0"/>
          <w:color w:val="000000"/>
          <w:sz w:val="18"/>
        </w:rPr>
        <w:t>the very limit of their capacity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same time it would be unconscionable to go on using the fountain-pen </w:t>
      </w:r>
      <w:r>
        <w:rPr>
          <w:rFonts w:ascii="Times" w:hAnsi="Times" w:eastAsia="Times"/>
          <w:b w:val="0"/>
          <w:i w:val="0"/>
          <w:color w:val="000000"/>
          <w:sz w:val="18"/>
        </w:rPr>
        <w:t>in the teeth of the clear injunction of the A.I.V.I.A. . . . .</w:t>
      </w:r>
    </w:p>
    <w:p>
      <w:pPr>
        <w:autoSpaceDN w:val="0"/>
        <w:autoSpaceDE w:val="0"/>
        <w:widowControl/>
        <w:spacing w:line="24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write this another argument occurs to me. Perhaps you will find it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specious as the preceding ones. Bapu welcomes the Singer machine as an aid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tailer's needle; why should he not extend the same welcome to other domestic tools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appliances that are no less helpful to the individual householder . . . .The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A.I.V.I.A. does not oppose the use of the plough, the spinning-wheel and the fly </w:t>
      </w:r>
      <w:r>
        <w:rPr>
          <w:rFonts w:ascii="Times" w:hAnsi="Times" w:eastAsia="Times"/>
          <w:b w:val="0"/>
          <w:i w:val="0"/>
          <w:color w:val="000000"/>
          <w:sz w:val="18"/>
        </w:rPr>
        <w:t>shuttle loom in the place respectively of the hoe,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the old-fashioned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pit loom by the cultivator if he feels so inclined. Why stop at that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interdict the use, further, of more advanced and efficient appliances of a like nature?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your insistence on the use of the inefficient and fragile reed-pen in the place of a </w:t>
      </w:r>
      <w:r>
        <w:rPr>
          <w:rFonts w:ascii="Times" w:hAnsi="Times" w:eastAsia="Times"/>
          <w:b w:val="0"/>
          <w:i w:val="0"/>
          <w:color w:val="000000"/>
          <w:sz w:val="18"/>
        </w:rPr>
        <w:t>metal nib of a piece with asking people in this age of iron and electricity to discard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16-5-1937. This is </w:t>
      </w:r>
      <w:r>
        <w:rPr>
          <w:rFonts w:ascii="Times" w:hAnsi="Times" w:eastAsia="Times"/>
          <w:b w:val="0"/>
          <w:i w:val="0"/>
          <w:color w:val="000000"/>
          <w:sz w:val="18"/>
        </w:rPr>
        <w:t>a translation by Pyarelal.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excepts from the letter written by Prabhudas Gandhi are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>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“London”, 23-7-1909 and “Letter to Lord’ Ampthill”, 5-8-1909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iron instruments and revert to primitive stone ones instead? You have applied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yourself to the task of improving village tools. I would like you to suggest the nature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extent of the improvements which you would like to see effected.</w:t>
      </w:r>
    </w:p>
    <w:p>
      <w:pPr>
        <w:autoSpaceDN w:val="0"/>
        <w:tabs>
          <w:tab w:pos="550" w:val="left"/>
          <w:tab w:pos="2390" w:val="left"/>
          <w:tab w:pos="5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letter is written partly in jest, partly in earnest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as a dialectical exercise for its own sake in which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luxuriates. His whole argument boils down to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appliances are capable of more speed then their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prototypes. If the consideration of speed were ruled out,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left anything from his argument for me to answer.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movement, as I conceive it, does not discount speed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 of production. Our village folk need all the efficiency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give them and more. The A.I.V.I.A. is doing its level best to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the speed of production consistently with its ideal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limits. Already the speed 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been-increased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wildest expectations of its protagonists. But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without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sacrifice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ruralmindedness. More, I claim that the marvellous ingenuity and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rendered this possible could only spring from a village brain.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limiting principle that was kept in view in effecting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speed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spinning-wheel and other domestic tools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hold good in respect of the writing pen too. The rush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of the town have no place in the village. The village-dweller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work under high pressure or to speed about from place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motor cars and trams like the city dwellers. All this work is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easier and more natural modes of locomotion. Similarly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fountain-pen can have no place in his economy. I might,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go so far as to admit the steel nib as a compromise,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all. The steel nib in my opinion has spelt the death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calligraphist's art the mending of a reed-pen was itself an art. It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play the artistic skill and the personality of the scribe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in the characters which he traced. All that has gone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the steel pen. But the steel pen has not done even 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that the fountain-pen is doing. The introduction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fountain-pen in the village, to me, marks the beginning of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the village as such and its slow metamorphosis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city.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analogy of the Singer machine v. the tailor's needle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adduced by the writer is misleading. The Singer machine was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supplement the work of the needle. It was never intended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into every hut and home. The purpose which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serve and which it has actually served is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>speed of the individual needle to such an extent as to make hand-</w:t>
      </w:r>
      <w:r>
        <w:rPr>
          <w:rFonts w:ascii="Times" w:hAnsi="Times" w:eastAsia="Times"/>
          <w:b w:val="0"/>
          <w:i w:val="0"/>
          <w:color w:val="000000"/>
          <w:sz w:val="22"/>
        </w:rPr>
        <w:t>stitching a profitable whole-time avocation for the needy, unemployed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cities. The fountain-pen has rendered an analogous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stenography, and as such it can certainly claim a place as a </w:t>
      </w:r>
      <w:r>
        <w:rPr>
          <w:rFonts w:ascii="Times" w:hAnsi="Times" w:eastAsia="Times"/>
          <w:b w:val="0"/>
          <w:i w:val="0"/>
          <w:color w:val="000000"/>
          <w:sz w:val="22"/>
        </w:rPr>
        <w:t>useful adjunct of city life.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argument that I have used in connection with the fountain-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applies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 points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in question. Clearly it is not possible to lay down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fast rules in all such cases. Let everybody strive to cultivate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the principle of rural-mindedness as best as he or she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let the worker from the city who goes out to work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that he does not turn the heads and confuse the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simple-minded village folk, whom ostensibly he is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but whose requirements and standards of values and utility are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different from that of the city-dweller.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5-6-1937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MRIDULA SHRABHAI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ITHAL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16, 1937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78" w:after="0"/>
        <w:ind w:left="10" w:right="3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Come as soon as you can.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off-hand think of any woman’s name. But can you not postpone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till you come here?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name has occurred to me while writing this. But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have it now. If you cannot hold on and if you cannot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curiosity then write to me and I shall let you have it. Otherwise,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tell you when you come. You may guess if you can.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RIDULABEHN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ARABHAI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AUG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&amp;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RLY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11204. Courtesy: Sarabhai Foundation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MESSAGE ON OPENING OF ANNAKSHETRA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16, 1937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Thakore Saheb of Lathi on his throwing open </w:t>
      </w:r>
      <w:r>
        <w:rPr>
          <w:rFonts w:ascii="Times" w:hAnsi="Times" w:eastAsia="Times"/>
          <w:b w:val="0"/>
          <w:i w:val="0"/>
          <w:color w:val="000000"/>
          <w:sz w:val="22"/>
        </w:rPr>
        <w:t>the Annakshetra temple to Harijans. I wish the ceremony will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completed without any obstacle. I hope the public will accept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grace the Thakore Saheb's generous gesture and the Harijans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their lives purer by taking advantage of this privilege.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Thakore Saheb Gandhiji wrote: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for having decided to throw open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Annakshetra to the harijans. I hope that untouchability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eradicated from your State.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23-5-1937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16, 1937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duly received your wire. I have now written to Segaon.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exact date will be fixed there. Either they will inform you direct </w:t>
      </w:r>
      <w:r>
        <w:rPr>
          <w:rFonts w:ascii="Times" w:hAnsi="Times" w:eastAsia="Times"/>
          <w:b w:val="0"/>
          <w:i w:val="0"/>
          <w:color w:val="000000"/>
          <w:sz w:val="22"/>
        </w:rPr>
        <w:t>or I shall inform you.</w:t>
      </w:r>
    </w:p>
    <w:p>
      <w:pPr>
        <w:autoSpaceDN w:val="0"/>
        <w:tabs>
          <w:tab w:pos="550" w:val="left"/>
          <w:tab w:pos="3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behind my enquiry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Mirabehn's money </w:t>
      </w:r>
      <w:r>
        <w:rPr>
          <w:rFonts w:ascii="Times" w:hAnsi="Times" w:eastAsia="Times"/>
          <w:b w:val="0"/>
          <w:i w:val="0"/>
          <w:color w:val="000000"/>
          <w:sz w:val="22"/>
        </w:rPr>
        <w:t>was that I feel inclined to spend a part of the sum in Europe.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trunk of papers which was lost has still not been traced.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provisionally decided in my mind that, when I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>place, Kanaiyo will leave for Rajkot.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Vijaya.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a letter from Prema.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8521.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16, 1937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have started thinking on the right lines. Continue to write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as much as you wish. The two difficulties which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mentioned are real, but only in the sense that they may hinder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Gandhi”,10-5-1937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family spirit. However, I am sorry that the inmates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do not regard the world as one family. For a devoted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such a feeling is essential. Those in whom it is born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bahaving with a family spirit wherever they go,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might be utter strangers to them and all of them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different spheres of activity. Moreover, family spirit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mutual co-operation. Among members of the same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be so straightforward by nature that they live in harmony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members of the family who are curt. There is truth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that Segaon has become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dharmashala.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can I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helpless. Although I keep off many, there are some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cannot. But I do hope that we shall succeed in cultivating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spirit in Segaon. If we do not succeed, then it is certain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achieve nothing at Segaon. I will, of course, be vigilant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also keep a watch on all others. But the result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>on the joint efforts of us all.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that you did not worry about 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was mistaken. There is no cause at all for worry. Let her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can while staying in the Mahila Ashram. Why need you </w:t>
      </w:r>
      <w:r>
        <w:rPr>
          <w:rFonts w:ascii="Times" w:hAnsi="Times" w:eastAsia="Times"/>
          <w:b w:val="0"/>
          <w:i w:val="0"/>
          <w:color w:val="000000"/>
          <w:sz w:val="22"/>
        </w:rPr>
        <w:t>worry?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8585. Also C.W. 7011.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5170" w:val="left"/>
        </w:tabs>
        <w:autoSpaceDE w:val="0"/>
        <w:widowControl/>
        <w:spacing w:line="256" w:lineRule="exact" w:before="258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LETTER TO VIDYA A. HINGORANI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16, 1937</w:t>
      </w:r>
    </w:p>
    <w:p>
      <w:pPr>
        <w:autoSpaceDN w:val="0"/>
        <w:tabs>
          <w:tab w:pos="550" w:val="left"/>
          <w:tab w:pos="3750" w:val="left"/>
        </w:tabs>
        <w:autoSpaceDE w:val="0"/>
        <w:widowControl/>
        <w:spacing w:line="22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letter from you after a long time. One should not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one falls ill, one should not grieve. Sun-bath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So also friction-bath. Apply mud-pack on the stomach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anything except milk and water. Do write to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have sent away Mahadev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Now he can certainly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you. Tell Anand, however poor his Hindi may be,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try to write in Hindi. You should encourage him.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300" w:after="0"/>
        <w:ind w:left="432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Addresse's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 LETTER TO AGATHA HARRISON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has just come. And I hasten to answer.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be more definite than when I said if Mr. Butler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Zetland meant what the papers made out they did,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give the assurances in terms of the (Congress) resolution?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gone a step further and said in so many words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 emergency dismiss the Ministers.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Governor's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as I read it, is a denial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Zetland is supposed to have yielded in his recent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seen the text.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is my remark on complete independence a knotty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point? Is it not in the Congress creed? Is it not in the very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shown to the Governors and to which they raised no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do not know the difficulties we have to combat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is impossible to have mental reservations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mankind to deal with, especially when you are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for an armed rebellion but for a peaceful revolution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history. I want you therefore not to be agitated over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diplomats say there or here. Your and my first and last care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to the anchor at all costs but say nothing in anger,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equivocal, nothing short of the whole truth and then leave the result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unseen and uncanny Power that over-rules all our pet decisions at </w:t>
      </w:r>
      <w:r>
        <w:rPr>
          <w:rFonts w:ascii="Times" w:hAnsi="Times" w:eastAsia="Times"/>
          <w:b w:val="0"/>
          <w:i w:val="0"/>
          <w:color w:val="000000"/>
          <w:sz w:val="22"/>
        </w:rPr>
        <w:t>Its own sweet will.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more, for the postal time is up.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1499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C.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17, 1937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C.R.,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the last line of your letter to Ghanshyamdas. If </w:t>
      </w:r>
      <w:r>
        <w:rPr>
          <w:rFonts w:ascii="Times" w:hAnsi="Times" w:eastAsia="Times"/>
          <w:b w:val="0"/>
          <w:i w:val="0"/>
          <w:color w:val="000000"/>
          <w:sz w:val="22"/>
        </w:rPr>
        <w:t>what I am doing does not carry conviction to you, you should strive</w:t>
      </w:r>
    </w:p>
    <w:p>
      <w:pPr>
        <w:autoSpaceDN w:val="0"/>
        <w:autoSpaceDE w:val="0"/>
        <w:widowControl/>
        <w:spacing w:line="240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1, “Interview to Associated Press of India”, 15-5-1937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“Lord Zetland’s Speech”, 6-5-1937.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resist me. For it is you who have to bear the brunt, not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act merely as an advocate–no matter how brilliant–but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conviction the battle will be lost. I write not a line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conviction. Zetland gave me some hope,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shattered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if what he says is what Zetland meant. But my conviction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rightness of our position grows with their double-dealing. I would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cancel our resolution and accept office without any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accepting office under the delusion that Zetland's speech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Butler's annotation was a near enough response to our resolution.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my conviction abides that unconditional acceptance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fatal. The other would be still more so. The only honourable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to remain as we are till we get what we want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we want it. But if all this sounds hopelessly unreal to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resist me for my sake and what is more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Laxmi and you are doing well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2063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VIJAYA N. PATEL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very long letter from Manubhai. He has given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history. For you there is nothing new in it. You must have got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know your [daily] programme.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7068. Also C.W. 4560. 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 M. Pancholi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Bombay Governor's speech at Belgaum.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Anna today in which again I read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keeping bad health. You should leave off eating wheat, etc., for a </w:t>
      </w:r>
      <w:r>
        <w:rPr>
          <w:rFonts w:ascii="Times" w:hAnsi="Times" w:eastAsia="Times"/>
          <w:b w:val="0"/>
          <w:i w:val="0"/>
          <w:color w:val="000000"/>
          <w:sz w:val="22"/>
        </w:rPr>
        <w:t>few months. For a few days you should give up even milk. Put mud-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packs on the abdomen and take hip-baths. Take as much rest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but improve your health anyhow. Why don't you listen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simple matter?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 not worry about anything now and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with all. Never mind if you cannot attend prayers. Sleep well.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9360. Also C.W. 6635.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17, 1937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Anna and Munnalal that you are not keeping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ought not to be. Make whatever changes in your diet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help. Reduce your work. If this does not help, then go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 place. If you think it desirable to go to Malad,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when the rains start. If your health is good, I will get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of you. If you keep weak, I will hesitate to entrust any work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PRABHUDAYAL VIDYARTHI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ITHAL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B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ULSAR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17, 1937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if you cannot give full time to paper-making because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heat, then give five hours. Your health should not suffer on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18, 1937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Yes, the sea breezes are fine. I wish you were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them. We walk through the sea water every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It is a bracing walk. Kanu the little one enjoys it most.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25 strong now. And presently we shall perhaps double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record. Tithal is a little village. It has only a few bungalows. We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Bhulabhai's. He has hired another to take in the overflow. He bears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expenses. I expect to leave this on 30th. I do not mind the Seagon </w:t>
      </w:r>
      <w:r>
        <w:rPr>
          <w:rFonts w:ascii="Times" w:hAnsi="Times" w:eastAsia="Times"/>
          <w:b w:val="0"/>
          <w:i w:val="0"/>
          <w:color w:val="000000"/>
          <w:sz w:val="22"/>
        </w:rPr>
        <w:t>heat. I must not absent myself for any length of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were able to make a collection from the Club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Harijans. Of course, the principal portion should go to the Harijans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khadi. But I know you cannot, may not, force the pace.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suppuration of the toe I do not like. Nevertheless,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poison is coming out. Are you having the hip-baths?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friction-baths? I wish you could master them and do them </w:t>
      </w:r>
      <w:r>
        <w:rPr>
          <w:rFonts w:ascii="Times" w:hAnsi="Times" w:eastAsia="Times"/>
          <w:b w:val="0"/>
          <w:i w:val="0"/>
          <w:color w:val="000000"/>
          <w:sz w:val="22"/>
        </w:rPr>
        <w:t>correctly.  Are you  continuing  garlic? What  about   onion? No fried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hope. And about 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Even a spoonful is poison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milk and butter if needed with green vegetables and juicy fruit </w:t>
      </w:r>
      <w:r>
        <w:rPr>
          <w:rFonts w:ascii="Times" w:hAnsi="Times" w:eastAsia="Times"/>
          <w:b w:val="0"/>
          <w:i w:val="0"/>
          <w:color w:val="000000"/>
          <w:sz w:val="22"/>
        </w:rPr>
        <w:t>is your food. What is the quantity of milk?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written to Balkrishna?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3782. Courtesy:  Amrit Kaur. Also G.N. 6938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"dholl".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CHIMANLAL N. SHAH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18, 1937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  <w:tab w:pos="2530" w:val="left"/>
          <w:tab w:pos="6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meaning to write to you all these days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time I got your letter today. Sharda is fine. For the present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happy. If she can stay with me cheerfully, I am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you of your responsibility regarding her. I will fix her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and when I think proper. She will stay with me, of course,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recoups her health. I will give her whatever treatment I deem 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she says she is quite ready to stay with me. She also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 and Shakaribehn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ready to entrust her to me.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told me that she was suffering from leucorrhoea. She felt shy.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become chronic. But I think it can be cured. It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though. I also understand about her marriage.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the matter ever since she told me about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out of the question till her health improves. I would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her outside the caste and, if possible, even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But that remains to be seen. Sharda herself is ready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says that both of you also will be ready. So much about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regarding you two. Babu is 20; but in some matters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wiser than her age. She seems to be much concerned for you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have–Shakariben has–Rs. 3,000 and it is on that that you live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do not mind that. You need not worry even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is spent. You ought not to care so much for possessions.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the money, let it remain. I would not mind if,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that money, you earn more somewhere by honest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long as you have it, it would be more becoming of you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public work without accepting anything. But this is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If it does not apeal to you, you may certainly follow another </w:t>
      </w:r>
      <w:r>
        <w:rPr>
          <w:rFonts w:ascii="Times" w:hAnsi="Times" w:eastAsia="Times"/>
          <w:b w:val="0"/>
          <w:i w:val="0"/>
          <w:color w:val="000000"/>
          <w:sz w:val="22"/>
        </w:rPr>
        <w:t>path.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also told me that Vijapur did not suit you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go somewhere else. When I  mentioned Rajkot, she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last place you would like to go to. The reason,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estrangement between Narandas and you still persists, pains me.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Ashram, you two should be more than blood-brothers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each other. You ought to overcome your mutual antipathy.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there is no deeper cause behind it. You both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interest to serve. Why this enmity, then? Hence,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disagreement you have must be one of principles only. Why be afraid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Sharda, addressee's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disagreement? If you wish, I may go deeper into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disagreement. Whether you go to Rajkot or not, your antipathy to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 must end.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says further that you prefer your own place.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would be better than that, if you could settle down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stay there, the expenditure also would be less and you could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more easily. If, therefore, you can decide to stay in your </w:t>
      </w:r>
      <w:r>
        <w:rPr>
          <w:rFonts w:ascii="Times" w:hAnsi="Times" w:eastAsia="Times"/>
          <w:b w:val="0"/>
          <w:i w:val="0"/>
          <w:color w:val="000000"/>
          <w:sz w:val="22"/>
        </w:rPr>
        <w:t>village, you should do so.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wish, you may come and see me after the 25th.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this place for Wardha on the 30th. Don't worry at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>Babu.</w:t>
      </w:r>
    </w:p>
    <w:p>
      <w:pPr>
        <w:autoSpaceDN w:val="0"/>
        <w:autoSpaceDE w:val="0"/>
        <w:widowControl/>
        <w:spacing w:line="220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21</w:t>
      </w:r>
    </w:p>
    <w:p>
      <w:pPr>
        <w:autoSpaceDN w:val="0"/>
        <w:autoSpaceDE w:val="0"/>
        <w:widowControl/>
        <w:spacing w:line="292" w:lineRule="exact" w:before="26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TELEGRAM TO C. RAJAGOPALACHARI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/>
          <w:color w:val="000000"/>
          <w:sz w:val="22"/>
        </w:rPr>
        <w:t>18, 1937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  MEMBER     OF    THE    CONGRESS   PARTY   IN    MADRAS LEGISLATURE </w:t>
      </w:r>
    </w:p>
    <w:p>
      <w:pPr>
        <w:autoSpaceDN w:val="0"/>
        <w:autoSpaceDE w:val="0"/>
        <w:widowControl/>
        <w:spacing w:line="212" w:lineRule="exact" w:before="2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HAS       SOUGHT     PERMISSION     TO   ACCEPT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0"/>
        <w:gridCol w:w="3280"/>
      </w:tblGrid>
      <w:tr>
        <w:trPr>
          <w:trHeight w:hRule="exact" w:val="60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23-5-1937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TELEGRAM TO BABURAO D. MHATRE</w:t>
      </w:r>
    </w:p>
    <w:p>
      <w:pPr>
        <w:autoSpaceDN w:val="0"/>
        <w:autoSpaceDE w:val="0"/>
        <w:widowControl/>
        <w:spacing w:line="266" w:lineRule="exact" w:before="10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19, 1937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HATRE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RCHITECT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UTUAL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PLEASE      COME       PLANNING       NEXT         CONGRESS       CAMP.        WIRE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BULSAR.</w:t>
      </w:r>
    </w:p>
    <w:p>
      <w:pPr>
        <w:autoSpaceDN w:val="0"/>
        <w:autoSpaceDE w:val="0"/>
        <w:widowControl/>
        <w:spacing w:line="266" w:lineRule="exact" w:before="26" w:after="0"/>
        <w:ind w:left="0" w:right="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9832. Courtesy: Baburao D. Mhatre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addressee's letter dated May 18 inquiring whether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member had written to Gandhiji seeking "permission to accept office on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Lord Zetland's statement and pleading for a change of policy in this respect".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AMRIT KAUR</w:t>
      </w:r>
    </w:p>
    <w:p>
      <w:pPr>
        <w:autoSpaceDN w:val="0"/>
        <w:autoSpaceDE w:val="0"/>
        <w:widowControl/>
        <w:spacing w:line="270" w:lineRule="exact" w:before="46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19, 1937</w:t>
      </w:r>
    </w:p>
    <w:p>
      <w:pPr>
        <w:autoSpaceDN w:val="0"/>
        <w:autoSpaceDE w:val="0"/>
        <w:widowControl/>
        <w:spacing w:line="212" w:lineRule="exact" w:before="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40" w:lineRule="exact" w:before="5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send you a sample of the lace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in Andhra out of hand-spun yarn. The price is Re. 0-3-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per yard. Do you, i.e., your customers, need any? Is it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mark? There is some for sale in the Bombay Depot.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1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3783. Courtesy: Amrit Kaur. Also G.N. 6939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LILAVATI ASAR</w:t>
      </w:r>
    </w:p>
    <w:p>
      <w:pPr>
        <w:autoSpaceDN w:val="0"/>
        <w:autoSpaceDE w:val="0"/>
        <w:widowControl/>
        <w:spacing w:line="270" w:lineRule="exact" w:before="306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19, 1937</w:t>
      </w:r>
    </w:p>
    <w:p>
      <w:pPr>
        <w:autoSpaceDN w:val="0"/>
        <w:autoSpaceDE w:val="0"/>
        <w:widowControl/>
        <w:spacing w:line="212" w:lineRule="exact" w:before="72" w:after="0"/>
        <w:ind w:left="14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78" w:after="0"/>
        <w:ind w:left="1450" w:right="14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today learnt of your vow of silence. I can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with it if the vow has been taken with understanding. But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done out of anger, give it up.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Anna write that you have a mind to pay a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Nagpur, but that you are refraining from asking me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would not approve. You do not have to ask me at all.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given you permission to go to Nagpur or Bombay,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want. I would like you to live in a place where you can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and where you can make all-round progress. If I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your going to Nagpur or Bombay I only mean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your place I would not go there. But this view has no value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go well with you. Hence, instead of your staying 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suffocating place, I would really wish that you should go to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or Bombay and come back refreshed. Come only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well. Ultimately, your good lies only in your hands, not 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counting the days of my coming there. It is not as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special to do here and Sardar had no purpose in keeping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beyond making me enjoy the sea air. I did have some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But then that some work does crop up wherever I may be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matter.</w:t>
      </w:r>
    </w:p>
    <w:p>
      <w:pPr>
        <w:autoSpaceDN w:val="0"/>
        <w:autoSpaceDE w:val="0"/>
        <w:widowControl/>
        <w:spacing w:line="220" w:lineRule="exact" w:before="4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1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1990" w:val="left"/>
        </w:tabs>
        <w:autoSpaceDE w:val="0"/>
        <w:widowControl/>
        <w:spacing w:line="20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0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Munnalal G. Shah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12240" w:h="15840"/>
          <w:pgMar w:top="1236" w:right="1440" w:bottom="12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N.N. GODBOLE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GODBOLE,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gone through your book carefully. It is good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goes. Its price is prohibitive. You have gone beyond the scope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which its title suggests but the chapters are scrappy.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examination of vegetarian and non-vegetarian foods reproduces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quoted in vegetarian literature and contains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I should expect an original contribution from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scholar. Then the chapter on breeding and feeding is very superficial.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 experts tell me that breeding is the only thing. Feeding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little impression on the milk yield. I miss a chapter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between buffalo and cow. Can both be supported?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more economical animal? As you may be aware, separated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widely recommended by Dr. Aykroyd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But I do not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 enough instruction as to the ways in which it can be used.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myself making experiments within the limits of a villager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to find assistance in your book. Nor have you examined the </w:t>
      </w:r>
      <w:r>
        <w:rPr>
          <w:rFonts w:ascii="Times" w:hAnsi="Times" w:eastAsia="Times"/>
          <w:b w:val="0"/>
          <w:i w:val="0"/>
          <w:color w:val="000000"/>
          <w:sz w:val="22"/>
        </w:rPr>
        <w:t>indigenous methods of using milk.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AMTUSSALAAM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BELOVED DAUGHTER AMTUL SALAAM,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this morning. Whose fault is it if I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late and then in spite of my replying by return of post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letters late? You yourself had asked for permission to live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which I gave. What more could you do than riding,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lightening the burden of the poor and helping in digging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wells? So I readily consented. But I would certainly like it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frontier and did something similar. I had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suddenly, for since Jawaharlal was ill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could not be held anywhere else and they required my </w:t>
      </w:r>
      <w:r>
        <w:rPr>
          <w:rFonts w:ascii="Times" w:hAnsi="Times" w:eastAsia="Times"/>
          <w:b w:val="0"/>
          <w:i w:val="0"/>
          <w:color w:val="000000"/>
          <w:sz w:val="22"/>
        </w:rPr>
        <w:t>presence.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Sardar's insistence, I am staying in a village called Tithal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sea coast  near Bulsar. I am accompanied by Ba, Mirabehn and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W.R. Aykroyed, Director of the Nutrition Research Laboratories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others. I expect to return to Wardha on the 1st.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asthma and cough trouble you even in such a dry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climate as you have there? I hope you will have recovered by the time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get this letter, since I got your letters long ago.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Kanti will stay in Bangalore. He will have better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for study there.</w:t>
      </w:r>
    </w:p>
    <w:p>
      <w:pPr>
        <w:autoSpaceDN w:val="0"/>
        <w:autoSpaceDE w:val="0"/>
        <w:widowControl/>
        <w:spacing w:line="220" w:lineRule="exact" w:before="0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381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BHAGWANJI A. MEHTA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left to my discretion to send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letter. My duty, of course, seems to be to send it.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320" w:lineRule="exact" w:before="0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5833. Also C.W. 3056.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VIJAYA N. PATEL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weather here is, of course,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cool. But it is not favourable for work. Here I am having more sleep.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like to go on sleeping. All the same the heat of Segaon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here. You, however, should keep yourself cool with wet clothes.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sending my letter to Manubhai.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not coming with me here was evident, for it was also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stay there. There was pleasure and fun of a sort in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And one who can deny oneself even such innocent pleasures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advances one's spiritual welfare. You no doubt have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of mind. You have added to it by not coming. Do you see this?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and Indu go with Anna and hear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You do well too in helping in milking the cow.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penknife could not be traced here, which means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lost.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7069. Also C.W. 4561.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LILAVATI ASAR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30 years old but to me you are still a child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so. If you have patience everything will be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would be all right if only you settled down. Nothing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Do you understand that one who wants to become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no pride in oneself? The orderliness that I want is both </w:t>
      </w:r>
      <w:r>
        <w:rPr>
          <w:rFonts w:ascii="Times" w:hAnsi="Times" w:eastAsia="Times"/>
          <w:b w:val="0"/>
          <w:i w:val="0"/>
          <w:color w:val="000000"/>
          <w:sz w:val="22"/>
        </w:rPr>
        <w:t>external and internal.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about not sending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regarding your silence.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 ought not to return the ghee. He may buy some </w:t>
      </w:r>
      <w:r>
        <w:rPr>
          <w:rFonts w:ascii="Times" w:hAnsi="Times" w:eastAsia="Times"/>
          <w:b w:val="0"/>
          <w:i w:val="0"/>
          <w:color w:val="000000"/>
          <w:sz w:val="22"/>
        </w:rPr>
        <w:t>more, but should not return what he has.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health.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9361. Also C.W. 6636.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arranging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understand why you do not get them.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if milk is sold for two paise a seer. It is certainly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that anyhow people get it Who are the customers?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other than Harijans buy it? Lately your letters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mirroring your mind quite well. I like that.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8584. Also C.W. 7012.Courtesy: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HARIPRASAD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HARIPRASAD,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will in writing to me. I am thinking how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at the forthcoming Congress as good as it can be. Please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suggestions you wish to. Do have a talk with Sardar.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Ramjibhai always tries his best to do well any work in which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 am therefore not surprised to learn that you liked his school </w:t>
      </w:r>
      <w:r>
        <w:rPr>
          <w:rFonts w:ascii="Times" w:hAnsi="Times" w:eastAsia="Times"/>
          <w:b w:val="0"/>
          <w:i w:val="0"/>
          <w:color w:val="000000"/>
          <w:sz w:val="22"/>
        </w:rPr>
        <w:t>and his garden.</w:t>
      </w:r>
    </w:p>
    <w:p>
      <w:pPr>
        <w:autoSpaceDN w:val="0"/>
        <w:autoSpaceDE w:val="0"/>
        <w:widowControl/>
        <w:spacing w:line="24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4139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complaints about your health. Vijaya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tells me that you have been losing weight. Vasumati writes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you are not keeping good health. You yourself must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cause. You are not nursing any trouble in your heart, are you?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in detail.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KAPILRAI H. PAREKH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KAPILRAI,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wrote. I am sending the letter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I will forward to you the reply that I receive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he may even write to you direct.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9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APILRAI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AREKH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LOCK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1,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ATUNGA</w:t>
      </w:r>
      <w:r>
        <w:rPr>
          <w:rFonts w:ascii="Times" w:hAnsi="Times" w:eastAsia="Times"/>
          <w:b w:val="0"/>
          <w:i w:val="0"/>
          <w:color w:val="000000"/>
          <w:sz w:val="20"/>
        </w:rPr>
        <w:t>, G.I.P.,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9730. Courtesy: Kapilrai H. Parekh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BHAGATRAM TOSHNIWAL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>AY</w:t>
      </w:r>
      <w:r>
        <w:rPr>
          <w:rFonts w:ascii="Times" w:hAnsi="Times" w:eastAsia="Times"/>
          <w:b w:val="0"/>
          <w:i/>
          <w:color w:val="000000"/>
          <w:sz w:val="22"/>
        </w:rPr>
        <w:t>20, 1937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BHAGATRAM,</w:t>
      </w:r>
    </w:p>
    <w:p>
      <w:pPr>
        <w:autoSpaceDN w:val="0"/>
        <w:tabs>
          <w:tab w:pos="550" w:val="left"/>
          <w:tab w:pos="62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quite pertinent. One who believes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will not countenance the construction of a slaughter-house.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310" w:val="left"/>
        </w:tabs>
        <w:autoSpaceDE w:val="0"/>
        <w:widowControl/>
        <w:spacing w:line="274" w:lineRule="exact" w:before="4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 aur Rajasthan,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308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ANAND T. HINGORANI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ITHAL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B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ULSAR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21, 1937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I have a letter from you in Hindi. Your writing is good. 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improved.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sorry for Vidya. But we have to be patient in everything.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you a telegram. Do take Vidya to a hill-station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 the matter with Jairamdas ? Why does he not write ?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11066. Courtesy: Anand T. 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21, 1937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value of your letters will be proved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perfect sweetness in your relations with Balvantsinha,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and others. Think less, speak less and write less, but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cultivate unity of thought, speech, writing and action.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kept aside the letters that call for replies. I shall take them up if I can.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to issue an appeal against the huge </w:t>
      </w:r>
      <w:r>
        <w:rPr>
          <w:rFonts w:ascii="Times" w:hAnsi="Times" w:eastAsia="Times"/>
          <w:b w:val="0"/>
          <w:i w:val="0"/>
          <w:color w:val="000000"/>
          <w:sz w:val="18"/>
        </w:rPr>
        <w:t>slaughter-house proposed to be put up in Lahore.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shall talk over things there. At present  the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>work here has become very heavy.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8583. Also C.W. 7013.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21, 1937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know that you are getting impatient.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helpless. I am hoping to reach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11th.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patience are sweet. You have come to suffer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not to enjoy yourself. "Those who plunge feel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bliss, but the onlookers burn with envy." Dhruva is believed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unbearable tribulations with a smile on his face. Joan of Arc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fire with a smiling face. This is a historical story.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women even today jump into a pyre cheerfully in a frenzy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excitement? This is the only great lesson that is to be learnt from me. </w:t>
      </w:r>
      <w:r>
        <w:rPr>
          <w:rFonts w:ascii="Times" w:hAnsi="Times" w:eastAsia="Times"/>
          <w:b w:val="0"/>
          <w:i w:val="0"/>
          <w:color w:val="000000"/>
          <w:sz w:val="22"/>
        </w:rPr>
        <w:t>What else have I to teach?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9362. Also C.W. 6637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Llilavati Asar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302. LETTER TO K.B. MENON </w:t>
      </w:r>
      <w:r>
        <w:rPr>
          <w:rFonts w:ascii="Times" w:hAnsi="Times" w:eastAsia="Times"/>
          <w:b w:val="0"/>
          <w:i w:val="0"/>
          <w:color w:val="000000"/>
          <w:sz w:val="10"/>
        </w:rPr>
        <w:t>D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</w:t>
      </w:r>
      <w:r>
        <w:rPr>
          <w:rFonts w:ascii="Times" w:hAnsi="Times" w:eastAsia="Times"/>
          <w:b w:val="0"/>
          <w:i/>
          <w:color w:val="000000"/>
          <w:sz w:val="22"/>
        </w:rPr>
        <w:t>22, 1937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that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civil liberties will be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on June 5. Whatever tends to preserve the civil liberties,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where, must command the sympathy and support of all sane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22-5-1937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Segaon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joint auspices of the National Council for Civil Liberties in </w:t>
      </w:r>
      <w:r>
        <w:rPr>
          <w:rFonts w:ascii="Times" w:hAnsi="Times" w:eastAsia="Times"/>
          <w:b w:val="0"/>
          <w:i w:val="0"/>
          <w:color w:val="000000"/>
          <w:sz w:val="18"/>
        </w:rPr>
        <w:t>England and the India League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TRAVANCORE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24"/>
        </w:rPr>
        <w:t>. COCHIN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elsewhere an authentic and exhaustive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70" w:val="left"/>
          <w:tab w:pos="6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Koodalmanikkam controversy prepared by Shri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Ramachandran, Secretary of the Kerala Harijan Sevak Sangh.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is authentic in the sense that it is based purely on official records.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note the following from the Kerala Harijan Sevak Sangh's </w:t>
      </w:r>
      <w:r>
        <w:rPr>
          <w:rFonts w:ascii="Times" w:hAnsi="Times" w:eastAsia="Times"/>
          <w:b w:val="0"/>
          <w:i w:val="0"/>
          <w:color w:val="000000"/>
          <w:sz w:val="22"/>
        </w:rPr>
        <w:t>office in Trivandrum: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issue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8th May in the article, "Cochin-Travancore"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in paragraph three, the following sentences are found: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"The pundits of India should dispassionately examine the orders and express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unbiased opinion. I am inclined to think that the Travancore Durbar may well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invite the opinion of pundits on the single question of the religious propriety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Cochin order and undertake to abide by their opinion. In other words, Travancore may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 offer to abide by the verdict of an arbitration tribunal consisting of unbiased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pundits who will be universally accepted as such. The opinion of an assembly of such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pundits would be the nearest approach to an arbitration tribunal. For, whilst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Durbar had a perfect right to open to Harijans the temples within their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sole jurisdiction and ownership and without reference to the opinion of pundits,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hardly be right to propound a new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18"/>
        </w:rPr>
        <w:t>in respect of temples where there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joint jurisdiction."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herewith forwarding a true copy of a judgment of the Chief Court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Cochin which discusses the Kaimal's position with regard to the Koodalmanikkam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Temple. This judgment shows the Kaimal to be the supreme spiritual authority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connected with that Temple, and therefore the opinion of the pundits in this </w:t>
      </w:r>
      <w:r>
        <w:rPr>
          <w:rFonts w:ascii="Times" w:hAnsi="Times" w:eastAsia="Times"/>
          <w:b w:val="0"/>
          <w:i w:val="0"/>
          <w:color w:val="000000"/>
          <w:sz w:val="18"/>
        </w:rPr>
        <w:t>instance seems to be unnecessary.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enable the reader to form his own judgment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or otherwise of the action of the Cochin Durbar. If the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Cochin Court judgment are to be trusted, evidently the Cochin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Durbar's action was wholly wrong. This is not to say that the Kaimal's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was right in the religious sense. But if it was not,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open to the Cochin Durbar was to reason with the Kaimal,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notKaimal, not to force his hands as was done. The Kaimal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supreme and final authority on spiritual matters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by the Travancore Durbar. Like the king he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But even he may not long resist the opinion of his peers. And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way the Cochin Durbar or anyone else can influence the</w:t>
      </w:r>
    </w:p>
    <w:p>
      <w:pPr>
        <w:autoSpaceDN w:val="0"/>
        <w:autoSpaceDE w:val="0"/>
        <w:widowControl/>
        <w:spacing w:line="220" w:lineRule="exact" w:before="3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“Koodalmanikkam Temple Controversy”, 22-5-1937.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“Cochin- Travancore”, 8-5-1937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Kaimal’s judgment is, I presume, by evoking the opinion of pundits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in spiritual matters. And legally speaking even their opinion </w:t>
      </w:r>
      <w:r>
        <w:rPr>
          <w:rFonts w:ascii="Times" w:hAnsi="Times" w:eastAsia="Times"/>
          <w:b w:val="0"/>
          <w:i w:val="0"/>
          <w:color w:val="000000"/>
          <w:sz w:val="22"/>
        </w:rPr>
        <w:t>has no binding effect on the Kaimal.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22-5-1937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RELIGIOUS OATH AND NON-RELIGIOUS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Shivaprasad Gupta, the great philanthropist of Benares,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hearing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May 1st read to me, I have been pondering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the note “Gandhi Seva Sangh and Legislatures”.  I reread it today, I also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 the Weekly Letter, but I could not give rest to the surging thought rising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mind.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note reads: “It is not a religious oath, so far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understand the Constitution, and it is wholly consistent with the demand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immediate and concrete independence." The following are the questions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arise in my mind: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Are oaths of several and different kinds?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Can an oath taken in the name of God, or in the alternative form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one has to affirm solemnly, be classed in two categories, “religious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oath and non-religious oath”?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 What is the governing idea behind a non-religious oath?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 How can an oath of allegiance to the person of a king be consistent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“the demand for immediate and concrete independence”? This demand, 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least to me, means depriving the same sovereign of his sovereignty.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would very much like your answer to these pertinent questions.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the first and the second questions is ‘Yes’. The </w:t>
      </w:r>
      <w:r>
        <w:rPr>
          <w:rFonts w:ascii="Times" w:hAnsi="Times" w:eastAsia="Times"/>
          <w:b w:val="0"/>
          <w:i w:val="0"/>
          <w:color w:val="000000"/>
          <w:sz w:val="22"/>
        </w:rPr>
        <w:t>answer to the other two questions may be gathered from what  follows.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oath may be taken in the name of God and yet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styled religious. An oath that a witness takes in a court of law is a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religious oath, breach of which would carry legal consequences.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oath taken by Members of Parliament may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not a religious oath, breach of which may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mundane consequences. Breach of a religious oath carries no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consequences, but in the opinion of the taker does carry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This does not mean that any of the three varieties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oaths is less binding than the others on a conscientious man.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witness will tell the truth, not for fear of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consequence, but he will do so in every case. The legislator's oath has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“Sacrifice of Ras”, 18-4-1937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4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interpretation in terms of the Constitution which prescribes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oath. The interpretation may be given in the Constitution itself 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up by usage. So far as I understand the British Constitution,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of allegiance simply means that the legislator will in pushing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his policy or point conform to the Constitution. I hold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open to the legislator consistently with his oath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to adopt measures in the Legislature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 That to my mind is the saving grace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 fancy that the members of the Union Parliament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take substantially the same oath as the members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open to that Parliament today to declare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without any violation of the oath of allegiance.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a profound conviction that the British Constitution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permits of the fulfilment of the highest ambition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or the nation of which he is a member that I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Workiing Committee to accept my formula for office-acceptance.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in the same conviction that I am struggling to get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respond to it. I am painfully conscious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 the agony to the breaking point. But I know that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grit we shall win at every point and reach our goal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shedding a drop of blood. The British people apply the same laws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 of politics that they apply to the game of football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is their invention. They give no quarter to the opponent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none. The fundamental difference in our case is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abjured the use of arms. This has confounded them.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our protestations. They do not mind our agitation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 independence so long as we keep it within the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limit. What else can the legislators do or are they to do inside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Assemblies? They may not take there pistols in their pockets.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flagrant breach of the oath and also the law.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Shivaprasad Gupta need not worry himself over the propriety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by Congressmen. If the agitation for complete independence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oath, surely the British Government 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raised that preliminary objection even to the candidature </w:t>
      </w:r>
      <w:r>
        <w:rPr>
          <w:rFonts w:ascii="Times" w:hAnsi="Times" w:eastAsia="Times"/>
          <w:b w:val="0"/>
          <w:i w:val="0"/>
          <w:color w:val="000000"/>
          <w:sz w:val="22"/>
        </w:rPr>
        <w:t>of Congressmen.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22-5-1937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M.A. JINNAH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22, 1937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JINNAH,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me your message. I wish I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but I am utterly helpless. My faith in unity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as bright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ever; only I see no daylight out of the impeneratrable darkness and, in </w:t>
      </w:r>
      <w:r>
        <w:rPr>
          <w:rFonts w:ascii="Times" w:hAnsi="Times" w:eastAsia="Times"/>
          <w:b w:val="0"/>
          <w:i w:val="0"/>
          <w:color w:val="000000"/>
          <w:sz w:val="22"/>
        </w:rPr>
        <w:t>such distress, I cry out to God for light.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32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File No.3001/H/IV-8/38. Police Commissioner's Office, Bombay.court- esy: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Maharashtra. Also </w:t>
      </w:r>
      <w:r>
        <w:rPr>
          <w:rFonts w:ascii="Times" w:hAnsi="Times" w:eastAsia="Times"/>
          <w:b w:val="0"/>
          <w:i/>
          <w:color w:val="000000"/>
          <w:sz w:val="18"/>
        </w:rPr>
        <w:t>Leaders’ Correspondence with Jinnah</w:t>
      </w:r>
      <w:r>
        <w:rPr>
          <w:rFonts w:ascii="Times" w:hAnsi="Times" w:eastAsia="Times"/>
          <w:b w:val="0"/>
          <w:i w:val="0"/>
          <w:color w:val="000000"/>
          <w:sz w:val="18"/>
        </w:rPr>
        <w:t>, p. 37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N.S. HARDIKER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22, 1937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HARDIKER,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My opinion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with the Provincial Committee there and on its agreeing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possession subject to the protest that the Seva Dal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work the building was constructed still remains under the 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consult the Committee it might be as well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whether the delivery of the buildings is to mean </w:t>
      </w:r>
      <w:r>
        <w:rPr>
          <w:rFonts w:ascii="Times" w:hAnsi="Times" w:eastAsia="Times"/>
          <w:b w:val="0"/>
          <w:i w:val="0"/>
          <w:color w:val="000000"/>
          <w:sz w:val="22"/>
        </w:rPr>
        <w:t>the lifting of the ban on the Dal. By the time the possessions is taken,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B.G. Kher, who had been elected leader of the Congress Party in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Hindu-Muslim unity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May 19, the addressee, Organizing Secretary of 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 Dal, had sought Gandhiji's advice on taking over the Seva Dal building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Bagalkot. The building and other movable property used as training camp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 Dal volunteers were attached by the Government in 1932. The property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belonged to A.I.C.C. was transferred to Karnataka Provincial Congress Committee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1931, after Seva Dal's recognition as a subordinate body of the Congress.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was doubtful of the use of the building as the ban on Seva Dal had not yet </w:t>
      </w:r>
      <w:r>
        <w:rPr>
          <w:rFonts w:ascii="Times" w:hAnsi="Times" w:eastAsia="Times"/>
          <w:b w:val="0"/>
          <w:i w:val="0"/>
          <w:color w:val="000000"/>
          <w:sz w:val="18"/>
        </w:rPr>
        <w:t>been lifted.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3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Jawaharlal will have returned and he will decide what use to make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throughly restored to health.</w:t>
      </w:r>
    </w:p>
    <w:p>
      <w:pPr>
        <w:autoSpaceDN w:val="0"/>
        <w:autoSpaceDE w:val="0"/>
        <w:widowControl/>
        <w:spacing w:line="244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S. Hardiker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PRABHAVATI</w:t>
      </w:r>
    </w:p>
    <w:p>
      <w:pPr>
        <w:autoSpaceDN w:val="0"/>
        <w:autoSpaceDE w:val="0"/>
        <w:widowControl/>
        <w:spacing w:line="224" w:lineRule="exact" w:before="108" w:after="0"/>
        <w:ind w:left="5170" w:right="0" w:hanging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22, 1937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Don't ruin your health. It is good that you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visit to Hazaribagh. Sardar took it for granted that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>sentenced to short terms would be released.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didn't send for you at Allahabad because I thought Jaya-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 might not like it. I would not like to displease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unnecessarily. I consider it my duty to respect his wishes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proper that you should stay with Father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You will certainly be a great help to him. You should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tell him that he should not at all worry.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try to understand why he keeps worrying.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they called you to Sitab Diara? Is Sitab Diara hotter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cooler? In which of the two places can you have greater facility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vegetables? Manu has now gone to Rajkot. In Segaon,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Vasumati, Vijaya, Lilavati, Nanavati, Munnalal and Balvantsinha are </w:t>
      </w:r>
      <w:r>
        <w:rPr>
          <w:rFonts w:ascii="Times" w:hAnsi="Times" w:eastAsia="Times"/>
          <w:b w:val="0"/>
          <w:i w:val="0"/>
          <w:color w:val="000000"/>
          <w:sz w:val="22"/>
        </w:rPr>
        <w:t>left now. It is quite hot there.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73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shall leave this place on the 30th.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3502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June 14, the addressee said that according to the Bombay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the ban was "still  in force". He also added that he had been authorized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Council of K.P.C.C. "to take delivery of the building" as required by A.I.C.C.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However, in his letter dated July 6, the addressee in formed  Gandhiji of his reluctance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take over the building which were found to be in bad shape. He had accordingly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communicated to the Inspector: ". . . .unless full and due repairs are carried out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 cannot take charge of the said property . . . . "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"Letter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N.S. Hardiker", 13-7-1937,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>22, 1937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pay Chi. Kamu Rs. 30 from this month, i.e., from the 1st.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debit part of the sum to the school, do so. Debit the rest to </w:t>
      </w:r>
      <w:r>
        <w:rPr>
          <w:rFonts w:ascii="Times" w:hAnsi="Times" w:eastAsia="Times"/>
          <w:b w:val="0"/>
          <w:i w:val="0"/>
          <w:color w:val="000000"/>
          <w:sz w:val="22"/>
        </w:rPr>
        <w:t>my account.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Kamalabai doesn't seem to have recovered completely.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a desire to stay on till I return to Segaon and I have agreed.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8522.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309. SPEECH AT TITHAL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22, 1937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impart education best suited to the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villagers, we should take the Vidyapith to the villages.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it into a training school in order that we might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training to teachers in terms of the needs of villagers.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instruct the teachers in the needs of villagers through a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a city. Nor can you so interest them in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To interest city-dwellers in villages and make them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no easy task. I am finding daily confirmation of this in </w:t>
      </w:r>
      <w:r>
        <w:rPr>
          <w:rFonts w:ascii="Times" w:hAnsi="Times" w:eastAsia="Times"/>
          <w:b w:val="0"/>
          <w:i w:val="0"/>
          <w:color w:val="000000"/>
          <w:sz w:val="22"/>
        </w:rPr>
        <w:t>Segaon. I cannot give the assurance that our year's stay in Segaon has</w:t>
      </w:r>
    </w:p>
    <w:p>
      <w:pPr>
        <w:autoSpaceDN w:val="0"/>
        <w:autoSpaceDE w:val="0"/>
        <w:widowControl/>
        <w:spacing w:line="220" w:lineRule="exact" w:before="4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"Weekly Letter" By Mahadev Desai, who had reported: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"The convener of the small conference of the teachers in Gujarat national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met at Tithal on the 22nd May had sent to the invitees a questionnaire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speaks for itself: 1. What is the education best suited to the needs of our villages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beneficial to them? 2. How to combat mass illiteracy and ignorance? 3.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literacy indispensable for intellectual growth? Is the system of starting instruction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teaching the alphabet and reading and writing prejudicial to intellectual growth?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need of making vocational training the pivot of all instruction. 5.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present national schools. 6. The possibility of imparting all education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mother tongue of the children. 7. In what essentials of national education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schools lacking? 8. The necessity of making Hindi-Hindustani compulsory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early years of primary and secondary education.' On Gandhiji being invited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his views on these points, he made observations giving individual examples.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epitomize them below leaving out the latter, which while they were interesting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few friends to whom he spoke are of little use to the general reader."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of us villagers or that we have become one with them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common good.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 to primary education my confirmed opinion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training by teaching the alphabet and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hampers their intellectual growth.  I would not teach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 till they have had an elementary knowledge of history,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geography, mental arithmetic and the art (say) of spinning.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I should develop their intelligence. Question may be asked </w:t>
      </w:r>
      <w:r>
        <w:rPr>
          <w:rFonts w:ascii="Times" w:hAnsi="Times" w:eastAsia="Times"/>
          <w:b w:val="0"/>
          <w:i w:val="0"/>
          <w:color w:val="000000"/>
          <w:sz w:val="22"/>
        </w:rPr>
        <w:t>how intelligence can be developed through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It can be, to a marvellous degree, if it is not taught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mechanically. When you tell a child the reason for each process,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explain the mechanism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wheel, when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history of cotton and its connection with civilization itself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him to the village field where it is grown, and teach him to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rounds he spins and the method of finding the evenness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his yarn, you hold his interest and simultaneously train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his eyes and his mind. I should give six months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training. The child is probably now ready for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read the alphabet, and when he is able to do so rapidly,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learn simple drawing, and when he has leant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geometrical figures and the figures of birds, etc., he will draw,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scrawl, the figures of the alphabet. I can recall the days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when I was being taught the alphabet. I know what a drag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Nobody cared why my intellect was rusting. I consider writing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fine art. We kill it by imposing the alphabet on little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the beginning of learning. Thus we do violence to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 stunt the growth of the child when we seek to teach him </w:t>
      </w:r>
      <w:r>
        <w:rPr>
          <w:rFonts w:ascii="Times" w:hAnsi="Times" w:eastAsia="Times"/>
          <w:b w:val="0"/>
          <w:i w:val="0"/>
          <w:color w:val="000000"/>
          <w:sz w:val="22"/>
        </w:rPr>
        <w:t>the alphabet before its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in my opinion what we have reason to deplore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is not so much illiteracy as ignorance. Therefore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too, should have an intensive programme of driving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through carefully selected teachers with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selected syllabus according to which they would educate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villager's mind. This is not to say that I would not give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alphabet. I value it  too much to despise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belittle its merit as a vehicle of education. I appreciate Prof. Laubach's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labours in the way of making the alphabet easy and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Bhagwat's great and practical contribution in the same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have invited the latter to come to Segaon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 and try his art on the men, women and even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>Segaon.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necessity and value of regarding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 handicrafts as the pivot and centre of education I have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doubt. The method adopted in the institutions in India,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call education, i.e., drawing out the best in man,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debauchery of the mind. It informs the mind anyhow,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training the mind through village handicrafts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as the central fact would promote the real,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mind resulting in conservation of the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indirectly also the spiritual. Here, too, I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belittle fine arts. But I would not misplace them.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misplaced has been rightly described as dirt. In proof of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I can only cite the tons of worthless and even indecent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that is pouring in upon us with the result which he who runs </w:t>
      </w:r>
      <w:r>
        <w:rPr>
          <w:rFonts w:ascii="Times" w:hAnsi="Times" w:eastAsia="Times"/>
          <w:b w:val="0"/>
          <w:i w:val="0"/>
          <w:color w:val="000000"/>
          <w:sz w:val="22"/>
        </w:rPr>
        <w:t>may see.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5-4-1937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REGISTER OF CUSTOMERS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Jerajani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is worth considering, and if a register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 is maintained at each centre, it is likely to prove useful.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doubt may be regarding its feasibility. I would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if a complete list could be compiled speedily and 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cost. A list of workmen poses no difficulties.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it may be said that those workmen who are once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work for good. But customers keep changing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said with certainty that the individual who purchases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worth one anna today is bound to come back for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list is to be complete, even such a customer's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recorded. What is its utility? If a list is to be compiled,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consist only of customers of a certain kind? In order that such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prove useful, it should be maintained in alphabetical order.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attempted, it will necessarily entail some expenses. Should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made of those who give a certain yearly subscription?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case, what benefit do they get out of it? As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this matter, I can only frame such questions.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Jerajani's suggestion has been published here in order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23-5-1937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whose letter is not translated here, had said that a register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customers with their full names and addresses would prove useful.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VERY OLD QUESTIONS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a letter. Its substance is as follows:</w:t>
      </w:r>
    </w:p>
    <w:p>
      <w:pPr>
        <w:autoSpaceDN w:val="0"/>
        <w:autoSpaceDE w:val="0"/>
        <w:widowControl/>
        <w:spacing w:line="260" w:lineRule="exact" w:before="40" w:after="0"/>
        <w:ind w:left="730" w:right="28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does not manufacture any dyes. But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in our country comes in many coloured prints.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dyes used could only be foreign. I cannot understand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tolerate it. India can certainly manufacture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dyes. Why then foreign chemical dyes on a sacred 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khadi? For patriotic reasons khadi is of course best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for Indians but why shouldn't it be as fine as muslin?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India used to produce muslin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world.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three questions were discussed at length when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first started. Ordinarily such questions are not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As the correspondent desires that replies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give these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accepted khadi as the focal-point of swadeshi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1918, I have been repeatedly saying that we should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of swadeshi not because we hate what is foreign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the country is rooted in swadeshi. Hence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certianly accept those foreign products which we cannot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which are needed by the country and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not harm the country in any way. Everyone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of such foreign goods. Regarding the propagation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using [foreign] dyes arose at the very outset.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Spinners' Association did not exist at that time. I had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wherever indigenous dyes were not available,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bar to using foreign ones. But the utmost effort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for producing the best possible indigenous dyes.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continues even now. Experiments with indigenous dyes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and they are being used whenever it is convenient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The needs of those who would not use foreign dyes are met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khadi. The propaganda for khadi is not for its own sake,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unthinking. The following is the trend of thought behind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shastra. If Indians use nothing but khadi, crores of women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carders, washermen, dyers and such other persons could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livelihood; and crores of rupees will remain in the country and go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pockets of half-starved and wholly or partially unemployed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The Spinners’ Association by investing a negligible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capital has to date put almost three and a half crores of rupees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pockets of such artisans. Had these earnings gone to a hundred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even ten or twenty thousand persons in cities,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announced by the beating of drums. But no one is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this amount has found its way without any fanfare,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of hundreds of thousands of starving villagers. But I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minor miracle. No one is deprived of his livelihood by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dyes, no new industry is prevented from coming up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and khadi has been given an impetus.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 dyes can be made in India but that is a distinct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industry. However, it is the dharma of the wealthy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up that venture. Such risks are beyond the scope of a khadi worker.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mill-like khadi is produced in sufficient quantity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demand.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patolas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Patan are available today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wished to wear them. But there are few such generous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pay the price. If anyone expects that the same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should be available at a price comparable to mill-made mull,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tell him that it is impossible, and it should be impossible, to </w:t>
      </w:r>
      <w:r>
        <w:rPr>
          <w:rFonts w:ascii="Times" w:hAnsi="Times" w:eastAsia="Times"/>
          <w:b w:val="0"/>
          <w:i w:val="0"/>
          <w:color w:val="000000"/>
          <w:sz w:val="22"/>
        </w:rPr>
        <w:t>have hand-made mull without the use of force against the workmen.</w:t>
      </w:r>
    </w:p>
    <w:p>
      <w:pPr>
        <w:autoSpaceDN w:val="0"/>
        <w:autoSpaceDE w:val="0"/>
        <w:widowControl/>
        <w:spacing w:line="260" w:lineRule="exact" w:before="3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23-5-1937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1937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REBEL,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overwhelmingly busy just now. Wish I had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interesting events. This is just to acknowledge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reconstruction circular letter is good. I have not even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it so carefully as to enable me to offer helpful suggestions.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3784. Courtesy: Amrit Kaur. Also G.N. 6940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Rich silk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370" w:val="left"/>
          <w:tab w:pos="550" w:val="left"/>
          <w:tab w:pos="5190" w:val="left"/>
        </w:tabs>
        <w:autoSpaceDE w:val="0"/>
        <w:widowControl/>
        <w:spacing w:line="318" w:lineRule="exact" w:before="0" w:after="2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313. LETTER TO STUDENTS OF VALLABH  VIDYALAYA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23, 1937 </w:t>
      </w:r>
      <w:r>
        <w:rPr>
          <w:rFonts w:ascii="Times" w:hAnsi="Times" w:eastAsia="Times"/>
          <w:b w:val="0"/>
          <w:i w:val="0"/>
          <w:color w:val="000000"/>
          <w:sz w:val="16"/>
        </w:rPr>
        <w:t>CHILDREN OF THE VALLABH VIDYALAYA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Live up to the name your school bears.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628" w:space="0"/>
            <w:col w:w="288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628" w:space="0"/>
            <w:col w:w="288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Jivandwara Shiksham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Preface; also </w:t>
      </w:r>
      <w:r>
        <w:rPr>
          <w:rFonts w:ascii="Times" w:hAnsi="Times" w:eastAsia="Times"/>
          <w:b w:val="0"/>
          <w:i/>
          <w:color w:val="000000"/>
          <w:sz w:val="18"/>
        </w:rPr>
        <w:t>Bapuni Ashrami Kelavani</w:t>
      </w:r>
      <w:r>
        <w:rPr>
          <w:rFonts w:ascii="Times" w:hAnsi="Times" w:eastAsia="Times"/>
          <w:b w:val="0"/>
          <w:i w:val="0"/>
          <w:color w:val="000000"/>
          <w:sz w:val="18"/>
        </w:rPr>
        <w:t>, p. 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VITHALDAS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on credit as much lace as you have or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inclined to send to the following address. Most probably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sold. If any of it is not sold, it will be returned.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wouldn’t you send it by post parcel? The address is this: Shri </w:t>
      </w:r>
      <w:r>
        <w:rPr>
          <w:rFonts w:ascii="Times" w:hAnsi="Times" w:eastAsia="Times"/>
          <w:b w:val="0"/>
          <w:i w:val="0"/>
          <w:color w:val="000000"/>
          <w:sz w:val="22"/>
        </w:rPr>
        <w:t>Rajkumari Amrit Kaur, Manorville, Simla.</w:t>
      </w: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Harjivan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may inquire at Calcutta, and </w:t>
      </w:r>
      <w:r>
        <w:rPr>
          <w:rFonts w:ascii="Times" w:hAnsi="Times" w:eastAsia="Times"/>
          <w:b w:val="0"/>
          <w:i w:val="0"/>
          <w:color w:val="000000"/>
          <w:sz w:val="22"/>
        </w:rPr>
        <w:t>ask what they would pay, etc.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56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Wasn’t a tailor to come for stitching clothes for Mr. Kalle-</w:t>
      </w:r>
      <w:r>
        <w:rPr>
          <w:rFonts w:ascii="Times" w:hAnsi="Times" w:eastAsia="Times"/>
          <w:b w:val="0"/>
          <w:i w:val="0"/>
          <w:color w:val="000000"/>
          <w:sz w:val="22"/>
        </w:rPr>
        <w:t>nbach?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1937</w:t>
      </w: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REBEL,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Jerajani, A.I.S.A. Khadi Depot, Kalbadevi,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asking him to send you the lace for sale or return.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him your specimen or your criticism which he can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14" w:lineRule="exact" w:before="4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Harjivan Kotak, a khadi worker; </w:t>
      </w:r>
      <w:r>
        <w:rPr>
          <w:rFonts w:ascii="Times" w:hAnsi="Times" w:eastAsia="Times"/>
          <w:b w:val="0"/>
          <w:i/>
          <w:color w:val="000000"/>
          <w:sz w:val="20"/>
        </w:rPr>
        <w:t>vide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also “A Letter”, 30-5-1937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similarly send your opinion to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>Sena.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Tofa! In spite of your references to him in every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even thought of him. My apologies to you and him.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regarding dogs and human beings as equal, I cannot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in respect of illness of dogs as of men. But I hope for your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fully restored. The moral from this domestic illness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serve man and dogs at the same time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 should not be kept as pets. Hard lines, but there it is.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divide your loyalty between two.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pin’s head may be far more dangerous than an open 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which you can thrust your finger. Therefore don’t disregard 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3605. Courtesy: Amrit Kaur. Also G.N. 6414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MANUBEHN S. MASHRUWALA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Surendra. How can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whether you should stay there or elsewhere and for how long?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you and Surendra to decide that. Wherever you stay,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[of the Ashram]. Whatever the temptations or pressure,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rules you have accepted for yourself. Both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recite the 12th  chapter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attentively and ponder over it. By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 must have learnt it by heart. You should be methodical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Do nothing in haste. For two days we were quite crowded. </w:t>
      </w:r>
      <w:r>
        <w:rPr>
          <w:rFonts w:ascii="Times" w:hAnsi="Times" w:eastAsia="Times"/>
          <w:b w:val="0"/>
          <w:i w:val="0"/>
          <w:color w:val="000000"/>
          <w:sz w:val="22"/>
        </w:rPr>
        <w:t>Today it is practically empty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2668.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Bhagwad Gita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calls for a long reply. But nowadays there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pressure of work here that I could not get time to write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You should keep on writing, so that your thoughts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I shall then be able to understand you and guide you better.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say one thing here. My inability to visit Segaon more often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pained me. My only consolation was that the cause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laziness but inability to get away from other jobs. But this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or extenuate my failure. I did not mean that we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anything at all. But whatever we have done cannot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much value. I am not saying this by way of fault-finding.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think about the future. You are, of course, doing that.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I will learn more about the fast hereafter.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8581. Also C.W. 7014.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Jamnalalji agrees, you may hold the Harijan Sevak Sangh </w:t>
      </w:r>
      <w:r>
        <w:rPr>
          <w:rFonts w:ascii="Times" w:hAnsi="Times" w:eastAsia="Times"/>
          <w:b w:val="0"/>
          <w:i w:val="0"/>
          <w:color w:val="000000"/>
          <w:sz w:val="22"/>
        </w:rPr>
        <w:t>meeting in Wardha in July.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just now the note about the financial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Reading it today is, of course, out of the question. Recently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 meeting of nationalist teachers here, and so letters have </w:t>
      </w:r>
      <w:r>
        <w:rPr>
          <w:rFonts w:ascii="Times" w:hAnsi="Times" w:eastAsia="Times"/>
          <w:b w:val="0"/>
          <w:i w:val="0"/>
          <w:color w:val="000000"/>
          <w:sz w:val="22"/>
        </w:rPr>
        <w:t>piled up. I cannot promise to send you my comments before the 28th.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17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and tells me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Viyogi 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remain short of funds and asks what should now be done. </w:t>
      </w:r>
      <w:r>
        <w:rPr>
          <w:rFonts w:ascii="Times" w:hAnsi="Times" w:eastAsia="Times"/>
          <w:b w:val="0"/>
          <w:i w:val="0"/>
          <w:color w:val="000000"/>
          <w:sz w:val="22"/>
        </w:rPr>
        <w:t>I had a talk with Ghanshyamdas. He is unable to decide. Can you? If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Hariprasad Dwivedi, well-known Hindi poet and writer; Editor,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does anything and the shortage of funds continues, then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my opinion–close down.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38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HAKKAR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IVAS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INGSWAY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1178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NATHUBHAI N. PAREKH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NATHUBHAI,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has given me your letter and it was only after reading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came to know about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vanapravesh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wander,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also wander after me. Your letter could not come into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now. All the letters cannot reach me on the very day they arrive.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that you have completed 50 years. Take everything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from this stage of life and march on. Jayanti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came and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Indu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staying with me at Segaon.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6249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TELEGRAM TO CHHOTELAL JAIN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HHOTELAL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REGRET    DEPARTURE    POSTPONED    TENTH    JUNE.    INFORM    SEGAON.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VASUMATI    CAN     GO     MALAD     OR     COME     HERE    ON    WAY    SABARMATI.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KAMALABAI    SHOULD    COME     HERE     VIA    BARDOLI     WAY RAJKOT.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NANAVATI     SHOULD     GO     MALAD      FOR     HEALTH      IF      NECESSARY.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10733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vanaprastha;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means “the life of a forest-dweller”.  Here the word</w:t>
      </w:r>
    </w:p>
    <w:p>
      <w:pPr>
        <w:autoSpaceDN w:val="0"/>
        <w:autoSpaceDE w:val="0"/>
        <w:widowControl/>
        <w:spacing w:line="212" w:lineRule="exact" w:before="28" w:after="0"/>
        <w:ind w:left="550" w:right="3456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denotes completion of 50 years of life.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Sons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LETTERS TO VIJAYA N. PATEL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1937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thinned down nowadays. Don’t let that happen. Why </w:t>
      </w:r>
      <w:r>
        <w:rPr>
          <w:rFonts w:ascii="Times" w:hAnsi="Times" w:eastAsia="Times"/>
          <w:b w:val="0"/>
          <w:i w:val="0"/>
          <w:color w:val="000000"/>
          <w:sz w:val="22"/>
        </w:rPr>
        <w:t>are you lazy in writing letters?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Manubhai has started writing to me.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was here. I </w:t>
      </w:r>
      <w:r>
        <w:rPr>
          <w:rFonts w:ascii="Times" w:hAnsi="Times" w:eastAsia="Times"/>
          <w:b w:val="0"/>
          <w:i w:val="0"/>
          <w:color w:val="000000"/>
          <w:sz w:val="22"/>
        </w:rPr>
        <w:t>had a talk with him also. I think Nanabhai approves of your self-</w:t>
      </w:r>
      <w:r>
        <w:rPr>
          <w:rFonts w:ascii="Times" w:hAnsi="Times" w:eastAsia="Times"/>
          <w:b w:val="0"/>
          <w:i w:val="0"/>
          <w:color w:val="000000"/>
          <w:sz w:val="22"/>
        </w:rPr>
        <w:t>restraint. He will, therefore, pacify Manubhai.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that my return there had been postponed by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Wherever I am, there is always some work to do. But my real </w:t>
      </w:r>
      <w:r>
        <w:rPr>
          <w:rFonts w:ascii="Times" w:hAnsi="Times" w:eastAsia="Times"/>
          <w:b w:val="0"/>
          <w:i w:val="0"/>
          <w:color w:val="000000"/>
          <w:sz w:val="22"/>
        </w:rPr>
        <w:t>work is 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Balvantsinha that I got his letter.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in it which calls for reply. I am, therefore, saving my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that extent today.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7070. Also C.W. 4562.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MUNNALAL G. SHAH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will be done. Sardar will not permit me to leave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10th June. My heart is there. The heat there seems pleasant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cool breeze here seems hot, for I know that my right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there. Today also I am not replying to your [earlier] letter,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time and the pressure of work is heavy. I cannot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you are going to start eating wheat. You should pass two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without eating wheat, i.e., without starch. Not eating </w:t>
      </w:r>
      <w:r>
        <w:rPr>
          <w:rFonts w:ascii="Times" w:hAnsi="Times" w:eastAsia="Times"/>
          <w:b w:val="0"/>
          <w:i w:val="0"/>
          <w:color w:val="000000"/>
          <w:sz w:val="22"/>
        </w:rPr>
        <w:t>wheat is likely to do you no harm, and the benefit is obvious.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It must have been sent to you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Chhotelalji. I, therefore, don’t write about that 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8582. Also C.W. 7015.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00" w:lineRule="exact" w:before="4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Nrisinhaprasad Kalidas Bhatt of Dakshinamurti, Bhavnagar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</w:t>
      </w:r>
      <w:r>
        <w:rPr>
          <w:rFonts w:ascii="Times" w:hAnsi="Times" w:eastAsia="Times"/>
          <w:b w:val="0"/>
          <w:i w:val="0"/>
          <w:color w:val="000000"/>
          <w:sz w:val="18"/>
        </w:rPr>
        <w:t>e p. Letter to Mun nalal G. Shah”, 25-5-1937.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AMRITLAL T. NANAVATI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1937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NANAVATI,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I have had no letter from you at all.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many letters to you. Do not pity me needlessly.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good health, then have a change of air. I am upset becuase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there has been postponed. I was holding my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I would positively return there on the 1st.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wire.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10734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LILAVATI ASAR</w:t>
      </w:r>
    </w:p>
    <w:p>
      <w:pPr>
        <w:autoSpaceDN w:val="0"/>
        <w:autoSpaceDE w:val="0"/>
        <w:widowControl/>
        <w:spacing w:line="266" w:lineRule="exact" w:before="46" w:after="256"/>
        <w:ind w:left="0" w:right="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ITHAL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LILAVATI</w:t>
      </w:r>
    </w:p>
    <w:p>
      <w:pPr>
        <w:sectPr>
          <w:type w:val="continuous"/>
          <w:pgSz w:w="9360" w:h="12960"/>
          <w:pgMar w:top="516" w:right="1410" w:bottom="468" w:left="1440" w:header="720" w:footer="720" w:gutter="0"/>
          <w:cols w:num="2" w:equalWidth="0">
            <w:col w:w="3168" w:space="0"/>
            <w:col w:w="334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1937</w:t>
      </w:r>
    </w:p>
    <w:p>
      <w:pPr>
        <w:sectPr>
          <w:type w:val="nextColumn"/>
          <w:pgSz w:w="9360" w:h="12960"/>
          <w:pgMar w:top="516" w:right="1410" w:bottom="468" w:left="1440" w:header="720" w:footer="720" w:gutter="0"/>
          <w:cols w:num="2" w:equalWidth="0">
            <w:col w:w="3168" w:space="0"/>
            <w:col w:w="334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he coming there on the 12th instead of on the 1st.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be nice if you can maintain good health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there. But if you cannot do so, the correct thing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your brother in Bombay. Munnalal writes that you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It is not good that the stomach-ache persists. You did well in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Nagpur.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A. B. LATTHE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LATTHE,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write to me. My later statements do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alter my position. The formula about dismissal was </w:t>
      </w:r>
      <w:r>
        <w:rPr>
          <w:rFonts w:ascii="Times" w:hAnsi="Times" w:eastAsia="Times"/>
          <w:b w:val="0"/>
          <w:i w:val="0"/>
          <w:color w:val="000000"/>
          <w:sz w:val="22"/>
        </w:rPr>
        <w:t>enunciated in answer to the question as to how I would envisage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p. Letter to Mun nalal G. Shah”, 25-5-1937.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type w:val="continuous"/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by the Governors, since I admit that circumstances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conceived when intereference would be necessary, if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defining special powers of Governors was not abrogated. I then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contemplate an irremovable Ministry except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vote of the House, but that I contemplated also dismissal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byGovernors when a difference arose between them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Ministers, which could not be got over by any reasoning. I perferred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dismissal to voluntary resignation becuase I wanted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dismissal to rest on Governor’s shoulders. That would check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minimize opposition pinpricks and make the working of offices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which is frankly opposed to the Act and the British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tolerably smooth. Now, if the difference between dismissal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Lord Zetland has offered is very little, surely it is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make up the difference rather than for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yield. To show that my original position is not [at] all altered,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entirely satisfied if assurances were given as was contemplated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resolution of the     A. I. C. C. The latest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is but an interpretation of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not an advance or impro-vement on it. I hope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clears up all the points raised in your letter; but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more, please do not hesitate to write to me.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7982. Courtesy: G. D. Birla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Kamalabai returned there rather suddenly. Give the accomp-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anying letter to her. You may take from her whatever work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her capacity. If she serves as she has promised to do,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able to do much work. You need not hesitate to ask her </w:t>
      </w:r>
      <w:r>
        <w:rPr>
          <w:rFonts w:ascii="Times" w:hAnsi="Times" w:eastAsia="Times"/>
          <w:b w:val="0"/>
          <w:i w:val="0"/>
          <w:color w:val="000000"/>
          <w:sz w:val="22"/>
        </w:rPr>
        <w:t>any question.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staying here up to the  10th. Shouldn’t,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Kanu also leave on the 10th?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BHUJANGILAL CHHAYA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accepting Chandubhai’s daughter. Your </w:t>
      </w:r>
      <w:r>
        <w:rPr>
          <w:rFonts w:ascii="Times" w:hAnsi="Times" w:eastAsia="Times"/>
          <w:b w:val="0"/>
          <w:i w:val="0"/>
          <w:color w:val="000000"/>
          <w:sz w:val="22"/>
        </w:rPr>
        <w:t>Father will be certainly happy over this.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no fault in your conduct towards Manu. How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if you came to like her? You put the proposal before 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befitting a young man. I don’t think that you violated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in any way by doing so. Had I thought that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pleased, I would have certainly suggested your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and she would have accepted my proposal. But, thinking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impossible to obtain Father’s blessings, you suppressed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and thereby enhanced yours and the Chhaya family’s </w:t>
      </w:r>
      <w:r>
        <w:rPr>
          <w:rFonts w:ascii="Times" w:hAnsi="Times" w:eastAsia="Times"/>
          <w:b w:val="0"/>
          <w:i w:val="0"/>
          <w:color w:val="000000"/>
          <w:sz w:val="22"/>
        </w:rPr>
        <w:t>reputation. You may make any use of this letter that you 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to think what work you should take up in future.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do that when we meet.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4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here till the 10th of June.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we know? Rama didn’t know that he would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forest. Send Amtul Salaam. We will not give insulin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>cure diabetes. We will see about  the tonsils. What a fuss I had made!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time. Nimu has been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five days. For the present she will stay here. Nothing is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future. If you have made up your mind to spend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 in Segaon, then reduce your work and sleep at least for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daily, full eight hours at night and full two hours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either at one stretch or piecemeal. The weight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constant. The cause of the pain is obviously weakness.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hip-baths regularly. Take more milk if you can. Don’t care </w:t>
      </w:r>
      <w:r>
        <w:rPr>
          <w:rFonts w:ascii="Times" w:hAnsi="Times" w:eastAsia="Times"/>
          <w:b w:val="0"/>
          <w:i w:val="0"/>
          <w:color w:val="000000"/>
          <w:sz w:val="22"/>
        </w:rPr>
        <w:t>even for bread.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1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during which I intended to write the other letters was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by Gangabehn Jhaveri.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10735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BALVANTSINHA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shall enquire from Munnalal about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seems to be quite correct. I will not turn you out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else. But I will not stop those who go away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accord. I shall extract from everyone as much work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all are engaged in something or other, according to 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sufficient. “Never to give up even at the cost of life”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my mottos. To dismiss everyone after having permitted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would be to admit defeat and prove oneself a fool.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looking a fool as I already am one but this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>painful. So how can I stand discomfiture?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Kishorelalbhai and Gomatibehn left for Bombay.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1901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INSTRUCTIONS TO SPINNERS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 May 26,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Revered Bapuji’s instructions are that if the thread snaps while spinning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joined rather than thrown away. It will lessen the wastage. The best 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to spin in such a way that there would be no occasion for joining. Usually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thread snaps only because of its unevenness. There will not be any wastage if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soon as the thread becomes thinner than usual, the sliver is broken off and put along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thin thread and spun again. Professional spinners follow this method.</w:t>
      </w:r>
    </w:p>
    <w:p>
      <w:pPr>
        <w:autoSpaceDN w:val="0"/>
        <w:autoSpaceDE w:val="0"/>
        <w:widowControl/>
        <w:spacing w:line="240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At Bapuji’s instance,</w:t>
      </w:r>
    </w:p>
    <w:p>
      <w:pPr>
        <w:autoSpaceDN w:val="0"/>
        <w:autoSpaceDE w:val="0"/>
        <w:widowControl/>
        <w:spacing w:line="240" w:lineRule="exact" w:before="20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ANAVATI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10736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REBEL,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One part of your letter has been dealt with by Mahadev.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 letter to Ammu is inoffensive. It won’t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have tender skin. His viewpoint should be appreciated.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right in not circulating the letter. It may be read, if necessary,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meeting where you can watch and correct misunderstanding.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as it is necessary to understand his viewpoint,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recognize your limitations. You stand midway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forces. You will therefore never become a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Perhaps your title is a misnomer. You may retain 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 your limitations. This theme can be further considered whenwe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in July. (Is it not?) I hope the pin-head has closed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bottom. I am hoping that you will meet Kallenbach. You will love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3785. Courtesy: Amrit Kaur. Also G.N. 6941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Gandhi Smarak Nidhi Sangrahalaya, tis is placed after “Letter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Amritlal T.Nanavati”,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All-India Women’s Conference.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VIJAYA N. PATEL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1937</w:t>
      </w:r>
    </w:p>
    <w:p>
      <w:pPr>
        <w:autoSpaceDN w:val="0"/>
        <w:tabs>
          <w:tab w:pos="550" w:val="left"/>
          <w:tab w:pos="511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your daily programme in sufficient detail.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fine. It is through selfishness that you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grandmother’s death. Her house had become dilapidated. Should she,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continue to stay in it merely for serving others?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envy her if she goes to live in a new house? Just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the meaning of death, through our selfishness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it. If you understand this simple truth, then you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up crying.</w:t>
      </w:r>
    </w:p>
    <w:p>
      <w:pPr>
        <w:autoSpaceDN w:val="0"/>
        <w:autoSpaceDE w:val="0"/>
        <w:widowControl/>
        <w:spacing w:line="280" w:lineRule="exact" w:before="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two letters from Manubhai. I have preserved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intended to show them to you when I return there.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patience, then let me know and I shall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by return of post. I have presumed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in such matters. I, therefore, did not send them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were received and today also I am not sending them. Now I </w:t>
      </w:r>
      <w:r>
        <w:rPr>
          <w:rFonts w:ascii="Times" w:hAnsi="Times" w:eastAsia="Times"/>
          <w:b w:val="0"/>
          <w:i w:val="0"/>
          <w:color w:val="000000"/>
          <w:sz w:val="22"/>
        </w:rPr>
        <w:t>will do as you wish. I hope you have regained your normal health.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7071. Also C.W. 4563.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cope with your letters. I go on replying as replies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occur to me. You have not at all been at fault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reminding me that I have hardly been able to go to the town.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was pure. You have yourself understood my helplessness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thereby proved the justice of your criticism.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Balvantsinha write about milk? I think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as much separated milk for the cows as he needs. What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reason for refusing? It is certainly good that the he-goat was </w:t>
      </w:r>
      <w:r>
        <w:rPr>
          <w:rFonts w:ascii="Times" w:hAnsi="Times" w:eastAsia="Times"/>
          <w:b w:val="0"/>
          <w:i w:val="0"/>
          <w:color w:val="000000"/>
          <w:sz w:val="22"/>
        </w:rPr>
        <w:t>saved. But I cannot accept, without knowing more facts, that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going on a fast was true satyagraha.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seems to fail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succeed.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remains satyagraha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other words, we can judge nothing from the results. The counsel</w:t>
      </w:r>
      <w:r>
        <w:rPr>
          <w:rFonts w:ascii="Times" w:hAnsi="Times" w:eastAsia="Times"/>
          <w:b w:val="0"/>
          <w:i w:val="0"/>
          <w:color w:val="000000"/>
          <w:sz w:val="22"/>
        </w:rPr>
        <w:t>“You have no right to the fruit”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always be kept in mind.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 with Jamnalalji and his house [at Segaon]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obstacle. It all depends on the manner in which we use them. </w:t>
      </w:r>
      <w:r>
        <w:rPr>
          <w:rFonts w:ascii="Times" w:hAnsi="Times" w:eastAsia="Times"/>
          <w:b w:val="0"/>
          <w:i w:val="0"/>
          <w:color w:val="000000"/>
          <w:sz w:val="22"/>
        </w:rPr>
        <w:t>We do hope that we shall always use them for a good purpose.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you have given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will do for you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personally, but it assumes belief in the Divine incarnation of Krishna.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“People cannot recognize me because I am in the form of a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statement is taken to refer to Krishna in human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the God hidden in all beings. One is free to believe this. </w:t>
      </w:r>
      <w:r>
        <w:rPr>
          <w:rFonts w:ascii="Times" w:hAnsi="Times" w:eastAsia="Times"/>
          <w:b w:val="0"/>
          <w:i w:val="0"/>
          <w:color w:val="000000"/>
          <w:sz w:val="22"/>
        </w:rPr>
        <w:t>The ultimate result of both the meanings is the same.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8580. Also C.W. 7016.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nice. Have I not given you freedom?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if you kept yourself bound voluntarily. You are,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entrusting your welfare to me. But do I know my own?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your faith. Even if I make mistakes in guiding you, still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your faith your welfare is assured.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Munnalal regarding separated milk.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Balvantsinha ought to be given milk. But you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>Munnalal and understand his reason.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9363. Also C.W. 6638.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14" w:lineRule="exact" w:before="346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Obduracy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II. 47 and IX. 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Vijaya N. Patel”, 10-5-1937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CHIMANLAL N. SHAH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Sharda. Her shyness will disappear.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two pounds. She remains cheerful. If I am to choose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for her, in all probability he would be from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What about Manilal and Sushila who live far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Phoenix? What meaning has far and near in this age?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Shakaribehn’s groundless objection.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ill-feeling between Narandas and you must end.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If you suspect breach of trust in regard to your brother’s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you should quitely return it at the earliest opportunity.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that you need not consider what my or anybody’s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be. A thing is certainly a sin for him to whom it appears so and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wash it off as soon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use the remaining amount. For the future, both of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have trust in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doubt that it would be better to select a village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British territory than one in an Indian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Boiled onions act as a laxative. There will be no harm in eating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of it raw while eating the rest boiled. You must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tandalja</w:t>
      </w:r>
      <w:r>
        <w:rPr>
          <w:rFonts w:ascii="Times" w:hAnsi="Times" w:eastAsia="Times"/>
          <w:b w:val="0"/>
          <w:i w:val="0"/>
          <w:color w:val="000000"/>
          <w:sz w:val="22"/>
        </w:rPr>
        <w:t>, etc., boiled. That is bound to stop bleeding.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22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NARANDAS GANDHI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1937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the material portion of a letter from Chimanlal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read and think over. Since he wishes to leave Vijapur,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casually suggested why he shouldn’t go to Rajkot. Sharda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saying that that was the last place he would go to.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 of the ill-feeling between you two. On my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that was the only reason, she said, “Yes”. I thereupon,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Chimanlal admonishing him why two old inmates of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relation should be closer than that of two brothers,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harbour such ill-feeling? The accompanying letter is his reply to my</w:t>
      </w:r>
    </w:p>
    <w:p>
      <w:pPr>
        <w:autoSpaceDN w:val="0"/>
        <w:autoSpaceDE w:val="0"/>
        <w:widowControl/>
        <w:spacing w:line="200" w:lineRule="exact" w:before="26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Leafy vegetables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questions. Previously, too, I had tried to know the cause of this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I think you had written to me and given some explanation.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forgotten all that. Please, therefore, explain your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Kamalabai must have arrived there.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8524.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I have read it carefully. Deka also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think he is a nice young man. There seems to be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he has written and what he believes. So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harp on it. If he himself comes to work among the labourers,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work in the labour office for a minimum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Your need at present appears to be urgent as Raghunandan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assistance in the Press. But in my opinion you should let </w:t>
      </w:r>
      <w:r>
        <w:rPr>
          <w:rFonts w:ascii="Times" w:hAnsi="Times" w:eastAsia="Times"/>
          <w:b w:val="0"/>
          <w:i w:val="0"/>
          <w:color w:val="000000"/>
          <w:sz w:val="22"/>
        </w:rPr>
        <w:t>Deka gain full experience. He will then be more useful.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Satyavati’s case is pitiable. She mentions her weaknesses;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precisely? The help granted to her for her convalescence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proper. But it is difficult to say how far you are qualified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her. Know that it all depends on your self-confidence.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partial to her, but she is as wilful as she is courageous.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own good if she listens to you. I return her letters. I hope </w:t>
      </w:r>
      <w:r>
        <w:rPr>
          <w:rFonts w:ascii="Times" w:hAnsi="Times" w:eastAsia="Times"/>
          <w:b w:val="0"/>
          <w:i w:val="0"/>
          <w:color w:val="000000"/>
          <w:sz w:val="22"/>
        </w:rPr>
        <w:t>Mother is all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here  till June 10.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not concerned with Kamu’s deserts,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her need. I do believe that she can afford to pay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resources. But I couldn’t persuade her to do so. I didn’t like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into  an  argument  with her  and,  therefore,  decided to  pay her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Rs.30. I didn’t know about Rs. 10. You read the figure as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correctly. If you know who pays her Rs. 10, let me know.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Kamu.</w:t>
      </w:r>
    </w:p>
    <w:p>
      <w:pPr>
        <w:autoSpaceDN w:val="0"/>
        <w:tabs>
          <w:tab w:pos="550" w:val="left"/>
          <w:tab w:pos="4770" w:val="left"/>
          <w:tab w:pos="5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concerning.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Kusum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a vow of silence towards me. Does she keep good health?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LATHI’S EXAMPLE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a fair notice in Mahadev Desai’s “Weekly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Letter” of the opening to Harijans of its important temple by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Lathi State. The event is of great value to Kathiawar.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Thakoresaheb Prahladsinghiji deserves the congratulations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Hinduism and humanity. Published reports show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murmur against the act and that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partook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proceedings without any reserve. I draw from this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 I drew from the Travancore Proclamation. For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proclamations of a ruler have the sanction 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on any other basis to account for the unanimous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to the generous action of the Thakoresaheb of Lathi.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experiences of the obstinacy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Lathi.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come to the Harijan quarters. There was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getting medical attendance for a Harijan woman who was dying of</w:t>
      </w:r>
    </w:p>
    <w:p>
      <w:pPr>
        <w:autoSpaceDN w:val="0"/>
        <w:autoSpaceDE w:val="0"/>
        <w:widowControl/>
        <w:spacing w:line="220" w:lineRule="exact" w:before="328" w:after="0"/>
        <w:ind w:left="432" w:right="37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Vrajlal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pneumonia. There were distinctions observed at the State dispensary.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said in passing that these disabilities were not peculiar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Lathi, they were common to all parts of Kathiawar and outside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Indeed in some vital matters untouchability is worse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than elsewhere and worst in Kathiawar. Nor do I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opening of the temple in Lathi all the disabilities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in practice. Nevertheless in the ready co-operation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the worthy action of the Thakoresaheb of Lathi,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Travancore, one finds a quick solution of the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For if my reasoning is sound, the other Indian chiefs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copy the examples of Travancore and Lathi and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its sharp edge, even though it may not die out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inthe States of India. And if it does on that large scale, British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affected by the phenomenon. One fails to see,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move so slowly in this matter which is one of life and death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portion of Hindu humanity. Would that the princes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obvious duty of purging Hinduism of the virus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and took timely 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Thakoresaheb of Lathi is reported to have said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that as soon as he gets suitable priests and teachers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open more temples and cover them with schools for all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children. I would suggest to him the same remedy I put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Travancore. A small training schoold should be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Lathi for giving practical training in conducting services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in temples. There is no reason why both the offices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combined in one person. A school master has as much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in heart as a priest and vice versa. Nor need a priest be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art of teaching. At the present moment the most deplorable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that the temple priests are as a rule ignorant men often devoid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character. The training course need not be long–not beyond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If the salaray offered is attractive, the school should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well-read youths of character beyond reproach. My suggestion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implies that the reform of Lathi has its root in spirituality.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29-5-1937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I leave here 10th June, reach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 June, not to leave it (D.V.) till the meeting of the Haripura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So I expect you in July and thereafter you will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seconds, minutes or hours whatever you can get and have advice, </w:t>
      </w:r>
      <w:r>
        <w:rPr>
          <w:rFonts w:ascii="Times" w:hAnsi="Times" w:eastAsia="Times"/>
          <w:b w:val="0"/>
          <w:i w:val="0"/>
          <w:color w:val="000000"/>
          <w:sz w:val="22"/>
        </w:rPr>
        <w:t>guidance, and orders at your wish!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Kumarappa does feel that his interpretation was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wholly wrong and misleading and when he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Bahadurji had agreed with him, I told him I must have his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He said he would get it. I do not know what happened after.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maintain that he has no legal sense. But what does that matter?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good sense, he is a faithful worker. I would therefore be pleased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proves to be right in his interpretation. I shall then have to blow out </w:t>
      </w:r>
      <w:r>
        <w:rPr>
          <w:rFonts w:ascii="Times" w:hAnsi="Times" w:eastAsia="Times"/>
          <w:b w:val="0"/>
          <w:i w:val="0"/>
          <w:color w:val="000000"/>
          <w:sz w:val="22"/>
        </w:rPr>
        <w:t>my legal brain which people thought I had.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pin-head is an eternal pin-prick for me.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it. You must worry Shummy’s life out of him and get it right, </w:t>
      </w:r>
      <w:r>
        <w:rPr>
          <w:rFonts w:ascii="Times" w:hAnsi="Times" w:eastAsia="Times"/>
          <w:b w:val="0"/>
          <w:i w:val="0"/>
          <w:color w:val="000000"/>
          <w:sz w:val="22"/>
        </w:rPr>
        <w:t>your preocupations notwithstanding.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dal is also a pin-head. I speak not from prejudice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You cannont judge results from what ordinarily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 eat seemingly without harm. I tell you a tea-spoonful of 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known to upset delicate stomachs and yours is extra delicate.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get enough protein from your milk and chapati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enough. I wish you would consult Menkel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food specialist.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sure of the spelling of his name.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sorry if you miss meeting Kallenbach.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see anything in India. He has come just to be with me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can. He is not sure how long he can stay. Although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big architect and his firm has four branches employing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architects, he remains in his personal life just as simple as when I left </w:t>
      </w:r>
      <w:r>
        <w:rPr>
          <w:rFonts w:ascii="Times" w:hAnsi="Times" w:eastAsia="Times"/>
          <w:b w:val="0"/>
          <w:i w:val="0"/>
          <w:color w:val="000000"/>
          <w:sz w:val="22"/>
        </w:rPr>
        <w:t>him in 1914.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the lace from Bombay.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3786. Courtesy: Amrit Kaur. Also G.N. 6942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Dr. Menkel of the Seventh Day Adventist Mission; the source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“Menckem”.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342.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probably be able to reply to the whole of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try, though. I have certainly issued no order forbidding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speeches. And even if I have issued any, I withdraw it. I </w:t>
      </w:r>
      <w:r>
        <w:rPr>
          <w:rFonts w:ascii="Times" w:hAnsi="Times" w:eastAsia="Times"/>
          <w:b w:val="0"/>
          <w:i w:val="0"/>
          <w:color w:val="000000"/>
          <w:sz w:val="22"/>
        </w:rPr>
        <w:t>wish to order no one. What can I have to say if your views change?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follow your nature, as everybody should do.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pure love doesn’t care for touch certainly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all touch is impure. I had pure love for my mother,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Iused to massage her legs when they ached. There was no impurity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touch. Touch prompted by lust is evil. I would, therefore,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says that pure love is impossible without touch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pure love is.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do not understand what you wish to suggest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Nariman. Who did him injustice and how? At least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you should come out frankly with what you have in mind.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intolerable that there should be a difference of opinion between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matter like this. If you are convinced that injustice has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Nariman, you should prove that to me, for, though unwillingly,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interest myself in the affair. I have, moreover, assured Nariman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be ready to study his case whenever he wishes.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>or not he comes, your duty is clear.</w:t>
      </w:r>
    </w:p>
    <w:p>
      <w:pPr>
        <w:autoSpaceDN w:val="0"/>
        <w:autoSpaceDE w:val="0"/>
        <w:widowControl/>
        <w:spacing w:line="28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assumed regarding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correct.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which you have got is of no value. Before believing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you should ask the person concerned. I don’t wish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such untruth has been practised. But the matter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investigated. If somebody tells me that Prema did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>thing, should I believe it without asking you whether it is correct?</w:t>
      </w:r>
    </w:p>
    <w:p>
      <w:pPr>
        <w:autoSpaceDN w:val="0"/>
        <w:autoSpaceDE w:val="0"/>
        <w:widowControl/>
        <w:spacing w:line="28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what you said at Hudli came from your heart.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said in your speech was different from what you say now.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admit this much? Be that as it may, I have told you that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was different from your reasoning. You are certainly</w:t>
      </w:r>
    </w:p>
    <w:p>
      <w:pPr>
        <w:autoSpaceDN w:val="0"/>
        <w:autoSpaceDE w:val="0"/>
        <w:widowControl/>
        <w:spacing w:line="240" w:lineRule="exact" w:before="3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Premabehn Kantak”, 13-5-1937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attach more importance to your reasoning than to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 But what should I do?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10390. Also C.W. 6829.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Did I say that when I wrote a letter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Segaon, there would always be a letter for you, too, along with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said that, you should regard it as impossible. For,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write only two lines to somebody, and I cannot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 that I must write to you even when I have hardly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But it has certainly been the case that I have written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letters to you and not a single week has passed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one to you. I think there has never been a gap of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two days. You can find out the number from the diary.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certainly be good if you can stay without ruining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don’t feel the heat as much as the others do. Perhaps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keep moving about and do not have to sit near the stove.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feel the heat? But now it is decided. I am fixed up here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10th. Whether or not it is hot there after the 10th, we shall, God </w:t>
      </w:r>
      <w:r>
        <w:rPr>
          <w:rFonts w:ascii="Times" w:hAnsi="Times" w:eastAsia="Times"/>
          <w:b w:val="0"/>
          <w:i w:val="0"/>
          <w:color w:val="000000"/>
          <w:sz w:val="22"/>
        </w:rPr>
        <w:t>willing, meet on the 12th.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9364. Also C.W. 6639.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A LETTER</w:t>
      </w:r>
    </w:p>
    <w:p>
      <w:pPr>
        <w:autoSpaceDN w:val="0"/>
        <w:autoSpaceDE w:val="0"/>
        <w:widowControl/>
        <w:spacing w:line="260" w:lineRule="exact" w:before="11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30, 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Harjivan Kotak has been taken away from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Kashmir depot at my instance principally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wholly unconnected with his conduct of the depot.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he has never acted in his conduct of the depot in any manner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reflect on his honesty. His business capacity and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have never been questioned. And but for his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he would have joined any business and had more than can be </w:t>
      </w:r>
      <w:r>
        <w:rPr>
          <w:rFonts w:ascii="Times" w:hAnsi="Times" w:eastAsia="Times"/>
          <w:b w:val="0"/>
          <w:i w:val="0"/>
          <w:color w:val="000000"/>
          <w:sz w:val="22"/>
        </w:rPr>
        <w:t>paid in a wholly philanthropic organization like the A. I. S. A.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BALVANTSINHA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BALVANTSIHNA,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verandah may certianly be added to the front side of the cow-</w:t>
      </w:r>
      <w:r>
        <w:rPr>
          <w:rFonts w:ascii="Times" w:hAnsi="Times" w:eastAsia="Times"/>
          <w:b w:val="0"/>
          <w:i w:val="0"/>
          <w:color w:val="000000"/>
          <w:sz w:val="22"/>
        </w:rPr>
        <w:t>shed if it does not cost much.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remain unanswered. I am glad the dog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pin-point still remains active. Can’t you get some doctor to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the cause?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Jawaharlal’s letter back.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you ask for it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letter? I destroyed it after replying as it was clearly a type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must be in existence with Ammu. I should be sorry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is also destroyed. It cannot be. In future always mark “to be </w:t>
      </w:r>
      <w:r>
        <w:rPr>
          <w:rFonts w:ascii="Times" w:hAnsi="Times" w:eastAsia="Times"/>
          <w:b w:val="0"/>
          <w:i w:val="0"/>
          <w:color w:val="000000"/>
          <w:sz w:val="22"/>
        </w:rPr>
        <w:t>returned” when you want any writing returned.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teach men a lesson in punctuality by your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punctually even as you reach punctually. Did I tell you of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beginning his meeting exactly at the advertised time,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audience consisted of only one man or woman–I forget which?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unlikely that Kallenbach would be in Segaon in July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come.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“Instructions to Spinners”, 26-5-1937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not tell you I was leaving here on 10th morning? Letters </w:t>
      </w:r>
      <w:r>
        <w:rPr>
          <w:rFonts w:ascii="Times" w:hAnsi="Times" w:eastAsia="Times"/>
          <w:b w:val="0"/>
          <w:i w:val="0"/>
          <w:color w:val="000000"/>
          <w:sz w:val="22"/>
        </w:rPr>
        <w:t>may come here till 9th June.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79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YRANT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3606. Courtesy: Amrit Kaur. Also G.N. 6415</w:t>
      </w:r>
    </w:p>
    <w:p>
      <w:pPr>
        <w:autoSpaceDN w:val="0"/>
        <w:tabs>
          <w:tab w:pos="550" w:val="left"/>
          <w:tab w:pos="1010" w:val="left"/>
          <w:tab w:pos="5190" w:val="left"/>
        </w:tabs>
        <w:autoSpaceDE w:val="0"/>
        <w:widowControl/>
        <w:spacing w:line="306" w:lineRule="exact" w:before="28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347. LETTER TO VAIKUNTHLAL L. MEHTA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31, 1937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VAIKUNTHBHAI,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come on Wednesday evening with the friend’s message.</w:t>
      </w:r>
    </w:p>
    <w:p>
      <w:pPr>
        <w:autoSpaceDN w:val="0"/>
        <w:tabs>
          <w:tab w:pos="5370" w:val="left"/>
          <w:tab w:pos="5710" w:val="left"/>
        </w:tabs>
        <w:autoSpaceDE w:val="0"/>
        <w:widowControl/>
        <w:spacing w:line="31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1364</w:t>
      </w:r>
    </w:p>
    <w:p>
      <w:pPr>
        <w:autoSpaceDN w:val="0"/>
        <w:tabs>
          <w:tab w:pos="5750" w:val="left"/>
        </w:tabs>
        <w:autoSpaceDE w:val="0"/>
        <w:widowControl/>
        <w:spacing w:line="352" w:lineRule="exact" w:before="282" w:after="254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TELEGRAM TO ANAND T. HINGORANI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INGORANI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HIKAPURI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OLONY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ARACHI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584" w:space="0"/>
            <w:col w:w="293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9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1937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584" w:space="0"/>
            <w:col w:w="29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VIDYA     SHOULD     GO      GET       WELL.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11068. Courtesy: Anand T. Hingorani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what you say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Chimanlal. I am sending your note to him. What else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can there be behind this? I have deliberately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Kamala’s burden on you. I don’t believe anybody else to be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shouldering it. Read my letter to her. Decide for yourself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anything she demands and inform me after taking necessary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if I have any comment to make I may do so.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where you have a doubt. After knowing all the details </w:t>
      </w:r>
      <w:r>
        <w:rPr>
          <w:rFonts w:ascii="Times" w:hAnsi="Times" w:eastAsia="Times"/>
          <w:b w:val="0"/>
          <w:i w:val="0"/>
          <w:color w:val="000000"/>
          <w:sz w:val="22"/>
        </w:rPr>
        <w:t>from her, give her permission to write letters where you think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Keep every minute of hers occupied. She may study, sew,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teach, spin, sweep, card–do everything that her strength permits. Point </w:t>
      </w:r>
      <w:r>
        <w:rPr>
          <w:rFonts w:ascii="Times" w:hAnsi="Times" w:eastAsia="Times"/>
          <w:b w:val="0"/>
          <w:i w:val="0"/>
          <w:color w:val="000000"/>
          <w:sz w:val="22"/>
        </w:rPr>
        <w:t>out to her any defect that you may observe in 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Kamu I hear that the payment of Rs. 10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stopped from this month.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56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wire from Vijaya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Chorwad: “Send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Kanubhai.” I have replied: “Wishes to stay here till tenth. Why do </w:t>
      </w:r>
      <w:r>
        <w:rPr>
          <w:rFonts w:ascii="Times" w:hAnsi="Times" w:eastAsia="Times"/>
          <w:b w:val="0"/>
          <w:i w:val="0"/>
          <w:color w:val="000000"/>
          <w:sz w:val="22"/>
        </w:rPr>
        <w:t>you send for him earlier?”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wrote regarding Kishorelalbhai’s speech didn’t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call for a reply. Personally I see nothing objectionable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regarding the addition of cotton-seed as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for the Goseva Sangh, nor can we find fault withanybody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spin the whole quantity at a time rather than a little daily.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this will nullify our object in requiring everybody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subscription in the same form or some other object as well.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think that Kishorelal has committed any error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he looks at the matter differs from ours in accepting yarn as a </w:t>
      </w:r>
      <w:r>
        <w:rPr>
          <w:rFonts w:ascii="Times" w:hAnsi="Times" w:eastAsia="Times"/>
          <w:b w:val="0"/>
          <w:i w:val="0"/>
          <w:color w:val="000000"/>
          <w:sz w:val="22"/>
        </w:rPr>
        <w:t>form of subscription.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 anything to criticize in what he has said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respect for all religions. If we see an error in any religion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we point it out when occasion demands?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sure that the occasion is proper, is a different matter.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read any other meaning, let me know.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INTERVIEW TO  “THE TIMES OF INDIA”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1937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 am very  anxious  that  Congressmen  should  take  office—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if Government show their willingness to conciliate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has been said, Lord Zetland has conceded all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dismissal, the Congress asks Government to come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way to meet it. The conciliatory moves so far have come from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Vijaya Gandhi, addressee’s daughter-in-law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would have been easy at Allahabad to close the door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 narrow interpretation on the Delhi resolution. Instead it was </w:t>
      </w:r>
      <w:r>
        <w:rPr>
          <w:rFonts w:ascii="Times" w:hAnsi="Times" w:eastAsia="Times"/>
          <w:b w:val="0"/>
          <w:i w:val="0"/>
          <w:color w:val="000000"/>
          <w:sz w:val="22"/>
        </w:rPr>
        <w:t>kept open.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obstacle, so far as can at present be seen,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demand that in the event of serious disagreement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and his Congress Ministers, the Governor should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personally would be satisfied, however, if the Governor gave </w:t>
      </w:r>
      <w:r>
        <w:rPr>
          <w:rFonts w:ascii="Times" w:hAnsi="Times" w:eastAsia="Times"/>
          <w:b w:val="0"/>
          <w:i w:val="0"/>
          <w:color w:val="000000"/>
          <w:sz w:val="22"/>
        </w:rPr>
        <w:t>an undertaking that in such a case he would demand his Ministers’</w:t>
      </w:r>
      <w:r>
        <w:rPr>
          <w:rFonts w:ascii="Times" w:hAnsi="Times" w:eastAsia="Times"/>
          <w:b w:val="0"/>
          <w:i w:val="0"/>
          <w:color w:val="000000"/>
          <w:sz w:val="22"/>
        </w:rPr>
        <w:t>resignation.</w:t>
      </w:r>
    </w:p>
    <w:p>
      <w:pPr>
        <w:autoSpaceDN w:val="0"/>
        <w:autoSpaceDE w:val="0"/>
        <w:widowControl/>
        <w:spacing w:line="260" w:lineRule="exact" w:before="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refused to agree that it was a small matter for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his idea was to make the Governor think fifty times before he took the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responsibility of dismissing his Ministers. In other words, Mr. Gandhi wished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“take advantage of the ordinary human virtue—it may be weakness—of not wishing </w:t>
      </w:r>
      <w:r>
        <w:rPr>
          <w:rFonts w:ascii="Times" w:hAnsi="Times" w:eastAsia="Times"/>
          <w:b w:val="0"/>
          <w:i w:val="0"/>
          <w:color w:val="000000"/>
          <w:sz w:val="18"/>
        </w:rPr>
        <w:t>to look a fool”. Congress critics had said that this demand was merely a trifle. [Mr.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8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asked:]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it is so, why not give the Congress the trifle?</w:t>
      </w:r>
    </w:p>
    <w:p>
      <w:pPr>
        <w:autoSpaceDN w:val="0"/>
        <w:autoSpaceDE w:val="0"/>
        <w:widowControl/>
        <w:spacing w:line="260" w:lineRule="exact" w:before="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case, Mr. Gandhi affirmed, the object of the Congress demand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 the sincerity of British Government. Did they want the Congress in office, or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not? In South Africa, Britain meticulously conciliated the Boer.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such a gesture was lacking. Indeed all the moves towards solving the </w:t>
      </w:r>
      <w:r>
        <w:rPr>
          <w:rFonts w:ascii="Times" w:hAnsi="Times" w:eastAsia="Times"/>
          <w:b w:val="0"/>
          <w:i w:val="0"/>
          <w:color w:val="000000"/>
          <w:sz w:val="18"/>
        </w:rPr>
        <w:t>impasse had come from the Congress.</w:t>
      </w:r>
    </w:p>
    <w:p>
      <w:pPr>
        <w:autoSpaceDN w:val="0"/>
        <w:autoSpaceDE w:val="0"/>
        <w:widowControl/>
        <w:spacing w:line="254" w:lineRule="exact" w:before="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 Congress did not demand any legal change. But it was being talked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being talked to. It would appear that British statesmen and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Governors were addressing the world and not the Congress. In fact, they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of attempting as ever to discredit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isolate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Congress.</w:t>
      </w:r>
    </w:p>
    <w:p>
      <w:pPr>
        <w:autoSpaceDN w:val="0"/>
        <w:autoSpaceDE w:val="0"/>
        <w:widowControl/>
        <w:spacing w:line="260" w:lineRule="exact" w:before="2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Congressmen took office, they would be doing so with a full sense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responsibility. Therefore, unless the Government recognized its policy of wrecking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and achieving independence by constitutional means as perfectly legitimate,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not welcome the rule of the Congress majority.</w:t>
      </w:r>
    </w:p>
    <w:p>
      <w:pPr>
        <w:autoSpaceDN w:val="0"/>
        <w:autoSpaceDE w:val="0"/>
        <w:widowControl/>
        <w:spacing w:line="260" w:lineRule="exact" w:before="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did not see any constitutional obstacle or impropriety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taking steps in an attempt to end the deadlock. It was known that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conferred with provincial Governors before they summoned the Congress leaders. </w:t>
      </w:r>
      <w:r>
        <w:rPr>
          <w:rFonts w:ascii="Times" w:hAnsi="Times" w:eastAsia="Times"/>
          <w:b w:val="0"/>
          <w:i w:val="0"/>
          <w:color w:val="000000"/>
          <w:sz w:val="18"/>
        </w:rPr>
        <w:t>Surely, then, there was no obstacle to his asking the Congress President to meet him.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5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[Mr. Gandhi said:]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this is necessary. It is enough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in accordance with the Allahabad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complied </w:t>
      </w:r>
      <w:r>
        <w:rPr>
          <w:rFonts w:ascii="Times" w:hAnsi="Times" w:eastAsia="Times"/>
          <w:b w:val="0"/>
          <w:i w:val="0"/>
          <w:color w:val="000000"/>
          <w:sz w:val="22"/>
        </w:rPr>
        <w:t>with.</w:t>
      </w:r>
    </w:p>
    <w:p>
      <w:pPr>
        <w:autoSpaceDN w:val="0"/>
        <w:autoSpaceDE w:val="0"/>
        <w:widowControl/>
        <w:spacing w:line="260" w:lineRule="exact" w:before="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Government would not make a gesture, the deadlock must continue. The </w:t>
      </w:r>
      <w:r>
        <w:rPr>
          <w:rFonts w:ascii="Times" w:hAnsi="Times" w:eastAsia="Times"/>
          <w:b w:val="0"/>
          <w:i w:val="0"/>
          <w:color w:val="000000"/>
          <w:sz w:val="18"/>
        </w:rPr>
        <w:t>result might in the end be the application of Section 93, that is, the suspension of the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1, “Interview to Associated Press of India”, 6-5-1937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democratic portion of of the new Constitution. Mr. Gandhi was prepared for that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 possible consequences. He preferred open oppression under a state of autocracy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veiled oppression of, and interference with, Congress Ministers. Though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ready to face it, oppression was the last thing he desired. It would increase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existing bitterness and hatred between Britain and India. He himself would die in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effort to prevent the tragedy, but there must come a time when his effort would be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fruitless. Mr. Gandhi concluded: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yet said that the present Congress condition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office is unconstitutional. The Congress had gone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could, consistent with self-esteem and with its avowed object.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move must come from the Government, if they really want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to take office.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2-6-1937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A TESTIMONIAL</w:t>
      </w:r>
    </w:p>
    <w:p>
      <w:pPr>
        <w:autoSpaceDN w:val="0"/>
        <w:autoSpaceDE w:val="0"/>
        <w:widowControl/>
        <w:spacing w:line="266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60" w:lineRule="exact" w:before="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P. N. Joshi, Superintendent, Bhavnagar Durbar dairy,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studying the cattle problem in India for the last 14 years,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some work towards the improvement of the indigenous breed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in Kathiawar. Bhavnagar State is sending him to Denmark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U.S.A. to study genetics and animal husbandry, so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may be used for the betterment of the cattle wealth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shall be grateful for any facilities or guidance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Mr. Joshi in the countries he is visiting for the first time in his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17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352. LETTER TO AMRIT KAUR</w:t>
      </w:r>
    </w:p>
    <w:p>
      <w:pPr>
        <w:autoSpaceDN w:val="0"/>
        <w:autoSpaceDE w:val="0"/>
        <w:widowControl/>
        <w:spacing w:line="224" w:lineRule="exact" w:before="108" w:after="0"/>
        <w:ind w:left="527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1937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Congratulations. What a splinter!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So, my anxiety was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>and so is your idiocy. You won’t repeat the folly of disregarding 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I hope when this reaches you, you would have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Letters</w:t>
      </w:r>
      <w:r>
        <w:rPr>
          <w:rFonts w:ascii="Times" w:hAnsi="Times" w:eastAsia="Times"/>
          <w:b w:val="0"/>
          <w:i/>
          <w:color w:val="000000"/>
          <w:sz w:val="18"/>
        </w:rPr>
        <w:t>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Rajkumari Amrit Kaur,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explains: “I got a splinter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foot while walking with Gandhiji in Sevagram. It remained inside for weeks and </w:t>
      </w:r>
      <w:r>
        <w:rPr>
          <w:rFonts w:ascii="Times" w:hAnsi="Times" w:eastAsia="Times"/>
          <w:b w:val="0"/>
          <w:i w:val="0"/>
          <w:color w:val="000000"/>
          <w:sz w:val="18"/>
        </w:rPr>
        <w:t>at last came out itself—a fairly large one—and I sent it to him to see!”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question about violence. Good results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violence and they do not nullify the evil that violence works.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always possible to lay one’s hands on the evil that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works. Thus it is not possible to weigh the evil wrought by hanging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murderer, though we may heave a sigh of relief when he is put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would be meaningless, if we were able always to account for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 Have I understood your question correctly?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OBBER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3607. Courtesy: Amrit Kaur. Also G.N. 6416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SHANTIKUMAR N. MORARJEE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long and do great service. The sun of hope dwells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outside but within oneself. Search for it there, and you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it. Tell Mother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Gokibehn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think of them often.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Sumati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4801. Courtesy: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KAPILRAI H. PAREKH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KAPILRAI,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forwarded to you yesterday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Jamnalalji. But as I wrote a wrong address on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oversight, it will go astray. I learnt about this just now. Here is the gist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letter: A very experienced and capable expert is in charge at </w:t>
      </w:r>
      <w:r>
        <w:rPr>
          <w:rFonts w:ascii="Times" w:hAnsi="Times" w:eastAsia="Times"/>
          <w:b w:val="0"/>
          <w:i w:val="0"/>
          <w:color w:val="000000"/>
          <w:sz w:val="22"/>
        </w:rPr>
        <w:t>the main place. If, therefore, you are willing to accept a post under</w:t>
      </w:r>
    </w:p>
    <w:p>
      <w:pPr>
        <w:autoSpaceDN w:val="0"/>
        <w:autoSpaceDE w:val="0"/>
        <w:widowControl/>
        <w:spacing w:line="212" w:lineRule="exact" w:before="296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Grandmother, paternal aunt and wife of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him, you should see Seth Keshav Devji Nevatia at Bachchharaj &amp; Co., </w:t>
      </w:r>
      <w:r>
        <w:rPr>
          <w:rFonts w:ascii="Times" w:hAnsi="Times" w:eastAsia="Times"/>
          <w:b w:val="0"/>
          <w:i w:val="0"/>
          <w:color w:val="000000"/>
          <w:sz w:val="22"/>
        </w:rPr>
        <w:t>395 Kalabadevi Road.</w:t>
      </w:r>
    </w:p>
    <w:p>
      <w:pPr>
        <w:autoSpaceDN w:val="0"/>
        <w:autoSpaceDE w:val="0"/>
        <w:widowControl/>
        <w:spacing w:line="220" w:lineRule="exact" w:before="6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9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6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APILRAI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ARIVALLABH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AREKH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”,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8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AKHAMSI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ATUNGA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9731. Courtesy: Kapilrai H. Parekh</w:t>
      </w:r>
    </w:p>
    <w:p>
      <w:pPr>
        <w:autoSpaceDN w:val="0"/>
        <w:autoSpaceDE w:val="0"/>
        <w:widowControl/>
        <w:spacing w:line="292" w:lineRule="exact" w:before="4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LILAVATI ASAR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0.0" w:type="dxa"/>
      </w:tblPr>
      <w:tblGrid>
        <w:gridCol w:w="3254"/>
        <w:gridCol w:w="3254"/>
      </w:tblGrid>
      <w:tr>
        <w:trPr>
          <w:trHeight w:hRule="exact" w:val="65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2" w:after="0"/>
              <w:ind w:left="10" w:right="0" w:firstLine="1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ITHAL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2, 1937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  <w:tab w:pos="2410" w:val="left"/>
          <w:tab w:pos="3330" w:val="left"/>
          <w:tab w:pos="38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didn’t send the letter with Indu? You are counting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aren’t you? The date has now been advanced from the 12th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11th. There is no chance of its being brought earlier. Ba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in Maroli. Kanu will go to Rajkot. So all of us who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not return, but in their place we shall bring some others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They are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Mehrtaj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Kallenbach.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 look fresh and dignified. If you go on losing </w:t>
      </w:r>
      <w:r>
        <w:rPr>
          <w:rFonts w:ascii="Times" w:hAnsi="Times" w:eastAsia="Times"/>
          <w:b w:val="0"/>
          <w:i w:val="0"/>
          <w:color w:val="000000"/>
          <w:sz w:val="22"/>
        </w:rPr>
        <w:t>weight, you won’t be able to cope with the cooking.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9587. Also CW. 6559.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at Tithal in June 1937. The source, however, has “July” in this </w:t>
      </w:r>
      <w:r>
        <w:rPr>
          <w:rFonts w:ascii="Times" w:hAnsi="Times" w:eastAsia="Times"/>
          <w:b w:val="0"/>
          <w:i w:val="0"/>
          <w:color w:val="000000"/>
          <w:sz w:val="18"/>
        </w:rPr>
        <w:t>and the following two items.</w:t>
      </w:r>
    </w:p>
    <w:p>
      <w:pPr>
        <w:autoSpaceDN w:val="0"/>
        <w:autoSpaceDE w:val="0"/>
        <w:widowControl/>
        <w:spacing w:line="208" w:lineRule="exact" w:before="32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Khan Abdul Ghaffar Khan, his daughter and 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MUNNALAL G. SHAH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0.0" w:type="dxa"/>
      </w:tblPr>
      <w:tblGrid>
        <w:gridCol w:w="3258"/>
        <w:gridCol w:w="3258"/>
      </w:tblGrid>
      <w:tr>
        <w:trPr>
          <w:trHeight w:hRule="exact" w:val="640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6" w:after="0"/>
              <w:ind w:left="10" w:right="0" w:firstLine="1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ITHAL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2, 1937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8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 has given me your letters. After reading them,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 laugh, weep or be angry and I was inclined to do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that order and I finally decided not to do any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follow what Indu told me orally, nor have I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judge whose fault it must have been.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there on the 11th instead of the 12th.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 story when I come there. Or perhaps by that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 might have cleared. Therefore I wish to say nothing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discord. Do what you can to settle it among yourselves.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 saying that I have thrust on you the burden of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Lilavati, Balvantsinha and others. If I had put on you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 service for which you and others are in Segaon,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carry it. But this very distinction that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proper. We have resolved that village service is not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overcoming anger, etc.The equation would be: To win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and others is to overcoming anger and that is equal to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But so long as you regard them as two separate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remain so from your point of view. I have, however,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problem, too. As I have already told you and Balvantsinha,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separate arrangements for your meals, etc.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only with me. You should spend all your time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by you. After careful thinking, you rejected the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also see that you were right in doing so. Nobody has 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serve by living in this manner. We are not born 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conception to death we are and will remain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I will not go into all this philosophy here. We will discuss it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 and find time.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have to think what your duty should have been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that goat.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simply obstinacy on your part. It is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save even one goat by changing people’s ideas.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a million goats without their approval, it is of no value. If at all it </w:t>
      </w:r>
      <w:r>
        <w:rPr>
          <w:rFonts w:ascii="Times" w:hAnsi="Times" w:eastAsia="Times"/>
          <w:b w:val="0"/>
          <w:i w:val="0"/>
          <w:color w:val="000000"/>
          <w:sz w:val="22"/>
        </w:rPr>
        <w:t>has any, it is almost nil. In fact you should apologize to the people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 footnote I above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Munnalal G. Shah”, 27-5-1937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them: ‘My duty was to explain to you your dharma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 you with a fast. I, therefore, apologize to you for having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such a threat. Though I will not go on a fast to stop you, still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tell you that it is an evil custom. And will go on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prove that with arguments.’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follow anything regarding Balvantrai. I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only when I go over there.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8578. Also C.W. 7018.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0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CHIMANLAL N. SHAH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0.0" w:type="dxa"/>
      </w:tblPr>
      <w:tblGrid>
        <w:gridCol w:w="3254"/>
        <w:gridCol w:w="3254"/>
      </w:tblGrid>
      <w:tr>
        <w:trPr>
          <w:trHeight w:hRule="exact" w:val="60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10" w:right="0" w:firstLine="1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ITHAL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2, 1937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I sent to Narandas the portion concerning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replied to it. What do you say about it? I have not shown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Sharda. It is likely that being of sharp intellect she may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brooding and become sentimental and even start worrying. If I let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it, I would even have to enter into discussion with her,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have an adverse effect on her health. All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You should, therefore, send your reply directly to me,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may not have to get involved in this matter at all.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Narandas’s letter that there is nothing but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opinion. And if it is only a case of honest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there is no reason for unhappiness or anger. If you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reply meeting every point, send back Narandas’s letter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enable me to think over the matter, for I might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>the contents of Narandas’s letter by the time I get your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is keeping good health. She takes long walks and eats </w:t>
      </w:r>
      <w:r>
        <w:rPr>
          <w:rFonts w:ascii="Times" w:hAnsi="Times" w:eastAsia="Times"/>
          <w:b w:val="0"/>
          <w:i w:val="0"/>
          <w:color w:val="000000"/>
          <w:sz w:val="22"/>
        </w:rPr>
        <w:t>well. On Sunday she weighted 80 lb. I consider it a good sign.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23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1,”Letter to Lilavati Asar”, 2-6-1937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All the people there write to me to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on their account and to stay on in Tithal as long as I wish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they all—or rather many of them—create causes for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 them on to me. But I refuse to worry any more.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this place before the 10th instant, though I shall certainly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on the 10th and expect to reach there on the 11th morning.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shall listen to the various problems, viz., water, milk, the bullock,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cow, the well, the farm and Munnalal’s fast and give my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on everything.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this all right?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1903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know Giriraj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in the Sabarmati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>has two children.  His address is as follows: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Vidyashram, 157 Cloth Market, Delhi.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 teaching certificate and is willing to do any work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teaching, office work, sales or anything else. His requirement is Rs.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Meet him and send me your impression. See if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him for any kind of job.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2450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Giriraj Kishore Bhatnagar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 LETTER TO M. R. MASANI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MASANI,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superfluous. I have never known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disrespectful to anybody. In the speech referred to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disrespect. I am surprised Patwardhan thought I had said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the manner of your speech. My remark was directed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instanced your speech as an act of indiscipline.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criticized the action of leaders in pursuance of a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decided upon by the A. I. C. C. I still hold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had nice time in Almora.</w:t>
      </w:r>
    </w:p>
    <w:p>
      <w:pPr>
        <w:autoSpaceDN w:val="0"/>
        <w:autoSpaceDE w:val="0"/>
        <w:widowControl/>
        <w:spacing w:line="242" w:lineRule="exact" w:before="0" w:after="0"/>
        <w:ind w:left="51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4886. Courtesy: M. R. Masani. Also G.N. 4128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P. KODANDA RAO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KODANDA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Welcome. I hope you have benefited in every way by your long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absence. I am not going to Bombay. Come here or come to Segaon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10th instant.</w:t>
      </w:r>
    </w:p>
    <w:p>
      <w:pPr>
        <w:autoSpaceDN w:val="0"/>
        <w:autoSpaceDE w:val="0"/>
        <w:widowControl/>
        <w:spacing w:line="220" w:lineRule="exact" w:before="66" w:after="0"/>
        <w:ind w:left="0" w:right="3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6284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trying to answer several letters of yours.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analyse and understand the reasons why you worry about Kanchan.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now well settled and studies as much as she can. She couldn’t </w:t>
      </w:r>
      <w:r>
        <w:rPr>
          <w:rFonts w:ascii="Times" w:hAnsi="Times" w:eastAsia="Times"/>
          <w:b w:val="0"/>
          <w:i w:val="0"/>
          <w:color w:val="000000"/>
          <w:sz w:val="22"/>
        </w:rPr>
        <w:t>be in a better place than where she is at present. What then is the point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1890-1975; educationist, author and social worker; member of Servants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Society from 1927 to 1958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6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worrying about her? Is it that you wish to live with her? If that is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real cause for your worry. It is simply a question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If you are trying to curb that desire, we should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ought to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live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never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them in that. One should know one’s limitations. Hence,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behind your decision to resume solid food is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from the economic or the moral point of view,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 in the long run for you—to eat solid food and fall ill or </w:t>
      </w:r>
      <w:r>
        <w:rPr>
          <w:rFonts w:ascii="Times" w:hAnsi="Times" w:eastAsia="Times"/>
          <w:b w:val="0"/>
          <w:i w:val="0"/>
          <w:color w:val="000000"/>
          <w:sz w:val="22"/>
        </w:rPr>
        <w:t>live on milk which is costlier and work regularly?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golden key in being able to live a true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plunge into whatever work of service comes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unsought, surrendering everything to Shri Krishna, and being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the work. Even the thoughts in one’s mind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how to complete the task and not whether the work is proper or </w:t>
      </w:r>
      <w:r>
        <w:rPr>
          <w:rFonts w:ascii="Times" w:hAnsi="Times" w:eastAsia="Times"/>
          <w:b w:val="0"/>
          <w:i w:val="0"/>
          <w:color w:val="000000"/>
          <w:sz w:val="22"/>
        </w:rPr>
        <w:t>not.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employed a Bhangi and are building a road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 form of service. We are in a position to make people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this way. If we don’t use our advantage we would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fools. And, besides, the money is given by the zamindar.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thus make him take interest in the village, though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indirectly, is no small thing. We need not postpone the cleaning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wait for the village people themselves to start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If we can melt the heart of the zamindar in every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task would be made very much easier. However, we have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all the limbs of society and the limits of each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>limits of our strength.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wish to live alone in Segaon did not mean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enlarge the field of service so long as other people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only wanted to see what one man could do, to see for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whether I could carry on the work by myself. The plan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out and others joined me. I must then use their services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give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 with Jamnalalji should not be allowed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obstacle. If they make us soft and comfort-loving, we would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like dried leaves, and that deservedly. If we think of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every hour of the day and strive to remain pure,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us even though a multi-millionaire may be living with us.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Gram flour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letters that you spend most of your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dreaming, and that prevents your work from shining out. Your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pure, but you start running before you have learnt to walk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running you dream of flying. The result is that you not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run or fly but cannot even walk. During your illness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somehow carry on your work, but can you be satisfied with that?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answered all your letters. I kept the letters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went on consulting them. I am sure you do not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sentence by sentence. The foregoing replies will help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all your difficulties. I would, however, advise you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in this manner altogether and to complete fully whatever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undertaken. If you do so, all your problems will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by and by without any effort on your part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filled with such happiness as you have never known before.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8579. Also C.W. 7017.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LILAVATI ASAR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ITHAL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given you freedom to write anything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want. I would only appreciate frankness and then alone shall I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able to help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rightly jest about Tithal. If I have to stay at Tithal for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longer period, do suggest Tithal instead of Bombay. When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suggested coming out of the scorching heat of Segaon, did you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 that you would come only when the weather became cool?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was indeed another simpler reason for not giving preference to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Tithal. But if you want to have any more argument on that point, do </w:t>
      </w:r>
      <w:r>
        <w:rPr>
          <w:rFonts w:ascii="Times" w:hAnsi="Times" w:eastAsia="Times"/>
          <w:b w:val="0"/>
          <w:i w:val="0"/>
          <w:color w:val="000000"/>
          <w:sz w:val="24"/>
        </w:rPr>
        <w:t>so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>news that Nanavati has been gaining weight. I am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to him separately.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TELEGRAM TO BHARTAN KUMARAPPA</w:t>
      </w:r>
    </w:p>
    <w:p>
      <w:pPr>
        <w:autoSpaceDN w:val="0"/>
        <w:autoSpaceDE w:val="0"/>
        <w:widowControl/>
        <w:spacing w:line="270" w:lineRule="exact" w:before="10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1937</w:t>
      </w:r>
    </w:p>
    <w:p>
      <w:pPr>
        <w:autoSpaceDN w:val="0"/>
        <w:autoSpaceDE w:val="0"/>
        <w:widowControl/>
        <w:spacing w:line="230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       YOUR        UNION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PROVE        HAPPY         AND         FRUITFUL       FOR</w:t>
      </w:r>
    </w:p>
    <w:p>
      <w:pPr>
        <w:autoSpaceDN w:val="0"/>
        <w:autoSpaceDE w:val="0"/>
        <w:widowControl/>
        <w:spacing w:line="212" w:lineRule="exact" w:before="48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COUNTRY.             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8"/>
        <w:gridCol w:w="3268"/>
      </w:tblGrid>
      <w:tr>
        <w:trPr>
          <w:trHeight w:hRule="exact" w:val="59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4-6-1937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TELEGRAM TO NARANDAS GANDHI</w:t>
      </w:r>
    </w:p>
    <w:p>
      <w:pPr>
        <w:autoSpaceDN w:val="0"/>
        <w:tabs>
          <w:tab w:pos="5270" w:val="left"/>
          <w:tab w:pos="5750" w:val="left"/>
        </w:tabs>
        <w:autoSpaceDE w:val="0"/>
        <w:widowControl/>
        <w:spacing w:line="270" w:lineRule="exact" w:before="122" w:after="3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4, 1937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sectPr>
          <w:pgSz w:w="9360" w:h="12960"/>
          <w:pgMar w:top="71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     BE      THANKED.    HE </w:t>
      </w:r>
      <w:r>
        <w:rPr>
          <w:rFonts w:ascii="Times" w:hAnsi="Times" w:eastAsia="Times"/>
          <w:b w:val="0"/>
          <w:i w:val="0"/>
          <w:color w:val="000000"/>
          <w:sz w:val="16"/>
        </w:rPr>
        <w:t>WELL.         NO            SORROW.</w:t>
      </w:r>
    </w:p>
    <w:p>
      <w:pPr>
        <w:autoSpaceDN w:val="0"/>
        <w:autoSpaceDE w:val="0"/>
        <w:widowControl/>
        <w:spacing w:line="240" w:lineRule="exact" w:before="4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M.M.U./II</w:t>
      </w:r>
    </w:p>
    <w:p>
      <w:pPr>
        <w:sectPr>
          <w:type w:val="continuous"/>
          <w:pgSz w:w="9360" w:h="12960"/>
          <w:pgMar w:top="716" w:right="1384" w:bottom="468" w:left="1440" w:header="720" w:footer="720" w:gutter="0"/>
          <w:cols w:num="2" w:equalWidth="0">
            <w:col w:w="3426" w:space="0"/>
            <w:col w:w="3110" w:space="0"/>
          </w:cols>
          <w:docGrid w:linePitch="360"/>
        </w:sectPr>
      </w:pPr>
    </w:p>
    <w:p>
      <w:pPr>
        <w:autoSpaceDN w:val="0"/>
        <w:tabs>
          <w:tab w:pos="2284" w:val="left"/>
        </w:tabs>
        <w:autoSpaceDE w:val="0"/>
        <w:widowControl/>
        <w:spacing w:line="402" w:lineRule="exact" w:before="0" w:after="696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LIVED   WELL     DIED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384" w:bottom="468" w:left="1440" w:header="720" w:footer="720" w:gutter="0"/>
          <w:cols w:num="2" w:equalWidth="0">
            <w:col w:w="3426" w:space="0"/>
            <w:col w:w="311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EDMOND AND YVONNE PRIVAT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1937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ANAND AND BHAKTI,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delight to hear from you after such a long time.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you weekly something of my movement. Just now I am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littlesea-side place drawn there by Sardar Vallabhbhai Patel. Mira,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Pyrelal are with me. We are leaving here for Wardha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10th. Khan Saheb Abdul Ghaffar Khan and Mr. Kallenbach,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friend who has just come merely to see me,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Of course, I shall be delighted to see Prof. Bovet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marriage to Sita Devi, daughter of David Devadoss, was sole-</w:t>
      </w:r>
      <w:r>
        <w:rPr>
          <w:rFonts w:ascii="Times" w:hAnsi="Times" w:eastAsia="Times"/>
          <w:b w:val="0"/>
          <w:i w:val="0"/>
          <w:color w:val="000000"/>
          <w:sz w:val="18"/>
        </w:rPr>
        <w:t>mnized at the Kodaikanal English Church.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Khushalchand Gandhi, father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of New Education Fellowship Delegation, he, along with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members, Prof. Davies and Dr. Zilliacus, attended the Educational Conference at </w:t>
      </w:r>
      <w:r>
        <w:rPr>
          <w:rFonts w:ascii="Times" w:hAnsi="Times" w:eastAsia="Times"/>
          <w:b w:val="0"/>
          <w:i w:val="0"/>
          <w:color w:val="000000"/>
          <w:sz w:val="18"/>
        </w:rPr>
        <w:t>Wardha on October 22 and 23 and commended Gandhiji’s scheme.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here in October. But I do not know that I shall be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preface which you want from me for his book. However, I look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meet him and I shall see what can be done.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both of you,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 LETTER TO B. S. GOPALRAO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GOPALRAO,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should like to know what more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in Rajahmundry, if your experiment is the same as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to me during that unfortunate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ours,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tempted there and then to try your experiment which I did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instructions. I feel convinced that mankind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discovered a  complete substitute for milk. I am also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farinaceous and nitrogenous foods ought not to be taken uncooked </w:t>
      </w:r>
      <w:r>
        <w:rPr>
          <w:rFonts w:ascii="Times" w:hAnsi="Times" w:eastAsia="Times"/>
          <w:b w:val="0"/>
          <w:i w:val="0"/>
          <w:color w:val="000000"/>
          <w:sz w:val="22"/>
        </w:rPr>
        <w:t>nor starchy vegetables such as potatoes.</w:t>
      </w:r>
    </w:p>
    <w:p>
      <w:pPr>
        <w:autoSpaceDN w:val="0"/>
        <w:tabs>
          <w:tab w:pos="5270" w:val="left"/>
        </w:tabs>
        <w:autoSpaceDE w:val="0"/>
        <w:widowControl/>
        <w:spacing w:line="248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S. G</w:t>
      </w:r>
      <w:r>
        <w:rPr>
          <w:rFonts w:ascii="Times" w:hAnsi="Times" w:eastAsia="Times"/>
          <w:b w:val="0"/>
          <w:i w:val="0"/>
          <w:color w:val="000000"/>
          <w:sz w:val="18"/>
        </w:rPr>
        <w:t>OPALRAO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YDRO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HROMOPATHIC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ESEARCH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ATURE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CADEMY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AJAHMUNDRY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P. K. CHENGAMMAL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CHENGAMMAL,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your son’s. If and when Gopalan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India, I shall see what can be done for him. If he has not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let him know that life in India is difficult and the climate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agreeable to those who have been born and bred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If, however, Gopalan can lead a simple life and can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1929; vide “Food Faddists”, 13-6-1937, “Raw v. Cooked Food”,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16-6-1929 and “Letter to Satis Chandra Das Gupta”, 8-7-1929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Devdas Gandhi”, 11-5-1932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himself to Indian manners and customs, he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P. K.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HENGAMMAL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AWIS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OORN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OUTEIN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OHANNESBURG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BHAGWANJI A. MEHTA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help it if you, though a lawyer, see the thing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wrong light and then are displeased with my actions?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put up with your displeasure. Please note that in none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mentioned by you was I appointed an arbitrator. Should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be made one? It is possible that, if I ask for it, Devchandbhai,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Narbheram and Prabhashankar would appoint me. But should 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 become a judge? It is only in some exceptional cases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to become an arbitrator, and whenever I have done so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clearcut decisions. But it is outside my field to be an arbitrator.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special field  is to find a solution by persuading the parties.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always succeed in such efforts and, moreover, I have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pains.  You should  have  compassion for  me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before  me  complicated  cases.  I  would  have  to  spare 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them. How can I manage that? Hence I can only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[harsh] opinion.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320" w:lineRule="exact" w:before="40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2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5834. Also  C.W. 3057.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TULSI MAHER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1937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TULSI MAHER,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In this condition what can you do by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much can you do even for the spread of the charkha?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wonders whether your living there is the right thing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 of service. Think carefully about this and let me know.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6550</w:t>
      </w:r>
    </w:p>
    <w:p>
      <w:pPr>
        <w:autoSpaceDN w:val="0"/>
        <w:tabs>
          <w:tab w:pos="1490" w:val="left"/>
        </w:tabs>
        <w:autoSpaceDE w:val="0"/>
        <w:widowControl/>
        <w:spacing w:line="318" w:lineRule="exact" w:before="296" w:after="0"/>
        <w:ind w:left="550" w:right="144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371. COCHIN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A Cochin correspondent writes:</w:t>
      </w:r>
    </w:p>
    <w:p>
      <w:pPr>
        <w:autoSpaceDN w:val="0"/>
        <w:autoSpaceDE w:val="0"/>
        <w:widowControl/>
        <w:spacing w:line="260" w:lineRule="exact" w:before="6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gone through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“Cochin-Travancore”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dated May 8, 1937. I find that you have, perhaps unwittingly, done 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 disservice to the cause of truth.</w:t>
      </w:r>
    </w:p>
    <w:p>
      <w:pPr>
        <w:autoSpaceDN w:val="0"/>
        <w:autoSpaceDE w:val="0"/>
        <w:widowControl/>
        <w:spacing w:line="28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controversy about the Koodalmanikkam Temple can in no sense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a war between light and darkness; at any rate, there is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intention among the people of Cochin to hug darkness as a virtue in </w:t>
      </w:r>
      <w:r>
        <w:rPr>
          <w:rFonts w:ascii="Times" w:hAnsi="Times" w:eastAsia="Times"/>
          <w:b w:val="0"/>
          <w:i w:val="0"/>
          <w:color w:val="000000"/>
          <w:sz w:val="18"/>
        </w:rPr>
        <w:t>itself, worth putting up a fight for.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You seem to be labouring under a misapprehension when you say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“even the most orthodox Hinduism would hardly permit him (the Cochin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Maharaja) to regulate the private conduct of the visitors to the Cochin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temples. In no temple in India where Harijans are not permitted to worship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 authorized to scrutinize the actions of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entitled,        as a matter of right, to visit the temples.” So far as the Cochin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are concerned, they have not sought to regulate the “private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conduct” of visitors to Cochin temples. They have also not sought to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scrutiny into the actions of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who are entitled, as a matter </w:t>
      </w:r>
      <w:r>
        <w:rPr>
          <w:rFonts w:ascii="Times" w:hAnsi="Times" w:eastAsia="Times"/>
          <w:b w:val="0"/>
          <w:i w:val="0"/>
          <w:color w:val="000000"/>
          <w:sz w:val="18"/>
        </w:rPr>
        <w:t>of right, to visit the temples.</w:t>
      </w:r>
    </w:p>
    <w:p>
      <w:pPr>
        <w:autoSpaceDN w:val="0"/>
        <w:autoSpaceDE w:val="0"/>
        <w:widowControl/>
        <w:spacing w:line="270" w:lineRule="exact" w:before="5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have done is simply to declare as polluted, so far as Cochin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are concerned,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tantris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performed religious worship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temples of Travancore thrown open to </w:t>
      </w:r>
      <w:r>
        <w:rPr>
          <w:rFonts w:ascii="Times" w:hAnsi="Times" w:eastAsia="Times"/>
          <w:b w:val="0"/>
          <w:i/>
          <w:color w:val="000000"/>
          <w:sz w:val="18"/>
        </w:rPr>
        <w:t>avarnas</w:t>
      </w:r>
      <w:r>
        <w:rPr>
          <w:rFonts w:ascii="Times" w:hAnsi="Times" w:eastAsia="Times"/>
          <w:b w:val="0"/>
          <w:i w:val="0"/>
          <w:color w:val="000000"/>
          <w:sz w:val="18"/>
        </w:rPr>
        <w:t>. There is no sort of ban</w:t>
      </w:r>
    </w:p>
    <w:p>
      <w:pPr>
        <w:autoSpaceDN w:val="0"/>
        <w:autoSpaceDE w:val="0"/>
        <w:widowControl/>
        <w:spacing w:line="200" w:lineRule="exact" w:before="3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Nepal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“Cochin-Travancore”, 8-5-1937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69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on entry into Cochin temples of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who have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worshipped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Travancore temples.</w:t>
      </w:r>
    </w:p>
    <w:p>
      <w:pPr>
        <w:autoSpaceDN w:val="0"/>
        <w:autoSpaceDE w:val="0"/>
        <w:widowControl/>
        <w:spacing w:line="246" w:lineRule="exact" w:before="34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this ban on </w:t>
      </w:r>
      <w:r>
        <w:rPr>
          <w:rFonts w:ascii="Times" w:hAnsi="Times" w:eastAsia="Times"/>
          <w:b w:val="0"/>
          <w:i/>
          <w:color w:val="000000"/>
          <w:sz w:val="18"/>
        </w:rPr>
        <w:t>tantris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was imposed by Cochin not because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or malice against a sister State, but solely at the instance of the </w:t>
      </w:r>
      <w:r>
        <w:rPr>
          <w:rFonts w:ascii="Times" w:hAnsi="Times" w:eastAsia="Times"/>
          <w:b w:val="0"/>
          <w:i/>
          <w:color w:val="000000"/>
          <w:sz w:val="18"/>
        </w:rPr>
        <w:t>vaideekans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vadhyars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who, from time immemorial, have been  recognized </w:t>
      </w:r>
      <w:r>
        <w:rPr>
          <w:rFonts w:ascii="Times" w:hAnsi="Times" w:eastAsia="Times"/>
          <w:b w:val="0"/>
          <w:i w:val="0"/>
          <w:color w:val="000000"/>
          <w:sz w:val="18"/>
        </w:rPr>
        <w:t>and acknowledged as spiritual directors in such matters.</w:t>
      </w:r>
    </w:p>
    <w:p>
      <w:pPr>
        <w:autoSpaceDN w:val="0"/>
        <w:tabs>
          <w:tab w:pos="1010" w:val="left"/>
        </w:tabs>
        <w:autoSpaceDE w:val="0"/>
        <w:widowControl/>
        <w:spacing w:line="228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observe that “in Cochin the Maharaja has interfered in respect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over which he has no exclusive control. The Maharaja of Travancore,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possesses substantial rights over the temple in question. The Cochin </w:t>
      </w:r>
      <w:r>
        <w:rPr>
          <w:rFonts w:ascii="Times" w:hAnsi="Times" w:eastAsia="Times"/>
          <w:b w:val="0"/>
          <w:i w:val="0"/>
          <w:color w:val="000000"/>
          <w:sz w:val="18"/>
        </w:rPr>
        <w:t>order is clearly an interference with that right.”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History, tradition, usage, custom—all these point to the fact that,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of the Maharaja of Travancore in respect of the Koodalmanikkam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begins and ends with the nomination of a Thachudaya Kaimal,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of Cochin has always exercised, as President of the Yogakkars,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enormous powers with regard to its affairs, both spiritual and secular.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present Kaimal, when the recent troubles arose, solicited advice </w:t>
      </w:r>
      <w:r>
        <w:rPr>
          <w:rFonts w:ascii="Times" w:hAnsi="Times" w:eastAsia="Times"/>
          <w:b w:val="0"/>
          <w:i w:val="0"/>
          <w:color w:val="000000"/>
          <w:sz w:val="18"/>
        </w:rPr>
        <w:t>and guidance from the Maharaja of Cochin shows conclusively enough that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“substantial rights” alleged to be possessed by Travancore do not include,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rate, the right to have a voice in the adjudication of spiritual affairs </w:t>
      </w:r>
      <w:r>
        <w:rPr>
          <w:rFonts w:ascii="Times" w:hAnsi="Times" w:eastAsia="Times"/>
          <w:b w:val="0"/>
          <w:i w:val="0"/>
          <w:color w:val="000000"/>
          <w:sz w:val="18"/>
        </w:rPr>
        <w:t>relating to the temple.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interest you, in this connection, to know that in a recent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Thiruvalla, Sir C. P. Ramaswami Aiyar, the Dewan of Travancore,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Travancore Government had no complaint whatever to make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what has happened in the Koodalmanikkam Temple. Is this not a proof that </w:t>
      </w:r>
      <w:r>
        <w:rPr>
          <w:rFonts w:ascii="Times" w:hAnsi="Times" w:eastAsia="Times"/>
          <w:b w:val="0"/>
          <w:i w:val="0"/>
          <w:color w:val="000000"/>
          <w:sz w:val="18"/>
        </w:rPr>
        <w:t>Travancore itself does not find any fault with the attitude of Cochin?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suggestion that the opinion of pundits might be invited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involved is certainly one that ought to commend itself to all. But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justify, I wonder, your appeal in the same breath to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Cochin to hold protest meetings against the order of the Maharaja and lead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for throwing open all temples to Harijans? Why not wait till the </w:t>
      </w:r>
      <w:r>
        <w:rPr>
          <w:rFonts w:ascii="Times" w:hAnsi="Times" w:eastAsia="Times"/>
          <w:b w:val="0"/>
          <w:i w:val="0"/>
          <w:color w:val="000000"/>
          <w:sz w:val="18"/>
        </w:rPr>
        <w:t>pundits give their opinion at least?</w:t>
      </w:r>
    </w:p>
    <w:p>
      <w:pPr>
        <w:autoSpaceDN w:val="0"/>
        <w:tabs>
          <w:tab w:pos="1010" w:val="left"/>
        </w:tabs>
        <w:autoSpaceDE w:val="0"/>
        <w:widowControl/>
        <w:spacing w:line="238" w:lineRule="exact" w:before="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“Whilst the Travancore Durbar had a perfect right to open to Harijans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within their sole jurisdiction and ownership and without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opinion of pundits, it would hardly be right to propound a new </w:t>
      </w:r>
      <w:r>
        <w:rPr>
          <w:rFonts w:ascii="Times" w:hAnsi="Times" w:eastAsia="Times"/>
          <w:b w:val="0"/>
          <w:i/>
          <w:color w:val="000000"/>
          <w:sz w:val="18"/>
        </w:rPr>
        <w:t>Smriti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of temples where there is joint jurisdiction. The Harijan cause must be </w:t>
      </w:r>
      <w:r>
        <w:rPr>
          <w:rFonts w:ascii="Times" w:hAnsi="Times" w:eastAsia="Times"/>
          <w:b w:val="0"/>
          <w:i w:val="0"/>
          <w:color w:val="000000"/>
          <w:sz w:val="18"/>
        </w:rPr>
        <w:t>always and everywhere above suspicion.”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perfectly sensible position to take up, and we in Cochin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be glad if no attempt is made in Travancore “to propound a new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Smriti  </w:t>
      </w:r>
      <w:r>
        <w:rPr>
          <w:rFonts w:ascii="Times" w:hAnsi="Times" w:eastAsia="Times"/>
          <w:b w:val="0"/>
          <w:i w:val="0"/>
          <w:color w:val="000000"/>
          <w:sz w:val="18"/>
        </w:rPr>
        <w:t>in respect of temples where there is joint jurisdiction”.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36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gladly publish this letter. The order reffered to of the Mahar-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aja of Cochin reads as follows: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Maharaja of Cochin is of opinion that proper purificatory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ceremonies should be performed in the Koodalmanikkam Temple without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10" w:lineRule="exact" w:before="3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delay. His Highness considers that the temples has been polluted by entry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participating in ceremonies by persons who have officiated in other </w:t>
      </w:r>
      <w:r>
        <w:rPr>
          <w:rFonts w:ascii="Times" w:hAnsi="Times" w:eastAsia="Times"/>
          <w:b w:val="0"/>
          <w:i w:val="0"/>
          <w:color w:val="000000"/>
          <w:sz w:val="18"/>
        </w:rPr>
        <w:t>temples where the entry of a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has been allowed. The Maharaja of Cochin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now definitely ordered that any person who has taken part in the conduct </w:t>
      </w:r>
      <w:r>
        <w:rPr>
          <w:rFonts w:ascii="Times" w:hAnsi="Times" w:eastAsia="Times"/>
          <w:b w:val="0"/>
          <w:i w:val="0"/>
          <w:color w:val="000000"/>
          <w:sz w:val="18"/>
        </w:rPr>
        <w:t>of ceremonies in temples which have been polluted by the entry of  a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becomes polluted and loses the right to enter temples in Cochin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prayashchittams </w:t>
      </w:r>
      <w:r>
        <w:rPr>
          <w:rFonts w:ascii="Times" w:hAnsi="Times" w:eastAsia="Times"/>
          <w:b w:val="0"/>
          <w:i w:val="0"/>
          <w:color w:val="000000"/>
          <w:sz w:val="18"/>
        </w:rPr>
        <w:t>are performed. Such persons are prohibited from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temples, touching tanks and wells until they perform the required </w:t>
      </w:r>
      <w:r>
        <w:rPr>
          <w:rFonts w:ascii="Times" w:hAnsi="Times" w:eastAsia="Times"/>
          <w:b w:val="0"/>
          <w:i w:val="0"/>
          <w:color w:val="000000"/>
          <w:sz w:val="18"/>
        </w:rPr>
        <w:t>purificatory ceremonies.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note was based upon a summary of the order above quoted.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mention in it of </w:t>
      </w:r>
      <w:r>
        <w:rPr>
          <w:rFonts w:ascii="Times" w:hAnsi="Times" w:eastAsia="Times"/>
          <w:b w:val="0"/>
          <w:i/>
          <w:color w:val="000000"/>
          <w:sz w:val="22"/>
        </w:rPr>
        <w:t>tantris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are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tantris 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My contention was and is that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or officiate in temples visited by Harijans do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But I did err in thinking that the order applied to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had visited Travancore temples, whereas it is restricted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officiated at Travancore temples. Whilst, therefore, I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the error as to quantity, my argument remains unaffected.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has surely extended the doctrine of untouchability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untouchables because they did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authentic and exhaustive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published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disposes of most of the contentions of my correspondent.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according to that note neither the Maharaja of Cochin 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has any jurisdiction over the administration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Koodalmanikkam Temple. When, therefore, Sir C. P. Ramaswami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Aiyar said that Travancore had no complaint, he merely stated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position. The only party who has the  right and whose duty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complain is the Thachudaya Kaimal. And one may hope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rest content till he has secured complete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with his exclusive right to regulate the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worshippers and officiating </w:t>
      </w:r>
      <w:r>
        <w:rPr>
          <w:rFonts w:ascii="Times" w:hAnsi="Times" w:eastAsia="Times"/>
          <w:b w:val="0"/>
          <w:i/>
          <w:color w:val="000000"/>
          <w:sz w:val="22"/>
        </w:rPr>
        <w:t>tantris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surely confused the issue by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advice to the Hindus of Cochin to agitate for the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of temples to Harijans is inconsistent with my proposal to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pundits the question of the legality of declaring, as the Cochin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Maharaja’s order does,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as untouchables.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known that the Maharaja had no right to issue the order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the proposed reference becomes unnecessary except as an </w:t>
      </w:r>
      <w:r>
        <w:rPr>
          <w:rFonts w:ascii="Times" w:hAnsi="Times" w:eastAsia="Times"/>
          <w:b w:val="0"/>
          <w:i w:val="0"/>
          <w:color w:val="000000"/>
          <w:sz w:val="22"/>
        </w:rPr>
        <w:t>academic proposition.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5-6-1937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“Koodalnanikkam Temple Controversy”, 22-5-1937.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372. SHAMEFUL IF TRUE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sends me the following statement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during his recent tour in the Nizam’s Dominions: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six months ago an event which took place at Karepally, Warangal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District, Nizam’s Dominions, describes the methods adopted by the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missionaries to make conversions of Hindus and especially Harijans.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previous to the appointed date, the village teachers sent out news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event into all the surrounding villages and made sure that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castes of Hindus and especially Harijans were present on the occasion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numbers. Then the pastor arrived at the place bringing with him a girl,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12 years old, who he said would cure all that were presented to her of all </w:t>
      </w:r>
      <w:r>
        <w:rPr>
          <w:rFonts w:ascii="Times" w:hAnsi="Times" w:eastAsia="Times"/>
          <w:b w:val="0"/>
          <w:i w:val="0"/>
          <w:color w:val="000000"/>
          <w:sz w:val="18"/>
        </w:rPr>
        <w:t>sorts of diseases and also show them the real path of realization of God.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pastor then stood and said addressing those present: “You believe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gods who are dead and gone. Your Rama was born, behaved and acted like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mortal and then died. So was the case with Krishna also,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more vices to his credit. Here is before you a person who is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incarnation of Christ. Christ is in her now, which fact you can verify yourself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being cured of your diseases at the mere touch of her hands. Why believe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gods who are past and no more effective? You should all believe in and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path of Jesus Christ who was born to Virgin Mary, preached the Gospel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leads to salvation, died outwardly but rose again on the third day  to </w:t>
      </w:r>
      <w:r>
        <w:rPr>
          <w:rFonts w:ascii="Times" w:hAnsi="Times" w:eastAsia="Times"/>
          <w:b w:val="0"/>
          <w:i w:val="0"/>
          <w:color w:val="000000"/>
          <w:sz w:val="18"/>
        </w:rPr>
        <w:t>redeem the sinning millions of the world.”</w:t>
      </w:r>
    </w:p>
    <w:p>
      <w:pPr>
        <w:autoSpaceDN w:val="0"/>
        <w:autoSpaceDE w:val="0"/>
        <w:widowControl/>
        <w:spacing w:line="28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subscription of one anna per head and two annas for a metal cross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charged. They were told that unless they wore the cross at all times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in the truth and efficacy of Christianity, there would not be any good </w:t>
      </w:r>
      <w:r>
        <w:rPr>
          <w:rFonts w:ascii="Times" w:hAnsi="Times" w:eastAsia="Times"/>
          <w:b w:val="0"/>
          <w:i w:val="0"/>
          <w:color w:val="000000"/>
          <w:sz w:val="18"/>
        </w:rPr>
        <w:t>effect in  the case of diseased patients.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happened on two occasions. On the third occasion,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 Committee and friends visited them and told them that theycould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 their religion as they wanted to, but they should not wound the feelings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by repeating unpleasant things which were not true.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then stopped the proceedings fearing there might be breach of peace in </w:t>
      </w:r>
      <w:r>
        <w:rPr>
          <w:rFonts w:ascii="Times" w:hAnsi="Times" w:eastAsia="Times"/>
          <w:b w:val="0"/>
          <w:i w:val="0"/>
          <w:color w:val="000000"/>
          <w:sz w:val="18"/>
        </w:rPr>
        <w:t>the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true, it stands self-condemned. I would like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to investigate the complaint and throw light on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liked your letter. It is indeed true that my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several implications. Therefore, the meaning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is possible. But the statement also implies the other meaning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suggested. Truth need not be made bitter. Nor need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embellished. If one person wounds another with a sword and a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incident, such description by itself is not bitter,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 of the testimony may be bitter for the assailant.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doesn’t make truth itself bitter. If, however, the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was full of exaggerations, we might say that truth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bitter. After saying this, I may add that if I had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I would certainly prefer bitter truth to untruth agreeably.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change bitter into agreeable language, you are likely to kill </w:t>
      </w:r>
      <w:r>
        <w:rPr>
          <w:rFonts w:ascii="Times" w:hAnsi="Times" w:eastAsia="Times"/>
          <w:b w:val="0"/>
          <w:i w:val="0"/>
          <w:color w:val="000000"/>
          <w:sz w:val="22"/>
        </w:rPr>
        <w:t>truth, you had better stick to bitter language.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always been unlucky in the matter of helpers.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had a really good man. But you have got a good helper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I wonder how you could have managed to pull on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have her. Even from the point of view of self-interest,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must improve her health with good food, exercise and water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has at last arrived. He is fine. For the present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here. Tithal may be described as a small village about six 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furlongs from the sea-coast. We are staying in that village. We are </w:t>
      </w:r>
      <w:r>
        <w:rPr>
          <w:rFonts w:ascii="Times" w:hAnsi="Times" w:eastAsia="Times"/>
          <w:b w:val="0"/>
          <w:i w:val="0"/>
          <w:color w:val="000000"/>
          <w:sz w:val="22"/>
        </w:rPr>
        <w:t>leaving on the 10th and shall reach Segaon on the 11th.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a letter from Harilal. I am enclosing it as a </w:t>
      </w:r>
      <w:r>
        <w:rPr>
          <w:rFonts w:ascii="Times" w:hAnsi="Times" w:eastAsia="Times"/>
          <w:b w:val="0"/>
          <w:i w:val="0"/>
          <w:color w:val="000000"/>
          <w:sz w:val="22"/>
        </w:rPr>
        <w:t>sample.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Phoenix Trust.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changes in it. But if you have any suggestion to make,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perhaps be carried out. So it is you who should draft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and send it to me, instead of my drafting anything. I had a talk with</w:t>
      </w:r>
    </w:p>
    <w:p>
      <w:pPr>
        <w:autoSpaceDN w:val="0"/>
        <w:autoSpaceDE w:val="0"/>
        <w:widowControl/>
        <w:spacing w:line="20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postcript it is clear that this letter was completed by Gandhiji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received Narandas Gandhi’s letter about Khushalchand Gandhi’s death;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two items.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Kallenbach. He says that there is no need to make any changes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trust-deed or to increase the number of trustees.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46" w:lineRule="exact" w:before="8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copy of an account of Khushalbhai’s beautiful death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 I got a telegram from Narandas informing me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Khushalbhai’s death. Today I also got a beautiful letter from him.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sending a copy with this. Show it to all the others there.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9365, Also C.W. 6640.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yours.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beautiful letter today–not a sentence more or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You are a man of boundless good fortune. I had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your birth the special bond of love that bound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closest among all the cousins to me. But you had the good 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by his side when the end came, while I remained here, though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course but as it should have been. How could I have,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love, gone there to be by his side? It was your dharma to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side and you, therefore, took my place. You did perfectly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forcing medicine into his mouth or permitting them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injections during the last hour to enable him to take a few more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4-7-1937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breaths. We have learnt much from his life. May we, likewise, learn </w:t>
      </w:r>
      <w:r>
        <w:rPr>
          <w:rFonts w:ascii="Times" w:hAnsi="Times" w:eastAsia="Times"/>
          <w:b w:val="0"/>
          <w:i w:val="0"/>
          <w:color w:val="000000"/>
          <w:sz w:val="22"/>
        </w:rPr>
        <w:t>much from his death.</w:t>
      </w:r>
    </w:p>
    <w:p>
      <w:pPr>
        <w:autoSpaceDN w:val="0"/>
        <w:tabs>
          <w:tab w:pos="550" w:val="left"/>
          <w:tab w:pos="6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Kamala is getting along quite well. I hope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calm. Kanaiyo is of course calm.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MANUBEHN S. MASHRUWALA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haven’t used your brains properly.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that it was your aunt who tempted you or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could tempt you? As soon as you were separated from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entered a vast field of temptations. You are a very credulous,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simple-hearted and weak girl. All of us are so to some degree.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 voluntarily raise a hedge in the form of rules round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protection. I think you have put up a few such hedges. I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 of you, that you should never cross them, no matter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tempts you, whether aunt or husband, mother, father or uncle, or an </w:t>
      </w:r>
      <w:r>
        <w:rPr>
          <w:rFonts w:ascii="Times" w:hAnsi="Times" w:eastAsia="Times"/>
          <w:b w:val="0"/>
          <w:i w:val="0"/>
          <w:color w:val="000000"/>
          <w:sz w:val="22"/>
        </w:rPr>
        <w:t>utter stranger.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leaving this place on the 10th.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followed my letter? Your </w:t>
      </w:r>
      <w:r>
        <w:rPr>
          <w:rFonts w:ascii="Times" w:hAnsi="Times" w:eastAsia="Times"/>
          <w:b w:val="0"/>
          <w:i/>
          <w:color w:val="000000"/>
          <w:sz w:val="22"/>
        </w:rPr>
        <w:t>sitar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shoes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Bombay with Vasumati.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1561.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 LETTER TO VIJAYA N.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become mature, I need not write to you.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because I am busy. Besides you have now started driving the carts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carry loads of manures, and have thus become a real Kanban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Kanban does not need any letters. Still, since you want it here is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get your letters revised by others.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to make your thoughts clear if they are confused.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out by you [and supplied in the revision] will make your meaning </w:t>
      </w:r>
      <w:r>
        <w:rPr>
          <w:rFonts w:ascii="Times" w:hAnsi="Times" w:eastAsia="Times"/>
          <w:b w:val="0"/>
          <w:i w:val="0"/>
          <w:color w:val="000000"/>
          <w:sz w:val="22"/>
        </w:rPr>
        <w:t>clear.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jealous of you that while all of you experience heat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me to do that! I have made up my mind to return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11th. Generally it does not rain so early in Wardha and hence I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 experience of the heat there.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even those who hadn’t eaten food from our kitchen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vomiting, we should look for its cause in something other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Probably it is water. Put some potassium permanganate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Store boiled water as before and use it. It is also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eaten more than they could digest in the excessive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had caused the vomiting. We can find other such reasons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about the matter carefully. For that, however, I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things on the spot. I postpone that till I return there.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closing the night-school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attempt more than we can manage, we may do more harm than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7072. Also C.W. 4564.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402" w:after="0"/>
        <w:ind w:left="0" w:right="20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378. MY MISTAKE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16th May, I have said in an </w:t>
      </w:r>
      <w:r>
        <w:rPr>
          <w:rFonts w:ascii="Times" w:hAnsi="Times" w:eastAsia="Times"/>
          <w:b w:val="0"/>
          <w:i w:val="0"/>
          <w:color w:val="000000"/>
          <w:sz w:val="22"/>
        </w:rPr>
        <w:t>article entitled “A Moral Dilemma”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amongst South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the marriage of a maternal uncle to his niece is permissible,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too amongst Parsis and Muslims. Professor Balvantrai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has, in an interesting letter, corrected this error of mine.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out that amongst the Brahmins of the South the children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sister are permitted to marry, but not a girl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maternal uncle. Poet Chaman informs us that such an alliance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amongst Muslims. I am grateful to both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correction. I was actually aware of such an alliance between the</w:t>
      </w:r>
    </w:p>
    <w:p>
      <w:pPr>
        <w:autoSpaceDN w:val="0"/>
        <w:autoSpaceDE w:val="0"/>
        <w:widowControl/>
        <w:spacing w:line="20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Feminine of Kanabi, name of a community of peasant farmers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Moral Dilemma”, 29-5-1937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Balvantrai Kalyanrai Thakore, Gujarati Poet and man of letters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a brother and sister. And I regard it as unpardonable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 to have come to the conclusion and to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 statement that an alliance would be permissible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and her maternal uncle. I should have realized that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presumptions such as mine have no place. If I presumed,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indicated the uncertainly. However, I categorically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asserted something for which I had no actual evidence as if I had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a result, my fidelity to truth has been blemished. For this lapse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beg forgiveness from readers. They will be generous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me, but my conscience will not forgive me so easily.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 learnt the lesson that one has to exercise great care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certain conclusions. I shall henceforth try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to avoid such mistakes.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6-6-1937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June, 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confused in mind. I am in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But at the moment I am inclined to say this. Just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need my opinion when deciding whether or no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many others who may approach you for help,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assume that you don’t need it in this case, too, and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is proper. If you must have my opinion, then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wait for some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able to get some rest, do a lot of walking and </w:t>
      </w:r>
      <w:r>
        <w:rPr>
          <w:rFonts w:ascii="Times" w:hAnsi="Times" w:eastAsia="Times"/>
          <w:b w:val="0"/>
          <w:i w:val="0"/>
          <w:color w:val="000000"/>
          <w:sz w:val="22"/>
        </w:rPr>
        <w:t>observe the necessary restrictions on food.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leaving this place on the morning of the 10th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the 9th instant. If you travel by this route, we can go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 But do what is convenient to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2984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“My Notes”, 27-6-1937.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 LETTER TO LALJI PARMAR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also went through the letter signed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brothers. If you have faith only in me and Jawaharlal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other officials, it will be very difficult for us to work.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in the Congress  and whatever we can do can be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Congressmen. I understand that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wants to fully implement Bapa’s award. Chandubhai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there. Parikshitlal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busy with the same, day and night.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help from all of them. But if you do not trust any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get help? I shall leave for Wardha on the 10th.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can come over before that. You will be able to see me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also. I especially advise you not to ask for help after taking a </w:t>
      </w:r>
      <w:r>
        <w:rPr>
          <w:rFonts w:ascii="Times" w:hAnsi="Times" w:eastAsia="Times"/>
          <w:b w:val="0"/>
          <w:i w:val="0"/>
          <w:color w:val="000000"/>
          <w:sz w:val="22"/>
        </w:rPr>
        <w:t>hasty step. You had better seek advice before taking the step.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RUSTOM CAMA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RUSTOM CAMA,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gramophone goes on playing once we wind it up,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also with every breath would go on repeating the name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we wind it up. The heart would remain pure because of it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stays pure because of the circulation of blood.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Ramanama should continue even while working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sleeping. The test of it is that we do not get a single impure thought. </w:t>
      </w:r>
      <w:r>
        <w:rPr>
          <w:rFonts w:ascii="Times" w:hAnsi="Times" w:eastAsia="Times"/>
          <w:b w:val="0"/>
          <w:i w:val="0"/>
          <w:color w:val="000000"/>
          <w:sz w:val="22"/>
        </w:rPr>
        <w:t>Only then can we say that the soul is progressing.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RAJENDRA PRASAD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your letter. My views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Hindi-Urdu clear.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 protest  against the circular. But first meet Mr. Yunus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Consult</w:t>
      </w:r>
    </w:p>
    <w:p>
      <w:pPr>
        <w:autoSpaceDN w:val="0"/>
        <w:autoSpaceDE w:val="0"/>
        <w:widowControl/>
        <w:spacing w:line="200" w:lineRule="exact" w:before="3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Parikshitlal Majmudar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“Hindi 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Urdu”, 3-7-1937.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Mohammed Yunus, leader of the Independent Muslim Party group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Bihar Legislature. He formed the Government after the Congress Party had rejected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Governor’s invitation.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Mahmud. See other prominent Muslims too.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from Maulana Abul Kalam Azad.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take Jawaharlal’s opinion, too, in this matter.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members of the Bihar cabinet in agreement with this circular? </w:t>
      </w:r>
      <w:r>
        <w:rPr>
          <w:rFonts w:ascii="Times" w:hAnsi="Times" w:eastAsia="Times"/>
          <w:b w:val="0"/>
          <w:i w:val="0"/>
          <w:color w:val="000000"/>
          <w:sz w:val="22"/>
        </w:rPr>
        <w:t>If so, why? Has any reason been given in the circular?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read my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acceptance of office? My views are stated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may tone down our conditions, but if even then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accepted, we should refuse to form Ministries. This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but it may be overlooked if the opinion and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six Provinces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differ from mine.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9880. Courtesy: Rajendra Prasad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ULSAR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 IDIOT AND WHAT NOT,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3rd not traced. It has evidently miscarried. But </w:t>
      </w:r>
      <w:r>
        <w:rPr>
          <w:rFonts w:ascii="Times" w:hAnsi="Times" w:eastAsia="Times"/>
          <w:b w:val="0"/>
          <w:i w:val="0"/>
          <w:color w:val="000000"/>
          <w:sz w:val="22"/>
        </w:rPr>
        <w:t>yours of 4th gives an indication of what  was in  that  of the 3rd so  far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the  Sammelan  is  concerned.   The matter  is  being  dealt  with  in</w:t>
      </w: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there is no oozing. You know now how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is. If you had told me, the splinter would have been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if it was there that it entered the toe, as it must have. Call thou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mean  or trifling!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anything about two Englishmen stealthily </w:t>
      </w:r>
      <w:r>
        <w:rPr>
          <w:rFonts w:ascii="Times" w:hAnsi="Times" w:eastAsia="Times"/>
          <w:b w:val="0"/>
          <w:i w:val="0"/>
          <w:color w:val="000000"/>
          <w:sz w:val="22"/>
        </w:rPr>
        <w:t>removing the Congress flag flying over the Khadi Depot of Simla?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anticipate my whereabouts when the Sammelan meets </w:t>
      </w:r>
      <w:r>
        <w:rPr>
          <w:rFonts w:ascii="Times" w:hAnsi="Times" w:eastAsia="Times"/>
          <w:b w:val="0"/>
          <w:i w:val="0"/>
          <w:color w:val="000000"/>
          <w:sz w:val="22"/>
        </w:rPr>
        <w:t>in Simla. You know that I shall want to come if I can.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“The Times of India”, 1-6-1937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Madras, the United Provinces, the Central Provinces, Bihar, Orissa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 sub-title “Not a Political Organization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I tell you I have a very good Gujarati translation with notes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Japji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together with the original text? It is a shame if there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thing in Hindi. But you won’t make a search now. The Gujarati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translation meets my wants entirely.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770" w:val="left"/>
        </w:tabs>
        <w:autoSpaceDE w:val="0"/>
        <w:widowControl/>
        <w:spacing w:line="246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OBBER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Leave  here  10th  early  morning,  reach  Wardha  11th 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 a.m.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3608. Courtesy: Amrit Kaur. Also G.N. 6417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384.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have kept me waiting for your reply. But better late than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Gomati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helped from the Sabha, if she gives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Sabha, not otherwise. You should induce her to work.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Kamala is in Rajkot. She seems to be happy.</w:t>
      </w:r>
    </w:p>
    <w:p>
      <w:pPr>
        <w:autoSpaceDN w:val="0"/>
        <w:tabs>
          <w:tab w:pos="550" w:val="left"/>
          <w:tab w:pos="5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will inquire about the merits of translation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nice also if there was a Hindi translation of Kamban’s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told that it is a work of original beauty.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3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undated, . . 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incomplete. Your last.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unfinished.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 made me wait long enough, but never mind.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of work may cause such delay occasionally. If you get time,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Wife of Kishorelal Mashruwala</w:t>
      </w:r>
    </w:p>
    <w:p>
      <w:pPr>
        <w:autoSpaceDN w:val="0"/>
        <w:autoSpaceDE w:val="0"/>
        <w:widowControl/>
        <w:spacing w:line="204" w:lineRule="exact" w:before="36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is damaged at these places.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autoSpaceDE w:val="0"/>
        <w:widowControl/>
        <w:spacing w:line="24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autoSpaceDE w:val="0"/>
        <w:widowControl/>
        <w:spacing w:line="24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forget to put in some reading. And you must not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spinning. It is indeed very good that you are able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How far is Sitab Diara from Srinagar? Isn’t it right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of the Ganga? How is it hot even then? Why don’t you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greens and other vegetables in the garden? There must be some </w:t>
      </w:r>
      <w:r>
        <w:rPr>
          <w:rFonts w:ascii="Times" w:hAnsi="Times" w:eastAsia="Times"/>
          <w:b w:val="0"/>
          <w:i w:val="0"/>
          <w:color w:val="000000"/>
          <w:sz w:val="22"/>
        </w:rPr>
        <w:t>open land around the bungalow.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is here. She will now go to Rajkot. Ba will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Maroli at present. In Segaon, therefore, in addition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there, there will be Babu (Sharda), Kallenbach, Mehrtaj, Lali,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Saheb, Lila, Vijaya, Munnalal, Balvantsinha and Anna. Nanavati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is already there. We shall start from here at 3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10th and shall reach Wardha at 7 a.m. on the 11th.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Tithal is beautifully cool indeed. A cool and gentle breeze blows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time. Most of us sleep in the open under the sky.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dew. If you could have come here, I would have helped you to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your weight and the quantity of milk,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REBEL,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of 3rd came in today with that of 6th. Mahadev is </w:t>
      </w:r>
      <w:r>
        <w:rPr>
          <w:rFonts w:ascii="Times" w:hAnsi="Times" w:eastAsia="Times"/>
          <w:b w:val="0"/>
          <w:i w:val="0"/>
          <w:color w:val="000000"/>
          <w:sz w:val="22"/>
        </w:rPr>
        <w:t>inquiring.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has been well and yet she gets fever now and then.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go to a hill station. I forget what you had said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you. My impression is that you had finally said ‘No’;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 impression that you might have said ‘Yes’. If you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her, you must see Shummy and let him decide. She is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 in a well-ordered home. But that is nothing. You must decide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slightest reserve. Your ‘No’ won’t be misunderstood.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that is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what I have 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you will tell me.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Presumably, about the Hindi Sahiya Sammelan;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Times of India”, 1-6-1937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may have political sense. I have none. But I claim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sense to which you from the camphorated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area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stranger! My solution is in furtherance of non-violence.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policy and it has served me well. I seem to possess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acumen when I am assiduously accused of lacking it. How else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belittle my proposal?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am I not a free lance? Congress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the suggestion, refuse office altogether or retrace its step </w:t>
      </w:r>
      <w:r>
        <w:rPr>
          <w:rFonts w:ascii="Times" w:hAnsi="Times" w:eastAsia="Times"/>
          <w:b w:val="0"/>
          <w:i w:val="0"/>
          <w:color w:val="000000"/>
          <w:sz w:val="22"/>
        </w:rPr>
        <w:t>and accept it unconditionally.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Vithaldas about the lace. It is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Andhra. Send him specimens of what you would like.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3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wire me about Mira at Wardha.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3787. Courtesy: Amrit Kaur. Also G.N. 6943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worrying needlessly. It is your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others’ service so long as you remain ill. To take tea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great crime that you should leave the Ashram on that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for more important reasons that one should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It would be a different thing, of course, if you yourself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staying there. As long as you are sincerely trying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vows, there is no need at all for you to run away.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9366. Also C.W. 6614.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00" w:lineRule="exact" w:before="14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 Kaur explains: “This was a joke between him and me. I come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Kapurthala and Gandhiji maintained that </w:t>
      </w:r>
      <w:r>
        <w:rPr>
          <w:rFonts w:ascii="Times" w:hAnsi="Times" w:eastAsia="Times"/>
          <w:b w:val="0"/>
          <w:i/>
          <w:color w:val="000000"/>
          <w:sz w:val="18"/>
        </w:rPr>
        <w:t>kapu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 was a misnomer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kafur  </w:t>
      </w:r>
      <w:r>
        <w:rPr>
          <w:rFonts w:ascii="Times" w:hAnsi="Times" w:eastAsia="Times"/>
          <w:b w:val="0"/>
          <w:i w:val="0"/>
          <w:color w:val="000000"/>
          <w:sz w:val="18"/>
        </w:rPr>
        <w:t>which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camphor.”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Times of India”</w:t>
      </w:r>
      <w:r>
        <w:rPr>
          <w:rFonts w:ascii="Times" w:hAnsi="Times" w:eastAsia="Times"/>
          <w:b w:val="0"/>
          <w:i w:val="0"/>
          <w:color w:val="000000"/>
          <w:sz w:val="18"/>
        </w:rPr>
        <w:t>, 1-6-1937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388. LETTER TO J. B. KRIPALANI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has handed me your letter of 31st ultimo for reply. 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that the Congress has to think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give the lead on the reported kidnappings. We must first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 sure of the facts and therefore have an impartial inquiry.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must be thrown on the Frontier Congressmen of tracing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back by such influence as they may possess on tribesmen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kidnapped girls. If the kidnappings are purely political, why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kidnap only girls? If they are instigated by the Government, we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 proof for the statement.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may have resolutions on the Government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we must express our disapproval of the kidnappings and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tribesmen and enunciate our policy for the guidance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generally and of Frontier Congressmen, in particular.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File No. 3001/H/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36-37/IV-1. Courtesy: Government of Maharashtra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KANTILAL GANDHI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didn’t get a first, you got very near it.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was very inadequate and hence I think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achievement is creditable.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Khushalbhai’s death was such as fully became him. He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his mind fixed on God till the end. Since today is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day here, I will write no more.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7323. Courtesy: Kantilal Gandhi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statement was issued by Jawaharlal Nehru on June 22,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Nehru”, 25-6-1937.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1937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5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BRIJKRISHNA,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need to bother much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Giriraj.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Segaon the day after tommorow and plan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 to stay there till the Congress session.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SPEECH ON COW-PROTECTION, TITHAL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pity is that most of our cow-protection associations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cows and buffaloes both and try to run them and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concerns by selling buffalo’s milk. The cow, they think,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uneconomic, not knowing that if the cow was exclusively taken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of, and all attention concentrated on increasing her yield of milk,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her a good breeder, and on making use of every bit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carcass after she is dead,  she would be more than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If someone could convince me that both the cow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could be protected, without our having to feed on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slaughtering them, I should be only too willing to include both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The fact, however, is that the buffalo, apart from her milk,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uneconomic animal. Except in a few  wet regions of India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is useless for agricultural purposes, and so we either starve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 male progeny. Some of the best known dairies priding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on the wonderful milk-yield of their cows have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doing away with the male calves. We have to make them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milkers and good mothers of fine plough-bullocks. It is no use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demand for cow’s milk. If we refused to supply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milk, and if we ensured a supply of the richest and purest and </w:t>
      </w:r>
      <w:r>
        <w:rPr>
          <w:rFonts w:ascii="Times" w:hAnsi="Times" w:eastAsia="Times"/>
          <w:b w:val="0"/>
          <w:i w:val="0"/>
          <w:color w:val="000000"/>
          <w:sz w:val="22"/>
        </w:rPr>
        <w:t>safest milk, everyone would enlist himself as our regular customer.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Brijkrishna Chandiwala”, 2-6-1937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is extracted from Mahadev Desai’s “Weekly Letter”.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left Tithal for Wardha on June 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two preceding items,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“Letter to Amrit Kaur”, 7-6-1937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first thing is to eliminate the buffalo. It is like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on khadi. You cannot promote khadi by dividing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between khadi and mill-cloth. But we have not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attention to her feed and her upkeep. Show the best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tell you you will not have to complain of lack of patronage.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there such a mad run on a certain company’s shares?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know that it is going to be a highly paying concern.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make people believe that yours also would be a payingconcern,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rush to offer their patronage to you. Concentrate on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city like Bombay, take a census of the children, enlist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people who will buy only cow’s milk for their children,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dairy an exclusive cow’s milk supplier for children.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they popularize an article like tea? They distribute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packets of tea, they run free tea-houses. You can do likewise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cow’s milk. Your ambition should be to cater to the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of Bombay. There is a demand for cow’s milk in a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Calcutta. The best Haryana breed are imported to Calcutta,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cows go dry they go to the butcher. The result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Haryana cow is getting scarce in the Punjab. No, the cow need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butcher at all. She will have more than  paid for her upkeep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dry years by  her rich yield of milk and progeny, and after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fetch the same value as she did when alive. The cow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be protected by the State or by those who are really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inclined. The State we may leave aside for the moment,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 inclined who should rise to the occasion and bring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industry to the task. Humanitarianism without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is futile and may even be harmful.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19-6-1937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C. 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talk between us about Zetland and company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there is nothing to be said against the presentation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it. Of course, you should not mind what Rafi says. I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feel that your position is different from mine. I can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as an intermediary from a detached point of view;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do so. I can be repudiated with safety; you cannot be.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drawing my attention to a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observed it before but it did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appeal to me. Of course, there is force in his argument.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standpoint it is irrelevant. I want a sign from them before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and I regard that sign as indispensable. Therefore,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continues to be a fatal blunder till  our condition,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be, is satisfied. The fact, therefore, that my condition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demonstrably childish or meaningless does not affect my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was this incident about asking for your ticket?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you say to the latest from Zetland?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Laxmi is doing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2064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H. RUNHAM BROWN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568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join you during the conference days.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my good wishes. The success of your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success of peace and the establishment of a warless because </w:t>
      </w:r>
      <w:r>
        <w:rPr>
          <w:rFonts w:ascii="Times" w:hAnsi="Times" w:eastAsia="Times"/>
          <w:b w:val="0"/>
          <w:i w:val="0"/>
          <w:color w:val="000000"/>
          <w:sz w:val="22"/>
        </w:rPr>
        <w:t>a hateless kingdom.</w:t>
      </w:r>
    </w:p>
    <w:p>
      <w:pPr>
        <w:sectPr>
          <w:pgSz w:w="9360" w:h="12960"/>
          <w:pgMar w:top="50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UNHAM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BBEY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NFIELD 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IDDLESEX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sectPr>
          <w:type w:val="continuous"/>
          <w:pgSz w:w="9360" w:h="12960"/>
          <w:pgMar w:top="504" w:right="1366" w:bottom="468" w:left="1440" w:header="720" w:footer="720" w:gutter="0"/>
          <w:cols w:num="2" w:equalWidth="0">
            <w:col w:w="3736" w:space="0"/>
            <w:col w:w="281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062"/>
        <w:ind w:left="144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66" w:bottom="468" w:left="1440" w:header="720" w:footer="720" w:gutter="0"/>
          <w:cols w:num="2" w:equalWidth="0">
            <w:col w:w="3736" w:space="0"/>
            <w:col w:w="281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copy: Pyarelal Papers. Courtesy: Pyarelal</w:t>
      </w:r>
    </w:p>
    <w:p>
      <w:pPr>
        <w:autoSpaceDN w:val="0"/>
        <w:autoSpaceDE w:val="0"/>
        <w:widowControl/>
        <w:spacing w:line="220" w:lineRule="exact" w:before="5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May 26 to Mahadev Desai, G. D. Birla had written: “While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admit that we can get a lot more in dismissal than in resignation, I feel that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dismissal  is  not   an  interference-proof thing. . . . Everyone   says  it will 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mistake not to accept Ministry after Zetland’s speech . . .  I therefore still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opinion that it will be a great mistake to break after Lord Zetland’s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 my opinion meets the point. . . . I think it my duty to say this because </w:t>
      </w:r>
      <w:r>
        <w:rPr>
          <w:rFonts w:ascii="Times" w:hAnsi="Times" w:eastAsia="Times"/>
          <w:b w:val="0"/>
          <w:i w:val="0"/>
          <w:color w:val="000000"/>
          <w:sz w:val="18"/>
        </w:rPr>
        <w:t>perhaps Bapu may reconsider the situation.”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394. LETTER TO DANIEL OLIVER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5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20th May last.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give except this that there is no deliverance for 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earth or for all the people of this earth except through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in every walk of life without any exceptions.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based on an unbroken experience extending practically over </w:t>
      </w:r>
      <w:r>
        <w:rPr>
          <w:rFonts w:ascii="Times" w:hAnsi="Times" w:eastAsia="Times"/>
          <w:b w:val="0"/>
          <w:i w:val="0"/>
          <w:color w:val="000000"/>
          <w:sz w:val="22"/>
        </w:rPr>
        <w:t>half a century.</w:t>
      </w:r>
    </w:p>
    <w:p>
      <w:pPr>
        <w:sectPr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ANIEL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LIVER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AMMANA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EBANON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YRIA</w:t>
      </w:r>
    </w:p>
    <w:p>
      <w:pPr>
        <w:sectPr>
          <w:type w:val="continuous"/>
          <w:pgSz w:w="9360" w:h="12960"/>
          <w:pgMar w:top="736" w:right="1402" w:bottom="468" w:left="1440" w:header="720" w:footer="720" w:gutter="0"/>
          <w:cols w:num="2" w:equalWidth="0">
            <w:col w:w="3544" w:space="0"/>
            <w:col w:w="297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802"/>
        <w:ind w:left="15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36" w:right="1402" w:bottom="468" w:left="1440" w:header="720" w:footer="720" w:gutter="0"/>
          <w:cols w:num="2" w:equalWidth="0">
            <w:col w:w="3544" w:space="0"/>
            <w:col w:w="29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ABBAS K. VARTEJI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am not happy that you had to leave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Narandasbhai. But it is good that you have started working.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fruit too. Some apples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pilfered during transit in the railway. The basket should be packed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Next time you happen to send me fruit do send sour limes.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ones are not available here. The Wardha sunshine is hot and </w:t>
      </w:r>
      <w:r>
        <w:rPr>
          <w:rFonts w:ascii="Times" w:hAnsi="Times" w:eastAsia="Times"/>
          <w:b w:val="0"/>
          <w:i w:val="0"/>
          <w:color w:val="000000"/>
          <w:sz w:val="22"/>
        </w:rPr>
        <w:t>strong.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Gomati.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9610. Courtesy: S. Ambujammal.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Ambujammal Papers. Courtesy: Nehru 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 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OLITICAL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RGANIZATION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lovers of Hindi know the next session of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is to take place in Simla. A correspondent who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Simla writes to say that there is a suspicion that the Sammelan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organization with anti-Muslim tendencies. Having been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President, I can unhesitatingly say that it is a purely non-political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 has Rajas and Maharajas as its patrons.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non-Congressmen who are identified with it. Rajas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 often attend the sessions. His Highness the Maharaja of </w:t>
      </w:r>
      <w:r>
        <w:rPr>
          <w:rFonts w:ascii="Times" w:hAnsi="Times" w:eastAsia="Times"/>
          <w:b w:val="0"/>
          <w:i w:val="0"/>
          <w:color w:val="000000"/>
          <w:sz w:val="22"/>
        </w:rPr>
        <w:t>Baroda has been one of its Presidents. So far as I know it has no 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tendencies. I could not have presided if I had suspected any.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by anti-Muslim is not meant anti-Urdu. Many use anti-Urdu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anti-Muslim as synonymous terms. But that is a superstition. Urdu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language of many Hindus and Mussalmans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Delhi and Kashmir. It is also significant that at the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Sammelan held in Indore in 1935 it defined Hindi to mean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is damaged and the date is illegible. Gandhiji arrived in Segaon </w:t>
      </w:r>
      <w:r>
        <w:rPr>
          <w:rFonts w:ascii="Times" w:hAnsi="Times" w:eastAsia="Times"/>
          <w:b w:val="0"/>
          <w:i w:val="0"/>
          <w:color w:val="000000"/>
          <w:sz w:val="18"/>
        </w:rPr>
        <w:t>on June 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Ambujammal”, 7-6-1937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Hindus and Muslims of the North spoke and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Devanagari or Persian script. I hope, therefore, that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anti-Muslim has been used in the sense of anti-Urdu, the suspicion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my correspondent refers will be dispelled and that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for the session of the Hindi Sahitya Sammelan to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Simla will proceed without any suspicion about its object or </w:t>
      </w:r>
      <w:r>
        <w:rPr>
          <w:rFonts w:ascii="Times" w:hAnsi="Times" w:eastAsia="Times"/>
          <w:b w:val="0"/>
          <w:i w:val="0"/>
          <w:color w:val="000000"/>
          <w:sz w:val="22"/>
        </w:rPr>
        <w:t>attitude.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OCIAL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AIT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who has had occasion to study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 Army sends me the following interesting note:</w:t>
      </w:r>
    </w:p>
    <w:p>
      <w:pPr>
        <w:autoSpaceDN w:val="0"/>
        <w:autoSpaceDE w:val="0"/>
        <w:widowControl/>
        <w:spacing w:line="216" w:lineRule="exact" w:before="54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Salvation Army is essentially a religious body with ‘aggressive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evangelism’ as its main characteristic.  The social work the Army does ‘has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first been regarded by the Army leaders as an organized warfare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social evils in order to clear the way for evangelization.’ This is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Encyclopaedia Britannica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(14th edition). It further says that ‘It was</w:t>
      </w:r>
    </w:p>
    <w:p>
      <w:pPr>
        <w:autoSpaceDN w:val="0"/>
        <w:autoSpaceDE w:val="0"/>
        <w:widowControl/>
        <w:spacing w:line="220" w:lineRule="exact" w:before="2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that the physical and the environmental condition of many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especially in great cities, made it extremely difficult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apprehend the spiritual message which the Army had to deliver.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social activities arose, diverse in character but all actuated by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purpose’, and General Booth himself in one of his letters to his son has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‘the social works is the bait, but it is salvation that is the hook that lands </w:t>
      </w:r>
      <w:r>
        <w:rPr>
          <w:rFonts w:ascii="Times" w:hAnsi="Times" w:eastAsia="Times"/>
          <w:b w:val="0"/>
          <w:i w:val="0"/>
          <w:color w:val="000000"/>
          <w:sz w:val="18"/>
        </w:rPr>
        <w:t>the fish.’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object and the work of this Mission according to its Founder is ‘to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seek the conversion of the neglected crowds of people who are living without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 and without hope, and to gather those so converted into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Fellowship.’ It is also stated in the </w:t>
      </w:r>
      <w:r>
        <w:rPr>
          <w:rFonts w:ascii="Times" w:hAnsi="Times" w:eastAsia="Times"/>
          <w:b w:val="0"/>
          <w:i/>
          <w:color w:val="000000"/>
          <w:sz w:val="18"/>
        </w:rPr>
        <w:t>Salvation Army</w:t>
      </w:r>
      <w:r>
        <w:rPr>
          <w:rFonts w:ascii="Times" w:hAnsi="Times" w:eastAsia="Times"/>
          <w:b w:val="0"/>
          <w:i/>
          <w:color w:val="000000"/>
          <w:sz w:val="18"/>
        </w:rPr>
        <w:t>Year Book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1937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‘upon Salvationists everywhere was urged the importance of personal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evangelism—that each one was responsible before God for the salvation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others. Personal touch, personal conversation, personal effort, it was pointed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out, was of paramount importance nay, was the duty of every wearer of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uniform.’ Thus ‘Every Soldier a Soul-winner’ became and remains an inspiring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slogan.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what is true of the Army is more or less true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Missions. Their social work is undertaken not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but as an aid to the salvation of those who receive social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India would have been written differently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had come to India to live their lives in our midst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 ours with their aroma if there was any. There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mutual goodwill and utter absence of suspicion. But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them, “If what you say had held good with Jesus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wouldhave been no Christians.” To answer this would land me in a </w:t>
      </w:r>
      <w:r>
        <w:rPr>
          <w:rFonts w:ascii="Times" w:hAnsi="Times" w:eastAsia="Times"/>
          <w:b w:val="0"/>
          <w:i w:val="0"/>
          <w:color w:val="000000"/>
          <w:sz w:val="22"/>
        </w:rPr>
        <w:t>controversy in which I have no desire to engage. But I may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say that Jesus preached not a new religion but a new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called men to repentance. It was he who said, “Not everyone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saith unto me, Lord, Lord, shall enter into the kingdom of heaven; but </w:t>
      </w:r>
      <w:r>
        <w:rPr>
          <w:rFonts w:ascii="Times" w:hAnsi="Times" w:eastAsia="Times"/>
          <w:b w:val="0"/>
          <w:i w:val="0"/>
          <w:color w:val="000000"/>
          <w:sz w:val="22"/>
        </w:rPr>
        <w:t>he that doeth the will of my Father which is in heaven.”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12-6-1937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HARIJANS</w:t>
      </w:r>
    </w:p>
    <w:p>
      <w:pPr>
        <w:autoSpaceDN w:val="0"/>
        <w:autoSpaceDE w:val="0"/>
        <w:widowControl/>
        <w:spacing w:line="258" w:lineRule="exact" w:before="12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for Harijans themselves, I certainly do not agree that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stupid, or unintelligent, or lacking in religious sense. They are not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unsophisticated. If we tried to use the high pressure methods of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 us, I assure you, we would get no results among them. To me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nice people very much like myself and my brothers and sisters and friends.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sure, they are oppressed and illiterate, even unkempt, but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thoughtful, spiritual-minded, generous, kindly; in character they  seem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above, rather than below, the average of mankind. I like them better than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>s—but that is my bad taste, perhaps.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Still, I cannot figure out how you can live among them and hold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superficial attitude towards them. The only explanation that comes to my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that you either do not know them or you are insincere. The latter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unworthy of attention. But the former might be true—for we sometimes know </w:t>
      </w:r>
      <w:r>
        <w:rPr>
          <w:rFonts w:ascii="Times" w:hAnsi="Times" w:eastAsia="Times"/>
          <w:b w:val="0"/>
          <w:i w:val="0"/>
          <w:color w:val="000000"/>
          <w:sz w:val="18"/>
        </w:rPr>
        <w:t>least those who live in the same house with us. Harijans do have strong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protective complex that is hard to get past. A reserve past which they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readily let an outsider come. They may be in awe of your ‘Mahatmaship’ (as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are, a little) or it may be because they think you are a reincarnation of Rama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(as they do think). Maybe you begin by trying to ‘uplift’ them—it seems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human nature to appreciate being ‘uplifted’. Maybe you still </w:t>
      </w:r>
      <w:r>
        <w:rPr>
          <w:rFonts w:ascii="Times" w:hAnsi="Times" w:eastAsia="Times"/>
          <w:b w:val="0"/>
          <w:i w:val="0"/>
          <w:color w:val="000000"/>
          <w:sz w:val="18"/>
        </w:rPr>
        <w:t>unconsciously have a little ‘high-caste’ attitude–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Christians have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 sometimes. It may be your city outlook. Whatever it is, you are not </w:t>
      </w:r>
      <w:r>
        <w:rPr>
          <w:rFonts w:ascii="Times" w:hAnsi="Times" w:eastAsia="Times"/>
          <w:b w:val="0"/>
          <w:i w:val="0"/>
          <w:color w:val="000000"/>
          <w:sz w:val="18"/>
        </w:rPr>
        <w:t>seeing them as I see them.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admit I have certain advantages. I myself am a villager, so can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their life of farming, gardening, raising chickens, pigs, goats, cows.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nurse I could help them in sickness and teach them how to have better health.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‘untouchable’ to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Hindus, as they were, and was glad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get water out of a decent cattle trough rather than the tanks the pigs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buffaloes wallowed in, when I toured in the villages. So I wasn’t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outsider to their life—not even a ‘visitor’. I was, as they said, a ‘relative’, one </w:t>
      </w:r>
      <w:r>
        <w:rPr>
          <w:rFonts w:ascii="Times" w:hAnsi="Times" w:eastAsia="Times"/>
          <w:b w:val="0"/>
          <w:i w:val="0"/>
          <w:color w:val="000000"/>
          <w:sz w:val="18"/>
        </w:rPr>
        <w:t>of themselves. It naturally followed that we  would love and respect each other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4"/>
        </w:rPr>
        <w:t>VII</w:t>
      </w:r>
      <w:r>
        <w:rPr>
          <w:rFonts w:ascii="Times" w:hAnsi="Times" w:eastAsia="Times"/>
          <w:b w:val="0"/>
          <w:i w:val="0"/>
          <w:color w:val="000000"/>
          <w:sz w:val="18"/>
        </w:rPr>
        <w:t>. 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we would trust each other spiritually. Our spiritual communion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on terms of equality. I received as much from them as I gave—maybe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more. At least I can testify that some of the deepest spiritual thinking,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exquisite spiritual attainment, that I have ever known, I have seen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souls of Depressed-Class Hindus—and I don’t mean exceptional, educated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ones, I mean illiterate villagers. But would I have seen it if I had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haggling them to become Christians? I assure you I would not!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Occasionally for information I asked one who was thorougly familiar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Christian doctrine, what he thought of it, pro and con, and he answered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as readily and frankly as if I had asked whether to feed an ox oil cake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jowari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why.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sure they talk politics and economics, but it is only the spiritual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 that holds them till midnight, brings them back at dawn, and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hot noonday with the plea, ‘If you knew how we want to hear that God loves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us, you wouldn’t want to rest.’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cannot meet that need, you cannot hold the Depressed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Classes—if you can meet it you will hold them. For that is what they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asking—yes, and Shudras, too, and even some merchants and Brahmins.</w:t>
      </w:r>
    </w:p>
    <w:p>
      <w:pPr>
        <w:autoSpaceDN w:val="0"/>
        <w:tabs>
          <w:tab w:pos="550" w:val="left"/>
          <w:tab w:pos="3790" w:val="left"/>
          <w:tab w:pos="5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extract from a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from an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who has lived for years in India as a Missionary. I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 last statement in the extract. Of course, if I cannot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spiritual needs, I cannot hold the Harijans. But I am not so stupid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think that I or any single person can supply the spiritual needs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neighbour. Spiritual needs cannot be supplied through the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through the stomach even as the needs of the body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through the spirit. One can paraphrase the famous saying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and say “Render unto the body that which is its, and unto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that which is its.’ And the only way I can supply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neighbour’s spiritual needs is by living the life of the spirit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exchanging a word with him. The life of the spirit will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into acts of love for my neighbour. Therefore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doubt that Hinduism will (and rightly) lose Harijans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caste Hindus will not love Harijans—the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Hindus—even as themselves. If they will just do that and nothing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safe and so are Harijans and they. If they will not,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Hinduism will surely perish. The so-called high-caste Hindus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millions for Harijans, but if they do not do the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>needful, i.e., regard the Harijans as their spiritual equals, the material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reply to Gandhiji’s article “The Cow”;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Cow”, 13-3-1937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1937 -5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aid will stink in their nostrils and will be and deserve to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>away as so much waste.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admit that Harijans have the same spiritual need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us, is not to say that they would understand the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Christianity as much as I would, for instance. I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 same level as my own wife. Her spiritual needs are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mine, but she would no more understand the presentation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than any ordinary Harijan would. The reason is obvious.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came together practically as children. My studies went on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marriage. She never attended a school before marriage. I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educational training. Presentation, with a view to conversion,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other than one’s own, can only necessarily be through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intellect or the stomach or both. I do maintain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I have quoted that the vast mass of Harijans, and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humanity, cannot understand the presentation of Christianity,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generally speaking their conversion wherever it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has not been a spiritual act in any sense of the term.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conversions for convenience. And I have had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corroboration of the truth during my frequent and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>wanderings.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no warrant for suggesting that I do not know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Harijans sufficiently because I attribute to Harijans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Christian teachings. My attitude is not ‘superficial’ as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to be. Whatever it is, it is based on deep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dependent not on day’s or even a year’s contact,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contact for years with tens of thousands of India’s masses,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superior being but feeling as one of them. But she is wholly right </w:t>
      </w:r>
      <w:r>
        <w:rPr>
          <w:rFonts w:ascii="Times" w:hAnsi="Times" w:eastAsia="Times"/>
          <w:b w:val="0"/>
          <w:i w:val="0"/>
          <w:color w:val="000000"/>
          <w:sz w:val="22"/>
        </w:rPr>
        <w:t>when she says, ‘whatever it is, you are not seeing them as I see them.’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my kith and kin, breathing the same air, living the same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same faith, the same aspirations, and the same earth </w:t>
      </w:r>
      <w:r>
        <w:rPr>
          <w:rFonts w:ascii="Times" w:hAnsi="Times" w:eastAsia="Times"/>
          <w:b w:val="0"/>
          <w:i w:val="0"/>
          <w:color w:val="000000"/>
          <w:sz w:val="22"/>
        </w:rPr>
        <w:t>sustaining us in life as it will in death! And for her?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Harijan,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12-6-1937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HARIJAN QUARTERS IN JAMSHEDPUR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the foregoing reasoned and reasonable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the attention of the Tatas. A chain is no stronger than its weakest link.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spite of all its sanitary condition, if the Harijan quarters</w:t>
      </w:r>
    </w:p>
    <w:p>
      <w:pPr>
        <w:autoSpaceDN w:val="0"/>
        <w:autoSpaceDE w:val="0"/>
        <w:widowControl/>
        <w:spacing w:line="266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V. P. Varma,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neglected, as they appear to be, Jamshedpur runs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nasty eruptions of diseases born of insanitation.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is impossible in hovels. To provide decent quarters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useful servants of society is the soundest investment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gain and never any loss. It is to be hoped,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reform suggested by Vindhyeshwari Babu will be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>hand without delay.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12-6-1937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want to give you all the consolation I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over in July.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both shall talk over the matter.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7981. Also C.W. 3080.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ANAND T. HINGORANI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 ANAND,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Bapuji has got your and Vidya’s letters of June 9, 1937. For lack of time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not write himself.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says if you feel it unavoidable you can certainly write any particular part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in English, but since you have started writing in Hindi you should continue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it. You should increase the practice of Hindi. Even if you find it difficult to express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thoughts, you should not care much. And as a last resort there is always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freedom to write in English.</w:t>
      </w:r>
    </w:p>
    <w:p>
      <w:pPr>
        <w:autoSpaceDN w:val="0"/>
        <w:autoSpaceDE w:val="0"/>
        <w:widowControl/>
        <w:spacing w:line="240" w:lineRule="exact" w:before="6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[Bapuji] will write only if there is anything to write about after getting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8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more news about Vidya.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8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66" w:lineRule="exact" w:before="32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˙Hingorani</w:t>
      </w:r>
    </w:p>
    <w:p>
      <w:pPr>
        <w:autoSpaceDN w:val="0"/>
        <w:autoSpaceDE w:val="0"/>
        <w:widowControl/>
        <w:spacing w:line="256" w:lineRule="exact" w:before="2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punctuation in the original seems to be faulty, and sentence reads: “Do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over both of you in July, we shall talk over the matter.”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SPEECH TO VILLAGERS, SEGAON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that this work is for your own benefit,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</w:t>
      </w:r>
      <w:r>
        <w:rPr>
          <w:rFonts w:ascii="Times" w:hAnsi="Times" w:eastAsia="Times"/>
          <w:b w:val="0"/>
          <w:i/>
          <w:color w:val="000000"/>
          <w:sz w:val="22"/>
        </w:rPr>
        <w:t>malguzar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never even thought of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not keep your promise and I have come to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to you. You must remember that this is a recurring task.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the road will have to be renewed and stone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by you. If you do not co-operate with me, all the labour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put in this year will be wasted. This year the profits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have not been equal to the tasks we have undertaken,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my purpose to draw upon Jamnalalji’s other income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this village. I shall therefore have to find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donations I receive for Segaon work.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gravity of the breach of promise. I therefore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have not kept their promises to cart the stones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road. I shall ask Jamnalalji to pay for the stones and use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proceeds for the welfare of Segaon.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told that you are indifferent to all that is happening,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care whether you have the road here or not.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your heads together and decide whether you should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or not. I do not refer to untouchability.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involved in this work, nor in the revival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handicrafts. If you co-operate, I can assure you that your income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 doubled. Then there is the question of sanitation.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make your village neat and clean and sweet-smelling without your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We have engaged a scavenger here. We pay for his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for you to keep your streets and lanes clean. We have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Desai, who had reported: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“When I was there last Saturday I found him addressing a little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villagers. There were very few women, but there was a good attendance of men.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occaion was the making of a road through the village to Gandhiji’s quarters,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 road that ran to Wardha. The Wardha road is being built at Jamnalalji’s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cost. The village road was proposed by the villagers themselves. They had given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undertaking signed by no less than 70 people, each of whom had agreed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cartloads of stone for three days, the other expenses to be met by Gandhiji,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disposal Jamnalalji had placed all the profits accruing to him from the village,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public good of the village. But when the work was actually begun the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hard put to it in persuading the signatories to keep their pledge. From 15 to 20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kept their promise. The rest had not. But Gandhiji could not break his </w:t>
      </w:r>
      <w:r>
        <w:rPr>
          <w:rFonts w:ascii="Times" w:hAnsi="Times" w:eastAsia="Times"/>
          <w:b w:val="0"/>
          <w:i w:val="0"/>
          <w:color w:val="000000"/>
          <w:sz w:val="18"/>
        </w:rPr>
        <w:t>pledge. He saw the thing through. He explained the whole situation to the villagers.”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of human manure stored up here, but I am told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give your carts on hire to cart this manure. Nowhere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such apathy on the part of the people.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India and the world handle manure and turn it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19-6-1937.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1937</w:t>
      </w:r>
    </w:p>
    <w:p>
      <w:pPr>
        <w:autoSpaceDN w:val="0"/>
        <w:tabs>
          <w:tab w:pos="550" w:val="left"/>
          <w:tab w:pos="5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no difficulty in reaching Dalhousie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met at the respective stations. How I wish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restored and return with the body thoroughly renewed. </w:t>
      </w:r>
      <w:r>
        <w:rPr>
          <w:rFonts w:ascii="Times" w:hAnsi="Times" w:eastAsia="Times"/>
          <w:b w:val="0"/>
          <w:i w:val="0"/>
          <w:color w:val="000000"/>
          <w:sz w:val="22"/>
        </w:rPr>
        <w:t>You won't overstrain yourself in your anxiety to get well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6380. Courtesy: Mirabehn. Also G.N. 9846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copied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It ought to give satisfaction. But as I have said, [if]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 is required, you will let me know. The Muslim distrust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had concluded the report: “The old Patel, the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village, said that what Gandhiji had said was all right, and he was grateful and happy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was in their midst. But two things they could not do.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possibly give up and they could not cart human manure. In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>matters he would promise their co-operation.”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explains: "I had gone to Dalhousie where Bapu had sent me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bad health. I stayed at the house of Dr. and Mrs. Dharmavir where Subhas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was also staying at that time."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 sub-title “Not A Political Organization”, 12-6-1937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consequent opposition is difficult to remove. But if anyone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you are the person. 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study the whole question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thoroughly as to be able to answer every objection. Whatever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answer, you will pass on to me and I shall deal with it.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afraid this writing is too faint to decipher. If it is, you will let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know. I would like you even to return the letter so that I can have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lesson imprinted on my memory. The ink was too thick. I addedwater.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has served my purpose but I doubt if the writing won't fade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this reaches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came in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early morning and reached Segaon 7.30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a.m. It is fairly hot here still. The rain is keeping off.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3788. Courtesy: Amrit Kaur. Also G.N. 6944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N.V. RAGHAVAN</w:t>
      </w:r>
    </w:p>
    <w:p>
      <w:pPr>
        <w:autoSpaceDN w:val="0"/>
        <w:autoSpaceDE w:val="0"/>
        <w:widowControl/>
        <w:spacing w:line="27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RAGHAVAN,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me regularly posted with the doings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Sabha. I have carefully read your letter to the members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you are finding in coping with the responsibility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has thrust on you. Having put your hands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plough, I would like you to hold on to it till you find a  firmer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Rajagopalachari when he mentioned your name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about you and all I have since heard confirms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me. Is it not your experience that those who are most wanted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cause have already several causes which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serve? Such is the paucity of true workers all the world over.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felt in our country. I, therefore, hope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giving up what you have taken up without finding an </w:t>
      </w:r>
      <w:r>
        <w:rPr>
          <w:rFonts w:ascii="Times" w:hAnsi="Times" w:eastAsia="Times"/>
          <w:b w:val="0"/>
          <w:i w:val="0"/>
          <w:color w:val="000000"/>
          <w:sz w:val="22"/>
        </w:rPr>
        <w:t>efficient substitute.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N.V. R</w:t>
      </w:r>
      <w:r>
        <w:rPr>
          <w:rFonts w:ascii="Times" w:hAnsi="Times" w:eastAsia="Times"/>
          <w:b w:val="0"/>
          <w:i w:val="0"/>
          <w:color w:val="000000"/>
          <w:sz w:val="18"/>
        </w:rPr>
        <w:t>AGHAVAN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AKSHINA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Pyarelel</w:t>
      </w:r>
    </w:p>
    <w:p>
      <w:pPr>
        <w:autoSpaceDN w:val="0"/>
        <w:autoSpaceDE w:val="0"/>
        <w:widowControl/>
        <w:spacing w:line="256" w:lineRule="exact" w:before="3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a slip; Gandhiji reached Wardha on June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TELEGRAM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WAHARRHARLAL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        HOPE       YOU       INDU      WELL.     COME      WITH      HER      AND     MAULANA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DURING       LAST        WEEK        WEATHER         COOLING.        LOVE.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just got your letter, this is just to tell you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appreciate your 'No'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expected it. Mira went yesterday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Dalhousie, having got Subhas's wire. Why should you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'No' to me? Must every 'yes' and every 'no'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explaining? Love that demands such explanations must be sorry stuff.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never is. It can stand many "no’s” so long as there is a ‘yes' </w:t>
      </w:r>
      <w:r>
        <w:rPr>
          <w:rFonts w:ascii="Times" w:hAnsi="Times" w:eastAsia="Times"/>
          <w:b w:val="0"/>
          <w:i w:val="0"/>
          <w:color w:val="000000"/>
          <w:sz w:val="22"/>
        </w:rPr>
        <w:t>interspersed.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nonsense now. Time flies.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3609. Courtesy: Amrit Kaur. Also G.N. 6418.</w:t>
      </w:r>
    </w:p>
    <w:p>
      <w:pPr>
        <w:autoSpaceDN w:val="0"/>
        <w:autoSpaceDE w:val="0"/>
        <w:widowControl/>
        <w:spacing w:line="256" w:lineRule="exact" w:before="19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Mirabehn's visit;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 Kaur”, 8-6-1937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Andrews's letter. Can't cheer those who won't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cheered. I am positive that you have no cause to feel depressed.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feel depressed even when you do the right thing, if so doing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wound somebody's susceptibility. How are you to cheer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stupid people? Are they to be told to do the wrong thing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escape depression? Read Chapter 6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Japji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in the latter many passages to dispel your depression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>form of ignorance.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Jawaharlal wrote to me at the same time that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For in his letter to me also he alludes to his sore throat, etc. He </w:t>
      </w:r>
      <w:r>
        <w:rPr>
          <w:rFonts w:ascii="Times" w:hAnsi="Times" w:eastAsia="Times"/>
          <w:b w:val="0"/>
          <w:i w:val="0"/>
          <w:color w:val="000000"/>
          <w:sz w:val="22"/>
        </w:rPr>
        <w:t>is likely to be with me during the last week of the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3610. Courtesy: Amrit Kaur. Also G.N. 6419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G. RAMACHANDRAN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80" w:lineRule="exact" w:before="38" w:after="2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you for a long time. Saraswati said the weather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hot there. Is it cool enough for Amtul Salaam to come? She is </w:t>
      </w:r>
      <w:r>
        <w:rPr>
          <w:rFonts w:ascii="Times" w:hAnsi="Times" w:eastAsia="Times"/>
          <w:b w:val="0"/>
          <w:i w:val="0"/>
          <w:color w:val="000000"/>
          <w:sz w:val="22"/>
        </w:rPr>
        <w:t>anxious to go there as soon as she can.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What about . 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6703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258" w:space="0"/>
            <w:col w:w="325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972"/>
        <w:ind w:left="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is Saraswati faring?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258" w:space="0"/>
            <w:col w:w="3258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Some words  are illegible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are a cheque for Rs. 90 and a bank note for Rs. 100.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says that with these sums, the amount in her name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Rs. 690. If that is correct, Rs. 600 is to be kept as fixed deposit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Rs. 90 is to be credited to her account. Despatch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wire. You must have despatched the wire to Subhas. </w:t>
      </w:r>
      <w:r>
        <w:rPr>
          <w:rFonts w:ascii="Times" w:hAnsi="Times" w:eastAsia="Times"/>
          <w:b w:val="0"/>
          <w:i w:val="0"/>
          <w:color w:val="000000"/>
          <w:sz w:val="22"/>
        </w:rPr>
        <w:t>Send some envelopes.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9th  I got today, the 14th.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you. I have also noted down the date. I see that 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have crossed.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arrived on the 11th. I had to stay for ten days more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Tithal. With me here are Amtul Salaam and Sharda. Ba and Kano are </w:t>
      </w:r>
      <w:r>
        <w:rPr>
          <w:rFonts w:ascii="Times" w:hAnsi="Times" w:eastAsia="Times"/>
          <w:b w:val="0"/>
          <w:i w:val="0"/>
          <w:color w:val="000000"/>
          <w:sz w:val="22"/>
        </w:rPr>
        <w:t>in Maroli. Kanu is in Rajkot. Take care of your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look after  both the elders. Do the best you can. Do </w:t>
      </w:r>
      <w:r>
        <w:rPr>
          <w:rFonts w:ascii="Times" w:hAnsi="Times" w:eastAsia="Times"/>
          <w:b w:val="0"/>
          <w:i w:val="0"/>
          <w:color w:val="000000"/>
          <w:sz w:val="22"/>
        </w:rPr>
        <w:t>not lose courage. Go on doing what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Jayaprakash is profiting from his imprisonments.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reading a good deal about Shri Kallenbach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won't be able to see him. I am afraid you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Ahmedabad now. Kanti has gone to Bangalore. He will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probably get letters from him. I will not write any more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SARASWATI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hard, spin well. Spinning is a must for Paparamma, too.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ply the carding-bow.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6703. Also C.W. 4449.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imagine your having just reached or just reaching Dalhousie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has given ample instructions regarding the route,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and timings. It is a perfect letter. Raizada Hansraj wired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to take you in. But I have wired, you would be with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And with the latter you would get good medical aid.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expect a wire today from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is still oppressive here. I have dropped bread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Rajkumari's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6381. Courtesy: Mirabehn. Also G.N. 9847</w:t>
      </w:r>
    </w:p>
    <w:p>
      <w:pPr>
        <w:autoSpaceDN w:val="0"/>
        <w:autoSpaceDE w:val="0"/>
        <w:widowControl/>
        <w:spacing w:line="240" w:lineRule="exact" w:before="130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Mirabehn”,13-6-1937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 Kaur”, 14-6-1937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GLADYS OWEN</w:t>
      </w:r>
    </w:p>
    <w:p>
      <w:pPr>
        <w:autoSpaceDN w:val="0"/>
        <w:autoSpaceDE w:val="0"/>
        <w:widowControl/>
        <w:spacing w:line="266" w:lineRule="exact" w:before="46" w:after="8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EGAON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DEAR GLADYS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15, 1937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touching. I know that like the good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>Sat-Tal many are praying unknown to me.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Celia also is having a little bit of cool air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My love to both of you and regards to all at the Ashram.</w:t>
      </w:r>
    </w:p>
    <w:p>
      <w:pPr>
        <w:autoSpaceDN w:val="0"/>
        <w:autoSpaceDE w:val="0"/>
        <w:widowControl/>
        <w:spacing w:line="220" w:lineRule="exact" w:before="2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1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38" w:after="0"/>
              <w:ind w:left="1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LADYS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TAL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AL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C. W. </w:t>
      </w:r>
      <w:r>
        <w:rPr>
          <w:rFonts w:ascii="Times" w:hAnsi="Times" w:eastAsia="Times"/>
          <w:b w:val="0"/>
          <w:i w:val="0"/>
          <w:color w:val="000000"/>
          <w:sz w:val="18"/>
        </w:rPr>
        <w:t>11280: Courtesy : Dr. Priyamvada Mathur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MANUBEHN S. MASHRUWALA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a tyrant. Is it that I am supposed to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letter carries your address and is written with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hand? It was good, however, that you understood my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met me in Bardoli and, therefore, I could have a long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 I explained my meaning to him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fine health. Do you study? Let me know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daily programme.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here. Mirabehn has gone to a hill-station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her illness. Ba and Kano are still in Maroli.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Khan Saheb is expected the day after tomorrow. Mehrtaj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Lali also will be coming.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photostato of the Gujarati: C.W. 1568.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56" w:lineRule="exact" w:before="2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 teacher in the Theosophical Society School in Banaras.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KANTILAL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The description of the lady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Amtul Salaam is sitting beside me, fan in hand, while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this. Mirabehn has gone to Dalhousie Hill in the Punjab. She </w:t>
      </w:r>
      <w:r>
        <w:rPr>
          <w:rFonts w:ascii="Times" w:hAnsi="Times" w:eastAsia="Times"/>
          <w:b w:val="0"/>
          <w:i w:val="0"/>
          <w:color w:val="000000"/>
          <w:sz w:val="22"/>
        </w:rPr>
        <w:t>couldn't get rid of her fever.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asking for exemption from fees does not seem proper.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proper either, that the lawyer should have been fined.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carry on without staying in a hostel, it would be worth while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that expense. I had understood from what you said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stay with Ramji and thus save boarding and lodging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think that staying in a hostel will be of great benefit </w:t>
      </w:r>
      <w:r>
        <w:rPr>
          <w:rFonts w:ascii="Times" w:hAnsi="Times" w:eastAsia="Times"/>
          <w:b w:val="0"/>
          <w:i w:val="0"/>
          <w:color w:val="000000"/>
          <w:sz w:val="22"/>
        </w:rPr>
        <w:t>to you, never mind the expense. You did well in giving Devdas all the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details. You cannot by any means be but in the category of the poor.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those who have none to support them can be called poor. How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was the lawyer fined?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Even when you don't get time to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drop a postcard at least once in a week. But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letter as long as 50 postcards every week, then that is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do. Because of the rains the sultriness persists.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photosat of the Gujarati: C.W. 7322. Courtesy: Kantilal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KANU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KANAIYO,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during the journey.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your mind. I am not going to bind you in any way.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the matter afresh and do as you think proper.</w:t>
      </w:r>
    </w:p>
    <w:p>
      <w:pPr>
        <w:autoSpaceDN w:val="0"/>
        <w:autoSpaceDE w:val="0"/>
        <w:widowControl/>
        <w:spacing w:line="240" w:lineRule="exact" w:before="54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resumed coming here from yesterday.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taking milk since yesterday. Walking does not tire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has not yet completely healed. Mirabehn left yesterday for a </w:t>
      </w:r>
      <w:r>
        <w:rPr>
          <w:rFonts w:ascii="Times" w:hAnsi="Times" w:eastAsia="Times"/>
          <w:b w:val="0"/>
          <w:i w:val="0"/>
          <w:color w:val="000000"/>
          <w:sz w:val="22"/>
        </w:rPr>
        <w:t>hill-station.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Narandas's letter.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987" w:space="0"/>
            <w:col w:w="252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94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987" w:space="0"/>
            <w:col w:w="2528" w:space="0"/>
          </w:cols>
          <w:docGrid w:linePitch="360"/>
        </w:sectPr>
      </w:pPr>
    </w:p>
    <w:p>
      <w:pPr>
        <w:autoSpaceDN w:val="0"/>
        <w:autoSpaceDE w:val="0"/>
        <w:widowControl/>
        <w:spacing w:line="350" w:lineRule="exact" w:before="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Jaikrishna Bhansali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NATHUBHAI N. PAREKH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NATHUBHAI,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of </w:t>
      </w:r>
      <w:r>
        <w:rPr>
          <w:rFonts w:ascii="Times" w:hAnsi="Times" w:eastAsia="Times"/>
          <w:b w:val="0"/>
          <w:i/>
          <w:color w:val="000000"/>
          <w:sz w:val="22"/>
        </w:rPr>
        <w:t>vanapravesh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last up to 58.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you can do a lot. When a man enters the forest he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friends with trees, leaves, birds and animals. He would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fearlessness, be acquainted with Nature, would live in the midst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animals and know what man's place in the world is and,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he emerges from the forest, would have gathered such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be helpful to himself and which would enable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his neighbours. We have to create such a forest in our heart.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desires lose their keenness and we become inward-looking,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have gained much.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a bit of research to discover my mistake.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had letters from four or five other Gujarati friends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 that regard. Indu stayed for quite some time with me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at length on many things. He is still a child. He is not yet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responsibilities. But he does have some good qualities.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regard for Kanti. He wishes to share in lightening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  fallen on you. Hence I hope that he will do something.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staying under the direct care of Kanti. Everything,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will be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photosate of the Gujarati: G.N. 6250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JETHALAL G. SAMPAT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1937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JETHALAL,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observe the 30th July but instead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you can observe the 31st because July has thirty-one days.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book of Vinoba. I suppose the Mobile Weaving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must be mentioned only in the pages of his book; I </w:t>
      </w:r>
      <w:r>
        <w:rPr>
          <w:rFonts w:ascii="Times" w:hAnsi="Times" w:eastAsia="Times"/>
          <w:b w:val="0"/>
          <w:i w:val="0"/>
          <w:color w:val="000000"/>
          <w:sz w:val="22"/>
        </w:rPr>
        <w:t>somehow could find no trace of it there. There is no explanation for</w:t>
      </w:r>
    </w:p>
    <w:p>
      <w:pPr>
        <w:autoSpaceDN w:val="0"/>
        <w:autoSpaceDE w:val="0"/>
        <w:widowControl/>
        <w:spacing w:line="256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Nathubhai N. Parekh”, 24-5-1937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to Gujarat. Of course, I was expected to go there for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to inspect the site for the Congress. But then I also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not going either. I may say that Sardar's keen insistence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dragged me. But this is not real defence. If sardar's insistence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me to do something wrong, his other importunities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me to commit greater wrongs. In spite of knowing all this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withstand his insistence.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cow's ghee. I charge Rs. 3 per seer or even two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half. I charge according to the cost. I am able to get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are people like Jamnalalji and I am able to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using cow's ghee prepared in Wardha. But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this Rs. 3 per seer business for long. Your ghee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sold even free of cost because we cannot accept an agency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buffalo's ghee. Moreover your ghee is adulterated.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this business of yours is wrong. As you do not abide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of the Goseva Sangh, you do not get any help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make adulterated ghee at home. Naturally it fetches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price in the market. Nowadays ghee made out of pure buffalo's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fetches a good price in the market. Ghee made from from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cow's milk fetches a lower price. So if at the moment you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cow and the buffalo, you should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making ghee only out of buffalo's milk. You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it. I can understand that it will not give you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But if you derive any mental satisfaction from mixing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cow's milk with buffalo's, it is a false satisfaction. Hence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advice that you should either make ghee out of pure cow's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sell it at the normal rate or, failing that, find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which would be beneficial to the villages. Obtain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whatever cannot be met by the income from the business.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after all is my opinion. There is no absolute rule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follow my advice in such matters. Of course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insist. So think over my argument and do only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Kishorelalbhai will of course read this, and,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Vinoba, too. I shall try to send their opinions along with this.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9862. Courtesy: Narayan J. Sampat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yesterday. Third-class travelling is safe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However, it is well that you reached Dalhousie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safely.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Today's post might bring another letter from you though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chance. I hope you have all my letters. Only yesterday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you anything. Dr. Dharmavir's wire of safe arrival was duly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 I am sure you will be restored 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rain here yet. The first cool night was experienced last night. </w:t>
      </w:r>
      <w:r>
        <w:rPr>
          <w:rFonts w:ascii="Times" w:hAnsi="Times" w:eastAsia="Times"/>
          <w:b w:val="0"/>
          <w:i w:val="0"/>
          <w:color w:val="000000"/>
          <w:sz w:val="22"/>
        </w:rPr>
        <w:t>It has become sultry again during the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Kallenbach is still on spare diet. He has added a few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khaskhas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8 oz. of </w:t>
      </w:r>
      <w:r>
        <w:rPr>
          <w:rFonts w:ascii="Times" w:hAnsi="Times" w:eastAsia="Times"/>
          <w:b w:val="0"/>
          <w:i/>
          <w:color w:val="000000"/>
          <w:sz w:val="22"/>
        </w:rPr>
        <w:t>dahi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mangoes.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6382. Mirabehn. Also G.N. 9848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A LETTER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590" w:val="left"/>
          <w:tab w:pos="1390" w:val="left"/>
          <w:tab w:pos="2190" w:val="left"/>
          <w:tab w:pos="2410" w:val="left"/>
          <w:tab w:pos="3930" w:val="left"/>
          <w:tab w:pos="4650" w:val="left"/>
          <w:tab w:pos="5210" w:val="left"/>
          <w:tab w:pos="57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your letter. I must admit that the decision,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Delhi and thereafter, I had forgotten. But the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affect what I said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Hudli. My charge was against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induce me to preside at the meeting in Belgaum.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disinclined knowing well that my programme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nor my method of work. But Gangadharrao whom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bore down my opposition and assured me that Mr. Chikodi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himself admits that he failed. He could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confine himself to cow's milk, nor Mr. Chikodi who was to </w:t>
      </w:r>
      <w:r>
        <w:rPr>
          <w:rFonts w:ascii="Times" w:hAnsi="Times" w:eastAsia="Times"/>
          <w:b w:val="0"/>
          <w:i w:val="0"/>
          <w:color w:val="000000"/>
          <w:sz w:val="22"/>
        </w:rPr>
        <w:t>be active worker in the movement. As I said the collapse of the</w:t>
      </w:r>
    </w:p>
    <w:p>
      <w:pPr>
        <w:autoSpaceDN w:val="0"/>
        <w:autoSpaceDE w:val="0"/>
        <w:widowControl/>
        <w:spacing w:line="256" w:lineRule="exact" w:before="2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"Delhi", evidently a slip.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Gandhi Seva Sangh Meeting, Hudli- IV”, 20-4-1937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big body was tragic, through no fault of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fault was in not sufficiently realizing that my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out the cow-protection programme would not be popular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have to show results by experimenting. That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going on. Tanning at Ahmedabad did not succeed,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experts were not really experts. But as it always existed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imagination it has taken shape in Wardha and Bengal. In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is being conducted under my direct supervision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under the supervision of one of my colleagues. I can still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striking results because the experiment is novel and difficult.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not any part of the village movement, although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It is being worked out independently as part of the scheme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improvement but of cow-protection. My point remains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invited me in Belgaum to take up the cow-protection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previously in that field and should not have given it up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failed or seemed to fail.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KANU GANDHI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taken the account book [by mistake].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 information as to the amounts given by different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there in that book. If so, please send the book to Mahadev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post. Or send a note showing the amounts credited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of the persons concerned.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heat there? It is quite hot over here.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17,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reached there. Let me see now, how you build up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TULSI MAHER</w:t>
      </w:r>
    </w:p>
    <w:p>
      <w:pPr>
        <w:autoSpaceDN w:val="0"/>
        <w:autoSpaceDE w:val="0"/>
        <w:widowControl/>
        <w:spacing w:line="224" w:lineRule="exact" w:before="10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1937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TULSI MAHER,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 life! But I have nothing to say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derive satisfaction by living there. Write to me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an opportunity. Give me an account of your activity.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kept you without letter two days running.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two days running. As you must have seen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make any statement on the office issue.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exhaustive and the last word so far as I am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>Now the Working Committee has to have its say.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writing is getting scarce. But I don't grumble.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hands more than full. I therefore satisfy myself with what I </w:t>
      </w:r>
      <w:r>
        <w:rPr>
          <w:rFonts w:ascii="Times" w:hAnsi="Times" w:eastAsia="Times"/>
          <w:b w:val="0"/>
          <w:i w:val="0"/>
          <w:color w:val="000000"/>
          <w:sz w:val="22"/>
        </w:rPr>
        <w:t>get.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appears below "Letter to Kanu Gandhi",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“The Times of India” “, 1-6-1937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65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89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Khan Saheb, Mehr[taj[ and Lali came in yesterday.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OBBER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Still steaming.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3789. Courtesy: Amrit Kaur. Also G.N. 6945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Khan Saheb is willing he may, of course, go. Send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Biyani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he should not force Khan Saheb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If he goes, what about Mehrtaj and Lali? They were to arrive </w:t>
      </w:r>
      <w:r>
        <w:rPr>
          <w:rFonts w:ascii="Times" w:hAnsi="Times" w:eastAsia="Times"/>
          <w:b w:val="0"/>
          <w:i w:val="0"/>
          <w:color w:val="000000"/>
          <w:sz w:val="22"/>
        </w:rPr>
        <w:t>here tomorrow?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Kamal has reached there.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2986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you do not notice the unity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my current writings and what I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are not all </w:t>
      </w:r>
      <w:r>
        <w:rPr>
          <w:rFonts w:ascii="Times" w:hAnsi="Times" w:eastAsia="Times"/>
          <w:b w:val="0"/>
          <w:i/>
          <w:color w:val="000000"/>
          <w:sz w:val="22"/>
        </w:rPr>
        <w:t>dharmaja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progeny, but </w:t>
      </w:r>
      <w:r>
        <w:rPr>
          <w:rFonts w:ascii="Times" w:hAnsi="Times" w:eastAsia="Times"/>
          <w:b w:val="0"/>
          <w:i/>
          <w:color w:val="000000"/>
          <w:sz w:val="22"/>
        </w:rPr>
        <w:t>kamaja.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in full control of his passion desires progeny and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mate, too, who desires progeny only from him and is not moved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Their son would be </w:t>
      </w:r>
      <w:r>
        <w:rPr>
          <w:rFonts w:ascii="Times" w:hAnsi="Times" w:eastAsia="Times"/>
          <w:b w:val="0"/>
          <w:i/>
          <w:color w:val="000000"/>
          <w:sz w:val="22"/>
        </w:rPr>
        <w:t>dharmaja.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does not imply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among their ancestors were </w:t>
      </w:r>
      <w:r>
        <w:rPr>
          <w:rFonts w:ascii="Times" w:hAnsi="Times" w:eastAsia="Times"/>
          <w:b w:val="0"/>
          <w:i/>
          <w:color w:val="000000"/>
          <w:sz w:val="22"/>
        </w:rPr>
        <w:t>kamaja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what I mean is that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"Letter to Mirabehn", 19-6-1937, however ,Gandhiji says that they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19th.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following item.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Brijlal Biyani, President, Vidarbha Congress Committee;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"Letter to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Bajaj", 19-6-1937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“Anasaktiyoga” sub-title “ The Message of the “Gita”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sentence is obscure in the Hindi text and Gandhiji replaced it by another </w:t>
      </w:r>
      <w:r>
        <w:rPr>
          <w:rFonts w:ascii="Times" w:hAnsi="Times" w:eastAsia="Times"/>
          <w:b w:val="0"/>
          <w:i w:val="0"/>
          <w:color w:val="000000"/>
          <w:sz w:val="18"/>
        </w:rPr>
        <w:t>sentence in the letter dated July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are full of imperfections we should make an effort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 to rid ourselves of them.</w:t>
      </w:r>
    </w:p>
    <w:p>
      <w:pPr>
        <w:autoSpaceDN w:val="0"/>
        <w:tabs>
          <w:tab w:pos="510" w:val="left"/>
          <w:tab w:pos="550" w:val="left"/>
          <w:tab w:pos="1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from personal experience whether it is possible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procreate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offspring but I do hold that the remark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Adiparva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Mahabharta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Vyasji stems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possible that it is only a poetic fancy  and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experience. But this takes away nothing from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if a couple come together not moved by passion but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progeny, their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no was lessened.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only one single offspring of this kind.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ideal state. And we must try to reach it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>we can.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 is no obligatory duty, but the desire for it is no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Thus marriage is impermissible for one who has no wish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progeny, i.e., satisfaction of passion should never be the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Married people should follow their duty keeping this ideal </w:t>
      </w:r>
      <w:r>
        <w:rPr>
          <w:rFonts w:ascii="Times" w:hAnsi="Times" w:eastAsia="Times"/>
          <w:b w:val="0"/>
          <w:i w:val="0"/>
          <w:color w:val="000000"/>
          <w:sz w:val="22"/>
        </w:rPr>
        <w:t>in view.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when all your efforts for securing a job have failed.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bear in mind that I have no idea what resources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And in case you have to come here you should settle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contentedly because you should not limit your services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 of salary you may get.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HOW THEY CONVERT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had his attention drawn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to Christianity in Shahabad District. He thereupon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report on the statements made to him. The following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the local Harijan Sevak Sangh:</w:t>
      </w:r>
    </w:p>
    <w:p>
      <w:pPr>
        <w:autoSpaceDN w:val="0"/>
        <w:autoSpaceDE w:val="0"/>
        <w:widowControl/>
        <w:spacing w:line="220" w:lineRule="exact" w:before="48" w:after="0"/>
        <w:ind w:left="730" w:right="20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district of Shahbad, about 40 years ago, a Methodist Episcopal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Mission was established at Arrah. Through its efforts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Harijans, numbering about three thousand, were converted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 up to the year 1931. . . . Last year a Roman Catholic 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on the scene. Since then, the activities of both the Missions have </w:t>
      </w:r>
      <w:r>
        <w:rPr>
          <w:rFonts w:ascii="Times" w:hAnsi="Times" w:eastAsia="Times"/>
          <w:b w:val="0"/>
          <w:i w:val="0"/>
          <w:color w:val="000000"/>
          <w:sz w:val="18"/>
        </w:rPr>
        <w:t>increased . . . .Enquiry has revealed that they have been successful in getting</w:t>
      </w:r>
    </w:p>
    <w:p>
      <w:pPr>
        <w:autoSpaceDN w:val="0"/>
        <w:autoSpaceDE w:val="0"/>
        <w:widowControl/>
        <w:spacing w:line="240" w:lineRule="exact" w:before="2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“Advice to Newly Married Couples”, 18-4-1937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24" w:lineRule="exact" w:before="1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new Christian converts from the Rabidas (Chamar)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whom their activities are mainly confined. Roughly their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work may be described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having visited the village and created familiarity with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at once start a school and put it in charge of a Harijan teacher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himself is an influential man or related to such a one. Whenever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learn that some tension or actual litigation is going on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and other villagers they at once seize the opportunity to take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side of the poor Harijans and help them with money and advice.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thus hailed as saviours and conversion follows as if to repay the obligation.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2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their work is scattered throughhout the </w:t>
      </w:r>
      <w:r>
        <w:rPr>
          <w:rFonts w:ascii="Times" w:hAnsi="Times" w:eastAsia="Times"/>
          <w:b w:val="0"/>
          <w:i/>
          <w:color w:val="000000"/>
          <w:sz w:val="18"/>
        </w:rPr>
        <w:t>thana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remotest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villages, the present enquiry could not be exhaustive . . . .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remarkable feature of these recent conversions is that they take place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</w:t>
      </w:r>
      <w:r>
        <w:rPr>
          <w:rFonts w:ascii="Times" w:hAnsi="Times" w:eastAsia="Times"/>
          <w:b w:val="0"/>
          <w:i/>
          <w:color w:val="000000"/>
          <w:sz w:val="18"/>
        </w:rPr>
        <w:t>masse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Whenever a village Harijan leader accepts the new faith almost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his clan follow him . . . . In all cases of conversions new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old, not a single instance can be found in which the acceptance of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was due to any religious conviction . . . The reasons, therefore,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conversions may be roughly described as economic or socioeconomic.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Generally, the Harijans have to submit to a number of unjust exactions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suffer from humiliating treatment which are now resented by them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of the new and the old who are still continuing as nominal Christians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willing to return to Hinduism if their grievances are removed.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as disclosed during the enquiry are briefly indicated below: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They are forced to labour for their </w:t>
      </w:r>
      <w:r>
        <w:rPr>
          <w:rFonts w:ascii="Times" w:hAnsi="Times" w:eastAsia="Times"/>
          <w:b w:val="0"/>
          <w:i/>
          <w:color w:val="000000"/>
          <w:sz w:val="18"/>
        </w:rPr>
        <w:t>maliks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caste Hindus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villages at about half or even less wages then they would get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kind of labour in other villages.</w:t>
      </w:r>
    </w:p>
    <w:p>
      <w:pPr>
        <w:autoSpaceDN w:val="0"/>
        <w:autoSpaceDE w:val="0"/>
        <w:widowControl/>
        <w:spacing w:line="250" w:lineRule="exact" w:before="10" w:after="0"/>
        <w:ind w:left="730" w:right="96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They are forced to labour for their </w:t>
      </w:r>
      <w:r>
        <w:rPr>
          <w:rFonts w:ascii="Times" w:hAnsi="Times" w:eastAsia="Times"/>
          <w:b w:val="0"/>
          <w:i/>
          <w:color w:val="000000"/>
          <w:sz w:val="18"/>
        </w:rPr>
        <w:t>maliks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caste-Hindu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villgers on occasions of marriages and deaths in their families on almost no </w:t>
      </w:r>
      <w:r>
        <w:rPr>
          <w:rFonts w:ascii="Times" w:hAnsi="Times" w:eastAsia="Times"/>
          <w:b w:val="0"/>
          <w:i w:val="0"/>
          <w:color w:val="000000"/>
          <w:sz w:val="18"/>
        </w:rPr>
        <w:t>wages.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They are charged six annas per year per family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mutharfa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(house </w:t>
      </w:r>
      <w:r>
        <w:rPr>
          <w:rFonts w:ascii="Times" w:hAnsi="Times" w:eastAsia="Times"/>
          <w:b w:val="0"/>
          <w:i w:val="0"/>
          <w:color w:val="000000"/>
          <w:sz w:val="18"/>
        </w:rPr>
        <w:t>rent).</w:t>
      </w:r>
    </w:p>
    <w:p>
      <w:pPr>
        <w:autoSpaceDN w:val="0"/>
        <w:autoSpaceDE w:val="0"/>
        <w:widowControl/>
        <w:spacing w:line="260" w:lineRule="exact" w:before="40" w:after="0"/>
        <w:ind w:left="730" w:right="96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They have to pay Re. 1, Rs.  2 and Rs. 3 or Rs. 4 for the hide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 cow, bullock or buffalo respectively to their owners if they fail to </w:t>
      </w:r>
      <w:r>
        <w:rPr>
          <w:rFonts w:ascii="Times" w:hAnsi="Times" w:eastAsia="Times"/>
          <w:b w:val="0"/>
          <w:i w:val="0"/>
          <w:color w:val="000000"/>
          <w:sz w:val="18"/>
        </w:rPr>
        <w:t>deliver a corresponding number of pairs of shoes to them.</w:t>
      </w:r>
    </w:p>
    <w:p>
      <w:pPr>
        <w:autoSpaceDN w:val="0"/>
        <w:autoSpaceDE w:val="0"/>
        <w:widowControl/>
        <w:spacing w:line="260" w:lineRule="exact" w:before="40" w:after="0"/>
        <w:ind w:left="730" w:right="96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Their wives are paid only four annas for a male or two annas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female child born in the house of the caste-Hindu villagers where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 as midwives during confinement, and even these payments are not </w:t>
      </w:r>
      <w:r>
        <w:rPr>
          <w:rFonts w:ascii="Times" w:hAnsi="Times" w:eastAsia="Times"/>
          <w:b w:val="0"/>
          <w:i w:val="0"/>
          <w:color w:val="000000"/>
          <w:sz w:val="18"/>
        </w:rPr>
        <w:t>regularly made.</w:t>
      </w:r>
    </w:p>
    <w:p>
      <w:pPr>
        <w:autoSpaceDN w:val="0"/>
        <w:autoSpaceDE w:val="0"/>
        <w:widowControl/>
        <w:spacing w:line="270" w:lineRule="exact" w:before="10" w:after="0"/>
        <w:ind w:left="730" w:right="96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They are forced to work for their </w:t>
      </w:r>
      <w:r>
        <w:rPr>
          <w:rFonts w:ascii="Times" w:hAnsi="Times" w:eastAsia="Times"/>
          <w:b w:val="0"/>
          <w:i/>
          <w:color w:val="000000"/>
          <w:sz w:val="18"/>
        </w:rPr>
        <w:t>maliks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caste-Hindu villgers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sacrifice of their own agricultural needs or when they are ill or </w:t>
      </w:r>
      <w:r>
        <w:rPr>
          <w:rFonts w:ascii="Times" w:hAnsi="Times" w:eastAsia="Times"/>
          <w:b w:val="0"/>
          <w:i w:val="0"/>
          <w:color w:val="000000"/>
          <w:sz w:val="18"/>
        </w:rPr>
        <w:t>engaged in their social or religious functions.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The levy of the Chowkidari tax on them is generally excessive.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They are not allowed to draw water from wells used by caste Hindus.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6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They are not allowed to enter temples nor are Brahmin priests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 to recite religious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their houses.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is said in the report about the conversions be true,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standpoint reprehensible. Such superficial conversions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 rise to suspicion and strife. But if a missionary body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choose to follow the methods described in the report,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done to prevent them. It is therefore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to turn the searchlight inward and to discover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defects. Fortunately the report enables us to do so. Nine causes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enumerated to show why Harijans are induced to leave the Hindu fold.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are purely economic, one is social, and one is purely religious.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they are reduced economically, degraded socially and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religious participation. The wonder is not that they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Hinduism; the wonder is that they have not done so for so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 few leave their ancestral faith even when they do. The moral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Let us make every discovery, such as the one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Shahabad, an occasion for greater self-purification, greater dedication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 cause, greater identification with the Harijans.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the local Sangh collecting more workers than it has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 service among the Harijans and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among the so-called caste Hindus, not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reviling them but showing them that religion does not warrant the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that is meted out to Harijans by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19-6-1937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KHADI AT HARIPURA</w:t>
      </w:r>
    </w:p>
    <w:p>
      <w:pPr>
        <w:autoSpaceDN w:val="0"/>
        <w:autoSpaceDE w:val="0"/>
        <w:widowControl/>
        <w:spacing w:line="28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Dastane is anxious that something striking should happen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Haripura so as to make khadi much more popular than it is.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workers who no doubt anticipate great things from Haripura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khadi. Bardoli's promise to be wholly self-sustained about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1921 still remains unredeemed. Painful to tell, Bardoli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falls back on Wardha for its cheap and well-coloured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khadi method excludes concentration. Wardha is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outside patronage. And if it began to rely on it, it would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and khadi in the long run. The secret of success in khadi is for </w:t>
      </w:r>
      <w:r>
        <w:rPr>
          <w:rFonts w:ascii="Times" w:hAnsi="Times" w:eastAsia="Times"/>
          <w:b w:val="0"/>
          <w:i w:val="0"/>
          <w:color w:val="000000"/>
          <w:sz w:val="22"/>
        </w:rPr>
        <w:t>each taluk or at least district to produce and use its own khadi.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Sjt. Dastane says, though the Working Committee has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emphasized the fourfold programme of  1920, there is hardly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M.L.A. who talks about it to his constituency. And if the khadi-lovers,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do not show application or orginality, khadi has a poor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universal. There is force in what Sjt. Dastane says.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not quite as bad as he perhaps imagines. In Nalwadi,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is practically concentntrating the whole of his attention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He is making experiments to see whether the minimum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per day of eight hours for spinners is an easily realizable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It bids fair to succeed. There is a boy 16 year old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villager of quite the ordinary type. He is earning four annas per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average villager has a sufficient ocular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earning three annas per day, and if he or she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organization that will take in all the standard yarn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produced, there will be a spontaneous response. Now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solid work does not admit of haste or a spectacular display.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great difficulty in the way. The spinners, weavers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artisans engaged in khadi production are expected to use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wear. This means popular education in the economics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a change in the mentality of the poor artisans who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why they are so helpless and poor and still less of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help themselves to get rid of their ignorance and poverty.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spread of such education means again a large number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love of khadi and an adequate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economics and the technique of khadi.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there are very natural difficulties to be overcome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make khadi universal. Let Sjt. Dastane and others who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 about khadi make a deep study of the science and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experiments if they have any original contribution to make or </w:t>
      </w:r>
      <w:r>
        <w:rPr>
          <w:rFonts w:ascii="Times" w:hAnsi="Times" w:eastAsia="Times"/>
          <w:b w:val="0"/>
          <w:i w:val="0"/>
          <w:color w:val="000000"/>
          <w:sz w:val="22"/>
        </w:rPr>
        <w:t>pursue the beaten track and give to the work their exclusive attention.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19-6-1937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 MAN’S  INHUMANITY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people know what is </w:t>
      </w:r>
      <w:r>
        <w:rPr>
          <w:rFonts w:ascii="Times" w:hAnsi="Times" w:eastAsia="Times"/>
          <w:b w:val="0"/>
          <w:i/>
          <w:color w:val="000000"/>
          <w:sz w:val="22"/>
        </w:rPr>
        <w:t>phooka.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fewer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association in Calcutta called the Anti-phooka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patrons are Maharajadhiraja Sir Bijoy Chand Mahatab Bahadur </w:t>
      </w:r>
      <w:r>
        <w:rPr>
          <w:rFonts w:ascii="Times" w:hAnsi="Times" w:eastAsia="Times"/>
          <w:b w:val="0"/>
          <w:i w:val="0"/>
          <w:color w:val="000000"/>
          <w:sz w:val="22"/>
        </w:rPr>
        <w:t>and Justice Sir L. W. J. Costello. Its president is Shri Ramkumar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Bangar. The office is at 65 Pathuriaghata Street. The Secretary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process of </w:t>
      </w:r>
      <w:r>
        <w:rPr>
          <w:rFonts w:ascii="Times" w:hAnsi="Times" w:eastAsia="Times"/>
          <w:b w:val="0"/>
          <w:i/>
          <w:color w:val="000000"/>
          <w:sz w:val="22"/>
        </w:rPr>
        <w:t>phooka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11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to inform you that the atrocities of </w:t>
      </w:r>
      <w:r>
        <w:rPr>
          <w:rFonts w:ascii="Times" w:hAnsi="Times" w:eastAsia="Times"/>
          <w:b w:val="0"/>
          <w:i/>
          <w:color w:val="000000"/>
          <w:sz w:val="18"/>
        </w:rPr>
        <w:t>phooka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perpetrated on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milch animal twice daily. The four legs of the animal are tied to four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strong posts and two men hold the animal so tightly that she cannot make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movement of her limbs whatsoever. A bamboo rod or pipe, 22 inches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and 8 inches in circumference, is then forcibly pushed into the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generative organ of the animal, and then one man begins to blow air into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uterus, causing it to be fully distended thereby. This inflammation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causes extra pressure on the glands which helps the milkman to extract the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drop of milk. The milking also is indescribably cruel, and it is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continued to the great pain of the animal till blood comes out of the udder.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Sometimes a few drops of the blood get mixed up with the milk. Unable to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any movements, the animal silently bears this inhuman torture and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great pain is manifested only by the copious perspiration and tears that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flow down her body and cheeks. This is repeated twice daily and the animal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invaribly swoons after each operation.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conceive anything more torturing or revolting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process described by the Secretary. From the proceedings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Association it appears that the practice results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sterility of the cows and she-buffaloes subjected to the torture.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therefore transferred to butchers after they cease to yield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spite of </w:t>
      </w:r>
      <w:r>
        <w:rPr>
          <w:rFonts w:ascii="Times" w:hAnsi="Times" w:eastAsia="Times"/>
          <w:b w:val="0"/>
          <w:i/>
          <w:color w:val="000000"/>
          <w:sz w:val="22"/>
        </w:rPr>
        <w:t>phooka.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undertakes the prosecution of the torturers.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engages plain-clothes detectives to discover the culprits. The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 is good as far as it goes. But it does not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go far enough. Punishment of a few criminals won't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inhumanity. It is necessary to carry on propaganda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offenders and educate them to understand the evils of the system.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 surest way of dealing with the evil is for the Corporation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the whole of the milk supply of Calcutta and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gwalas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its paid servants. They would then not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as they are now. They will be under sanitary supervision.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Milking will be done under proper control. The citizens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of having pure milk for their money. And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reason why the milk supply department should not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supporting. The citizens will gladly pay an extra pie, if an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>the selling price becomes necessary. Of course the milk supply has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monopoly of a municipality undertaking the enterprise, </w:t>
      </w:r>
      <w:r>
        <w:rPr>
          <w:rFonts w:ascii="Times" w:hAnsi="Times" w:eastAsia="Times"/>
          <w:b w:val="0"/>
          <w:i w:val="0"/>
          <w:color w:val="000000"/>
          <w:sz w:val="22"/>
        </w:rPr>
        <w:t>even as the postal stamp is a monopoly of the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19-6-1937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just come. I hope the mountain air will set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Here is note for Dr. Dharmavir. My love to Subhas Babu to </w:t>
      </w:r>
      <w:r>
        <w:rPr>
          <w:rFonts w:ascii="Times" w:hAnsi="Times" w:eastAsia="Times"/>
          <w:b w:val="0"/>
          <w:i w:val="0"/>
          <w:color w:val="000000"/>
          <w:sz w:val="22"/>
        </w:rPr>
        <w:t>whom I have no time to write separately.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grieved to know that yesterday the rain set in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the earth-work near the creek bridge, nearly destroyed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on either side. If the rain had continued for five minutes </w:t>
      </w:r>
      <w:r>
        <w:rPr>
          <w:rFonts w:ascii="Times" w:hAnsi="Times" w:eastAsia="Times"/>
          <w:b w:val="0"/>
          <w:i w:val="0"/>
          <w:color w:val="000000"/>
          <w:sz w:val="22"/>
        </w:rPr>
        <w:t>longer the houses would have gone. Now I am considering what to do.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and Mehrtaj came in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time to say more.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6383. Courtesy: Mirabehn. Also G.N. 9849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the thorn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out. The case is exactly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had happened to Rajkumari.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doctors were at their wit's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Nature became a doctor. I read about the Bharuch affair.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falsehoods will go on. What other attitude could you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worker like Dinkarrai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can now attend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meeting only between the 26th and the 29th. That is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3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Amrit Kaur”, 18-6-1937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Vallabhbhai Patel had suffered for a fortnight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thorn which had pierced his foot while he was taking a stroll with Gandhiji on Tithal </w:t>
      </w:r>
      <w:r>
        <w:rPr>
          <w:rFonts w:ascii="Times" w:hAnsi="Times" w:eastAsia="Times"/>
          <w:b w:val="0"/>
          <w:i w:val="0"/>
          <w:color w:val="000000"/>
          <w:sz w:val="18"/>
        </w:rPr>
        <w:t>seaside.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2-6-1937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Dinkarrai Desai, President of Bharuch Municipality, whose sanitary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gone on strike;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V. Thakkar”, 5-4-1937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time. There is no doubt that the earlier the committee meets </w:t>
      </w:r>
      <w:r>
        <w:rPr>
          <w:rFonts w:ascii="Times" w:hAnsi="Times" w:eastAsia="Times"/>
          <w:b w:val="0"/>
          <w:i w:val="0"/>
          <w:color w:val="000000"/>
          <w:sz w:val="22"/>
        </w:rPr>
        <w:t>the better.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keeps indifferent health and so has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meet me. I had called on him for a few minutes on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arrival. He was to come to Segaon but has not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 owing to his illness.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 otherwise.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90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6" w:lineRule="exact" w:before="292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URUSHOTTAM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UILDING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PPOSITE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PERA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UEENS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201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1937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this wire: "Khan Saheb not enthusiastic on his own.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his presence urgent come and discuss with him. Gandhi."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this reply if it seems proper to you. I do not wish to send it </w:t>
      </w:r>
      <w:r>
        <w:rPr>
          <w:rFonts w:ascii="Times" w:hAnsi="Times" w:eastAsia="Times"/>
          <w:b w:val="0"/>
          <w:i w:val="0"/>
          <w:color w:val="000000"/>
          <w:sz w:val="22"/>
        </w:rPr>
        <w:t>as an order.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2987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REBEL,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before me. There is nothing wrong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ink. The wrong is with me. I am too lazy to attend to the laws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is in English. It was meant for Brijlal Biyani.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Jamnalal Bajaj”, 18-6-1937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the use of village ink. I won't shake off my laziness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reverting to the use of the lazy city ink. I can do so, if ever,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persisting in the use of village ink and by people like you pulling me </w:t>
      </w:r>
      <w:r>
        <w:rPr>
          <w:rFonts w:ascii="Times" w:hAnsi="Times" w:eastAsia="Times"/>
          <w:b w:val="0"/>
          <w:i w:val="0"/>
          <w:color w:val="000000"/>
          <w:sz w:val="22"/>
        </w:rPr>
        <w:t>up when my letters are too faint to be deciphered.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happy in Dalhousie. She is charmed with the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snows which she sees daily. And Dr. Dharmavir and Subhas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 to her. And you are right when you say she won't feel too </w:t>
      </w:r>
      <w:r>
        <w:rPr>
          <w:rFonts w:ascii="Times" w:hAnsi="Times" w:eastAsia="Times"/>
          <w:b w:val="0"/>
          <w:i w:val="0"/>
          <w:color w:val="000000"/>
          <w:sz w:val="22"/>
        </w:rPr>
        <w:t>crowded there. You should write to her.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news you give me of some of the Harijan hovels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and new houses being built for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the Working Committee will meet here next </w:t>
      </w:r>
      <w:r>
        <w:rPr>
          <w:rFonts w:ascii="Times" w:hAnsi="Times" w:eastAsia="Times"/>
          <w:b w:val="0"/>
          <w:i w:val="0"/>
          <w:color w:val="000000"/>
          <w:sz w:val="22"/>
        </w:rPr>
        <w:t>week. There is no question this time of going to Allahabad.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recommended the three pamphlets?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them? You should plead for me with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want me to read books. No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6311. Courtesy: Amrit Kaur. Also G.N. 6420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J.C. KUMARAPPA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Vasta's letter to you and mine to him.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him the thing he has asked for. Please post my letter with yours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expect you are 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10118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 as a result of the addressee's representation to the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Nandlal Bose”, 13-5-1937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BEHRAMJI KHAMBHATTA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long last I received your diary. Ailments that cannot be 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remedies have got to be endured, and God has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strength for that.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8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HAMBHATTA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ELVEDERE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HURCHGATE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AILWAY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6613. Also C.W. 4404.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KALYANJI V. MEHTA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KALYANJI,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possible take Ba to Manilal once. If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make Kanam spin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He had started that </w:t>
      </w:r>
      <w:r>
        <w:rPr>
          <w:rFonts w:ascii="Times" w:hAnsi="Times" w:eastAsia="Times"/>
          <w:b w:val="0"/>
          <w:i w:val="0"/>
          <w:color w:val="000000"/>
          <w:sz w:val="22"/>
        </w:rPr>
        <w:t>here. But the practice was given up later.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1937</w:t>
      </w:r>
    </w:p>
    <w:p>
      <w:pPr>
        <w:autoSpaceDN w:val="0"/>
        <w:tabs>
          <w:tab w:pos="550" w:val="left"/>
          <w:tab w:pos="587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REBEL,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fairly won your victory. But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the matter to the end, lest the Municipality goes to sleep.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6" w:lineRule="exact" w:before="3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J. C. Kumarappa”, 20-6-1937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right. Subhas ought not to leave Dalhousie in a hurry.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should be thoroughly restored for the task in front of him.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sorry I forgot to tell you that Jamnalalji came in here on 6th and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with the exception of three or four days when he has to go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Calcutta for his son's marriage in Calcutta. He goes on 29th.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write to Mira when you get two minutes.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won't you consult Menchen or Menkel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your food?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rid of your indigestion. I can't guide you much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Therefore you need some local assistance for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>selection of your menu.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meets on 4th or 5th July in Wardha. It </w:t>
      </w:r>
      <w:r>
        <w:rPr>
          <w:rFonts w:ascii="Times" w:hAnsi="Times" w:eastAsia="Times"/>
          <w:b w:val="0"/>
          <w:i w:val="0"/>
          <w:color w:val="000000"/>
          <w:sz w:val="22"/>
        </w:rPr>
        <w:t>must decide the office issue finally.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3790. Courtesy: Amrit Kaur. Also G.N. 6946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had your second letter from Dalhousie.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any magical performance in Dalhousie. But you will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completely by patience. Do not insist on your way if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otherwise, of course barring vows. But there are no vows </w:t>
      </w:r>
      <w:r>
        <w:rPr>
          <w:rFonts w:ascii="Times" w:hAnsi="Times" w:eastAsia="Times"/>
          <w:b w:val="0"/>
          <w:i w:val="0"/>
          <w:color w:val="000000"/>
          <w:sz w:val="22"/>
        </w:rPr>
        <w:t>except the abstention from meats and wines.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rain here to speak of. The weather has cooled a bit. 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return by 24th. Khan Saheb and Mehrtaj are flourishing.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must take the steamer on 7th July. But he promises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in December and stay three months.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has a mania for building. The cowshed is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huge yard is taking up time and space and money. Let us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and will stay.</w:t>
      </w:r>
    </w:p>
    <w:p>
      <w:pPr>
        <w:autoSpaceDN w:val="0"/>
        <w:autoSpaceDE w:val="0"/>
        <w:widowControl/>
        <w:spacing w:line="220" w:lineRule="exact" w:before="7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me to the hosts.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6385. Courtesy: Mirabehn. Also G.N. 9851</w:t>
      </w:r>
    </w:p>
    <w:p>
      <w:pPr>
        <w:autoSpaceDN w:val="0"/>
        <w:autoSpaceDE w:val="0"/>
        <w:widowControl/>
        <w:spacing w:line="256" w:lineRule="exact" w:before="3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Menken;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 Kaur”, 29-5-1937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agriculture expert; Secretary, Goseva   Sangh. In his book </w:t>
      </w:r>
      <w:r>
        <w:rPr>
          <w:rFonts w:ascii="Times" w:hAnsi="Times" w:eastAsia="Times"/>
          <w:b w:val="0"/>
          <w:i/>
          <w:color w:val="000000"/>
          <w:sz w:val="18"/>
        </w:rPr>
        <w:t>Bapuki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Chhayamen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(p. 179) Balvantsinha explains: "Parnerkerji had shifted from Dhulia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Sevagram (on a permanent basis) where he was entrusted with the work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agriculture."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PRABHAVATI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1937</w:t>
      </w:r>
    </w:p>
    <w:p>
      <w:pPr>
        <w:autoSpaceDN w:val="0"/>
        <w:autoSpaceDE w:val="0"/>
        <w:widowControl/>
        <w:spacing w:line="212" w:lineRule="exact" w:before="17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5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your letter of the 16th. I have been regularly writing to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yourself in whatever service comes to you unasked and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still here, and so are Khan Saheb and Mehrtaj.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to you about Babu-Sharda. Now Sushila's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Soundaram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has come for two days. She plays beautifully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vina. Ba may come about the 24th. Parnerkar also has come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 good deal of construction work is going on.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many new things when you come.</w:t>
      </w:r>
    </w:p>
    <w:p>
      <w:pPr>
        <w:autoSpaceDN w:val="0"/>
        <w:tabs>
          <w:tab w:pos="666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to Mirabehn. Her address C/o Dr. Dharmavir, Dalhousie,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1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your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been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Patna. Why don't you inform Poona about changes in your address?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know whether or not you get it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3489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and Jawahar's reply. It seems Nariman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fall into the pit he is digging himself. Let us wait and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he takes next. We needn't do anything in a hurry.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come up at the Working Committee. It is certainly meeting </w:t>
      </w:r>
      <w:r>
        <w:rPr>
          <w:rFonts w:ascii="Times" w:hAnsi="Times" w:eastAsia="Times"/>
          <w:b w:val="0"/>
          <w:i w:val="0"/>
          <w:color w:val="000000"/>
          <w:sz w:val="22"/>
        </w:rPr>
        <w:t>after a long interval, but that can't be helped. Let events take their own</w:t>
      </w:r>
    </w:p>
    <w:p>
      <w:pPr>
        <w:autoSpaceDN w:val="0"/>
        <w:autoSpaceDE w:val="0"/>
        <w:widowControl/>
        <w:spacing w:line="256" w:lineRule="exact" w:before="3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G. Ramchandran;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Kanu Gandhi”, 24-6-1937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had a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Lothian, but I have not yet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>to read it. I hope you are well enough now to move about.</w:t>
      </w:r>
    </w:p>
    <w:p>
      <w:pPr>
        <w:autoSpaceDN w:val="0"/>
        <w:tabs>
          <w:tab w:pos="5370" w:val="left"/>
          <w:tab w:pos="5710" w:val="left"/>
        </w:tabs>
        <w:autoSpaceDE w:val="0"/>
        <w:widowControl/>
        <w:spacing w:line="22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202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Manilal's letter. Kallenbach will leave this place on July 7.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he will come back in December. Here he lives just like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us. He wears only a dhoti, but sometimes a shirt also.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a lot of khadi and got some dresses made. This time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inclined to go anywhere for sight-seeing. Next time when he </w:t>
      </w:r>
      <w:r>
        <w:rPr>
          <w:rFonts w:ascii="Times" w:hAnsi="Times" w:eastAsia="Times"/>
          <w:b w:val="0"/>
          <w:i w:val="0"/>
          <w:color w:val="000000"/>
          <w:sz w:val="22"/>
        </w:rPr>
        <w:t>comes I will send him to visit the Taj, etc.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Segaon, where there was only one hut, several houses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now. There seems to be no end to the construction work. </w:t>
      </w:r>
      <w:r>
        <w:rPr>
          <w:rFonts w:ascii="Times" w:hAnsi="Times" w:eastAsia="Times"/>
          <w:b w:val="0"/>
          <w:i w:val="0"/>
          <w:color w:val="000000"/>
          <w:sz w:val="22"/>
        </w:rPr>
        <w:t>The number of residents also is increasing.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with Kano, is at Maroli with Mithubehn. She is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in a few days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has given birth to a son in Madras. Both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This time she didn't suffer much. Kanti has gone to Bangalore to </w:t>
      </w:r>
      <w:r>
        <w:rPr>
          <w:rFonts w:ascii="Times" w:hAnsi="Times" w:eastAsia="Times"/>
          <w:b w:val="0"/>
          <w:i w:val="0"/>
          <w:color w:val="000000"/>
          <w:sz w:val="22"/>
        </w:rPr>
        <w:t>study in a college. Kishorelal is keeping indifferent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the handwriting in this letter is rather faint. It is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with pure indigenous ink.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4864</w:t>
      </w:r>
    </w:p>
    <w:p>
      <w:pPr>
        <w:autoSpaceDN w:val="0"/>
        <w:autoSpaceDE w:val="0"/>
        <w:widowControl/>
        <w:spacing w:line="216" w:lineRule="exact" w:before="116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had sent a copy of this to Mirabehn on June 25.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forwarding letter (C.W. 6386), he says: "A long letter from Lothian has come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to Bapu to advise the Congress to take up offices. This is a much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argumentative letter, but it is on the lines of the Viceroy's speech. How they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alike!" For the Viceroy's speech.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“Viceroy’s Speech”, 21-6-1937.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 LETTER TO PURUSHOTTAM K. JERAJANI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blanket that I have sent you is a hand-woven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Scotland. It is said that even the wool is hand spun. The beauty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the composition of different colours. The purpose in sending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that you may try and make use of the design in Kashmir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place. Otherwise preserve it as a sample. I had forgotten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 this. I am glad you reminded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10832. Courtesy: Purushottam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letter has just reached me. Though three days might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few, they would be better than nothing. It is a pity Indu can't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had thought that the operation that she had for tonsils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ago was the last. I take it this would be as simple as the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J.C. KUMARAPPA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1937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KUMARAPPA,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essay on democracy and your speech on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conversion. Both are good but you must work out your individualistic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democracy. The charge against Hinduism is that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individualistic. I have thought it to be a baseless charge. But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some other idea. My own opinion is that Hinduism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research in that line but simply failed to carry 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 in practice and therefore seemed to be individualistic, i.e., </w:t>
      </w:r>
      <w:r>
        <w:rPr>
          <w:rFonts w:ascii="Times" w:hAnsi="Times" w:eastAsia="Times"/>
          <w:b w:val="0"/>
          <w:i w:val="0"/>
          <w:color w:val="000000"/>
          <w:sz w:val="22"/>
        </w:rPr>
        <w:t>selfish.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BABURAO D. MHATRE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1937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MHATRE,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of your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be very helpful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traffic and in repairing, if it is possible, the bad roads. I am </w:t>
      </w:r>
      <w:r>
        <w:rPr>
          <w:rFonts w:ascii="Times" w:hAnsi="Times" w:eastAsia="Times"/>
          <w:b w:val="0"/>
          <w:i w:val="0"/>
          <w:color w:val="000000"/>
          <w:sz w:val="22"/>
        </w:rPr>
        <w:t>passing on your report to the Sardar.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9827. Courtesy: Baburao D. Mhatre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INTERVIEW TO ASSOCIATED PRESS OF INDIA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1937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Associated Press special correspondent greeted Mahatma Gandhi early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today at his hut in Segaon village with a copy of Viceroy's message to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who was having discussions with Seth Jamnalal Bajaj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asked the correspondent to wait for a few minutes. In 15 minutes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called in the correspondent, handed back the Viceroy's statement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him earlier by the correspondent and asked him to read it aloud for the benefit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himself and others present. Gandhiji attentively listened while the correspondent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the entire message slowly. At the conclusion of reading. Mahatma Gandhi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Now, what do you want?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being told that his reactions on the statement were wanted, Mahatma </w:t>
      </w:r>
      <w:r>
        <w:rPr>
          <w:rFonts w:ascii="Times" w:hAnsi="Times" w:eastAsia="Times"/>
          <w:b w:val="0"/>
          <w:i w:val="0"/>
          <w:color w:val="000000"/>
          <w:sz w:val="18"/>
        </w:rPr>
        <w:t>Gandhi shrugged his shoulders and beckoned to the correspondent to take down.</w:t>
      </w:r>
    </w:p>
    <w:p>
      <w:pPr>
        <w:autoSpaceDN w:val="0"/>
        <w:autoSpaceDE w:val="0"/>
        <w:widowControl/>
        <w:spacing w:line="256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site for the 51st Congress Session at Haripura;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p. 220.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listened to the Viceroy's statement most attentively,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sorry that I cannot make any statement. The Working Committee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finally decide on July 5 on the grave issue that is before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 and I hope that no Congressman will want to anticipate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decision of the Working Committee and offer criticism.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conversation then turned to the Segaon village and village folk. 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that the village had considerably improved and that there were better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cows in the village than elsewhere in Wardha. People were healthy and they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plenty of fresh air even more than he because they were bold people,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sophisticated.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22"/>
        </w:rPr>
        <w:t>, 29-6-1937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ATULANAND CHAKRABARTY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(W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unfortunate but it is true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appreciate the utility of your method as a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communal tangle. That does not mean that there is no value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contact. I think it has great value. But I am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as to the possibility of organizing such contact.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I have expressed myself clearly. Rabindranath has,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the world, perhaps, made the largest contribution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But it has not been through any organization. His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compelled attention. I should be delighted if your writings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purpose. But then you do not need my certificate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else's, even as the Poet does not. I wonder if I have made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clear. I, somehow or other, feel that yours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Maybe that I have not understood it and, therefore,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indifferent to it. I would be satisfied if I can make you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indifference is not due to cussedness or even to want of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thought expressed by you. The moment I begin to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method you will find me advertising it in my own humble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seem to be paralysed without my advertisement and this hurts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Why should you need my advertisement? Surely the names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gathered round yourself are far better judges of your work than </w:t>
      </w:r>
      <w:r>
        <w:rPr>
          <w:rFonts w:ascii="Times" w:hAnsi="Times" w:eastAsia="Times"/>
          <w:b w:val="0"/>
          <w:i w:val="0"/>
          <w:color w:val="000000"/>
          <w:sz w:val="22"/>
        </w:rPr>
        <w:t>I ever can be.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easy enough now to answer your questions.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solid work for villages that I have in mind is the work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the Spinners' Association is doing among thousand of artisans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irrespective of their caste or creed. I hope to publish statistics showing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number of artisans with whom the Spinners' Association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established contact–not political but purely economic. Of course,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anyone who has faith in such kind of contact can work for it if he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desire to learn the technique.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is necessarily confined to the villages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bulk of these artisans are to be found in the villages and 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in need of the assistance of the kind we are offering.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and the fourth question are answered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fifth question is answered in the preliminary paragraph.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kept a copy of your letter.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returning your letter in order to enable you to see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all your questions. If I have not, you should tell me and I </w:t>
      </w:r>
      <w:r>
        <w:rPr>
          <w:rFonts w:ascii="Times" w:hAnsi="Times" w:eastAsia="Times"/>
          <w:b w:val="0"/>
          <w:i w:val="0"/>
          <w:color w:val="000000"/>
          <w:sz w:val="22"/>
        </w:rPr>
        <w:t>shall make another endeavour to answer your questions.</w:t>
      </w:r>
    </w:p>
    <w:p>
      <w:pPr>
        <w:autoSpaceDN w:val="0"/>
        <w:autoSpaceDE w:val="0"/>
        <w:widowControl/>
        <w:spacing w:line="220" w:lineRule="exact" w:before="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20" w:lineRule="exact" w:before="0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1476. Courtesy: A.K. Sen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449. LETTER TO BHAGWANJI A. MEHTA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visited Vadavashram near Khambhat.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feel hurt by anything you write. How can there be any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letting me know whatever you think? As long as you are alive,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possible that the good name and reputation of Karsanji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Mulchand would be lost? How can I explain that I had spared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in writing to Bhai Narbheram about you? I may not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had also entered into correspondence with Prof.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matter. If I didn't do so, the reason must have been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important in it. But I had tried my level best.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position to arbitrate in the dispute between you two. I had </w:t>
      </w:r>
      <w:r>
        <w:rPr>
          <w:rFonts w:ascii="Times" w:hAnsi="Times" w:eastAsia="Times"/>
          <w:b w:val="0"/>
          <w:i w:val="0"/>
          <w:color w:val="000000"/>
          <w:sz w:val="22"/>
        </w:rPr>
        <w:t>neither the necessary material nor the time.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sent a letter for Devchandbhai.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shall be able to do in that regard. I am sending that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Devchandbhai. I shall let you know if I get a reply from him. And if I </w:t>
      </w:r>
      <w:r>
        <w:rPr>
          <w:rFonts w:ascii="Times" w:hAnsi="Times" w:eastAsia="Times"/>
          <w:b w:val="0"/>
          <w:i w:val="0"/>
          <w:color w:val="000000"/>
          <w:sz w:val="22"/>
        </w:rPr>
        <w:t>can do anything in the matter, I certainly will.</w:t>
      </w:r>
    </w:p>
    <w:p>
      <w:pPr>
        <w:autoSpaceDN w:val="0"/>
        <w:tabs>
          <w:tab w:pos="5170" w:val="left"/>
        </w:tabs>
        <w:autoSpaceDE w:val="0"/>
        <w:widowControl/>
        <w:spacing w:line="252" w:lineRule="exact" w:before="0" w:after="0"/>
        <w:ind w:left="4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5835. Also C.W. 3058.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LORD LOTHIAN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1937</w:t>
      </w:r>
    </w:p>
    <w:p>
      <w:pPr>
        <w:autoSpaceDN w:val="0"/>
        <w:tabs>
          <w:tab w:pos="550" w:val="left"/>
          <w:tab w:pos="750" w:val="left"/>
          <w:tab w:pos="3930" w:val="left"/>
          <w:tab w:pos="4130" w:val="left"/>
        </w:tabs>
        <w:autoSpaceDE w:val="0"/>
        <w:widowControl/>
        <w:spacing w:line="22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LOTHIAN,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deepest thanks for your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appreciate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you are making to convince me of the correctness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With much of what you say I wholly agree.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office-acceptance will now be finally decided at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Working Committee of the Congress. The Viceroy has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last word about the Government's attitude. I admit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improvement upon the first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situation by Lord </w:t>
      </w:r>
      <w:r>
        <w:rPr>
          <w:rFonts w:ascii="Times" w:hAnsi="Times" w:eastAsia="Times"/>
          <w:b w:val="0"/>
          <w:i w:val="0"/>
          <w:color w:val="000000"/>
          <w:sz w:val="22"/>
        </w:rPr>
        <w:t>Zetland.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decision of the Working Committee may be–and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known it before this reaches you–what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upon is the fundamental difference between the colonies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So far as I know, the colonists were armed and knew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The vast majority of thirty millions of voters here are unarmed,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use of arms and perhaps would not like to be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were left absolutely free to do so–such is Indian culture.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therefore, I have pinned my faith to working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lines, I have, as every Indian has, either to think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whereby every adult can be trained in the use of arms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substitute. At my instance, the Congress has for the last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attempted to experiment with the substitute called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civil resistance, etc. For myself I have rejected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achieving freedom by the use of arms in the last resort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as its final substitute the use of non-violence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and form. The use of arms is not an unexplored field,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possibilities of infinite exploration. Hence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to discover a formula whereby, consistently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creed of complete independence, office-acceptance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I must confess that I have not the faith that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the existing Act to expand into an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freedom. On the contrary, I believe in common with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educated Indians that it is incapable of giving India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and the sooner it is replaced by something of Indian design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40" w:lineRule="exact" w:before="3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on “Letter to Manilal and Sushila Gandhi”, 21-6-1937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“Viceroy’s Speech”, 21-6-1937.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Apendix “Lord Zetland’s Speech”, 6-5-1937.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the Act does contemplate militarization of India 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snail's pace and therefore it is not so repugnant to those overwhelming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numbers of Indians who want India to develop military power as it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 who would if I could take India along a wholly different route.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you think that my reasoning is erroneous and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India to attain her full height without the back-ground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military training or of non-violent training, you should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during next autumn if only to teach me. In any case,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decides upon office-acceptance it will be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difficulty in one way and your coming is likely to be helpful.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decides otherwise, you will perhaps yourself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impelled to come here in order that you might not leave a single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to avert a calamity which it would be if the rule of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replaces the rule of the electorate, that is, democracy,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incipient it might be.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6386 a. Courtesy: Mirabehn. Also G.N. 9852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KANTILAL GANDHI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read also your letter to Mahadev. The latter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 excellent letter. You have been able to describe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vividly the struggle going on in your heart. Your decision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If you have determination, and indeed you have it, any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for you. But compared to Bombay, Bangalore is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you will have more freedom. The fact that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his son to Bombay counts little with me, for in doing so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merely put a higher value on Bombay degrees. For you such </w:t>
      </w:r>
      <w:r>
        <w:rPr>
          <w:rFonts w:ascii="Times" w:hAnsi="Times" w:eastAsia="Times"/>
          <w:b w:val="0"/>
          <w:i w:val="0"/>
          <w:color w:val="000000"/>
          <w:sz w:val="22"/>
        </w:rPr>
        <w:t>value has, and I think should have, secondary importance.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the university that brings credit to a brilliant student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latter that brings credit to a university. There is a small village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England named Louth. Tennyson was a pupil in that school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that even today the teachers of that school take great pride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it. In the same way you should bring glory to the college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Bangalore. What pains me particularly when I see people going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England or the West is that those who seek prestige for themselves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the West gain none, but, of course, they certainly raise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value of Western degrees. One can understand that those who seek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prestige do not gain any, for many who hold Western degrees remain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unemployed. But anyone who has ability, whether he holds a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East or from the West, does acquire prestige. The late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Tribhovandas was only an L.M.&amp;S. He used to charge Rs. 1,000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fee. He was unrivalled both as physician and surgeon.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restoring a nose that had been cut off, he has had no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the world. The chief reason was that at that time dacoits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it a custom to cut the noses of high officials.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Tribhovandas been diffident he would have called in some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in such cases. But being courageous he held the knife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 in his own hands and restored the noses in all or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If a man is honest, he is sure to become proficient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have written all this to strengthen you in your decision,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people will continue to put before you all sorts of arguments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persuade you to revise your decision. Your aim is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It is not as if after getting a degree one need gain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knowledge. It is possible that real knowledge is acquired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getting a degree because that has been the experience of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Regarding your lodging and boarding make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you think will suit you from the point of view of health </w:t>
      </w:r>
      <w:r>
        <w:rPr>
          <w:rFonts w:ascii="Times" w:hAnsi="Times" w:eastAsia="Times"/>
          <w:b w:val="0"/>
          <w:i w:val="0"/>
          <w:color w:val="000000"/>
          <w:sz w:val="22"/>
        </w:rPr>
        <w:t>and studies.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Saraswati's letter and had also replied to her.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reply might have been delayed.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sentence in your letter, "Some of the manners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over here seem very uncivilized." Who are those people?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Kanu and Kusum Desai are expected here the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cool now. The first rains of the season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Amtul Salaam will have a tonsillitis operation the </w:t>
      </w:r>
      <w:r>
        <w:rPr>
          <w:rFonts w:ascii="Times" w:hAnsi="Times" w:eastAsia="Times"/>
          <w:b w:val="0"/>
          <w:i w:val="0"/>
          <w:color w:val="000000"/>
          <w:sz w:val="22"/>
        </w:rPr>
        <w:t>day after tomorrow.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7324. Courtesy: Kantilal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KANU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1937</w:t>
      </w:r>
    </w:p>
    <w:p>
      <w:pPr>
        <w:autoSpaceDN w:val="0"/>
        <w:autoSpaceDE w:val="0"/>
        <w:widowControl/>
        <w:spacing w:line="212" w:lineRule="exact" w:before="92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fixed.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your letter. I will wait for you after the time limit you have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 from Madras had come here the day before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left the same day. Pyarelal says that you know her. Her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Soundaram. She had also brought her vina, which was worth Rs. 150.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reason of its high value was its decoration.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decoration it would be worth only Rs. 80. But what I like most was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in playing on the vina. She sang, too, to the accompaniment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vina. Her voice is sweet. During all that time I remembered you. </w:t>
      </w:r>
      <w:r>
        <w:rPr>
          <w:rFonts w:ascii="Times" w:hAnsi="Times" w:eastAsia="Times"/>
          <w:b w:val="0"/>
          <w:i w:val="0"/>
          <w:color w:val="000000"/>
          <w:sz w:val="22"/>
        </w:rPr>
        <w:t>She said she would come again some other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followed my questions about book-keeping. That </w:t>
      </w:r>
      <w:r>
        <w:rPr>
          <w:rFonts w:ascii="Times" w:hAnsi="Times" w:eastAsia="Times"/>
          <w:b w:val="0"/>
          <w:i w:val="0"/>
          <w:color w:val="000000"/>
          <w:sz w:val="22"/>
        </w:rPr>
        <w:t>only means that you have not understood the technical terms of book-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keeping. So to that extent you probably do not know book-keeping.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letter to Narandas. If he does not understand my terms,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to admit that I do not know the technical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book-keeping  and, therefore, could not use it correctly.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book-keeping throughly well. I learnt just enough of it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practice, with my own effort, and it is possible, therefore,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technical terms as well as an expert in book-keeping.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what I had asked from you was a summary, or 'abstract'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called in English, of the different accounts in the ledger. If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 nor the abstracts are available here, we cannot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or debit balances are in the different accounts.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are bound to arise when it becomes necessary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figures. Do complete the accounts. While you are there, try to perfect </w:t>
      </w:r>
      <w:r>
        <w:rPr>
          <w:rFonts w:ascii="Times" w:hAnsi="Times" w:eastAsia="Times"/>
          <w:b w:val="0"/>
          <w:i w:val="0"/>
          <w:color w:val="000000"/>
          <w:sz w:val="22"/>
        </w:rPr>
        <w:t>your knowledge of book-keeping.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you may increase your knowledge of music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wish to. You are doing well in planning to go to Chorwad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earlier.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Salaam's amount has been received. I see that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at 11. I consider it too late. Everybody should form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bed by 10. But you should of course follow the 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>of others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learn that Purushottam was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most probably come the day after tomorrow.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here is full. Jamnalal's bungalow having been completed,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is accommodated comfortably.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Deka's letter. I wrote to you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him. You must have got that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Convey your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My idea was that you can call Deka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mazdoor seva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to. If you send for him for sundry other tasks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mazdoor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suffer. Deka himself holds that if he has to go to Delhi,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do so, he has to have some training at the Mazdoor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Now the course has to be decided between you and Deka. I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having written to you on these lines.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You were to write about the Narela </w:t>
      </w:r>
      <w:r>
        <w:rPr>
          <w:rFonts w:ascii="Times" w:hAnsi="Times" w:eastAsia="Times"/>
          <w:b w:val="0"/>
          <w:i w:val="0"/>
          <w:color w:val="000000"/>
          <w:sz w:val="22"/>
        </w:rPr>
        <w:t>Ashram; do write when you can find time.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phototat of the Hindi: G.N. 2448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better. Here is Dr. Dharmavir's letter.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sleeping in the open there is injurious,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insist on sleeping outside. It is well to do as he says. The liver, the</w:t>
      </w:r>
    </w:p>
    <w:p>
      <w:pPr>
        <w:autoSpaceDN w:val="0"/>
        <w:autoSpaceDE w:val="0"/>
        <w:widowControl/>
        <w:spacing w:line="240" w:lineRule="exact" w:before="3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Brijkrishna Chandiwala”, 15-5-1937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Labour welfare work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spleen and the glands should be dealt with and set right. What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now? Do you get good fruit and vegetables? Have you got rid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cold?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returns tomorrow. We are a growing family.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Kakasaheb. He wanted some such thing.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being written just before the morning prayer.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6377. Courtesy: Mirabehn. Also G.N. 9853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Sultan Ahmed's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good. I do not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change the name of the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got the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right with difficulty. It is the spirit that needs to be changed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name which is ancient. I hope you will not commit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may embarrass you or the officials of the Sammelan.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read any of the annual addresses of the Sammelan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Presidents? Do, if you get the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today as this is being written just after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prayer for parnerker to take it to Wardha.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original; C.W. 3791. Courtesy: Amrit Kaur. Also G.N. 6947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boy from Sevagram whom Mirabehn was training for Gandhiji's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the addressee Sultan Ahmed had written that while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was trying to propagate the common language spoken in the  North,  both the Musl-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ims and the Hindus were trying to introduce into it  difficult  words and  phrases from </w:t>
      </w:r>
      <w:r>
        <w:rPr>
          <w:rFonts w:ascii="Times" w:hAnsi="Times" w:eastAsia="Times"/>
          <w:b w:val="0"/>
          <w:i w:val="0"/>
          <w:color w:val="000000"/>
          <w:sz w:val="18"/>
        </w:rPr>
        <w:t>Arabic and Sanskrit creating another communal problem.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Hindi Sahitya Sammelan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received your statement on the Frontier policy.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read it. I like it very well. I wonder if the Spanish bombing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British are exactly alike. How has the extent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been known? What has been the ostensible reason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bombing? Don't smile or be angry that I do not know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so well as you do. I can learn very little from the little I see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newspapers. But don't trouble to answer my questions.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reactions to your statement. Maybe these will throw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And in any case you will fill in the gaps when we meet.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will come. But even if he cannot I would like you to hold </w:t>
      </w:r>
      <w:r>
        <w:rPr>
          <w:rFonts w:ascii="Times" w:hAnsi="Times" w:eastAsia="Times"/>
          <w:b w:val="0"/>
          <w:i w:val="0"/>
          <w:color w:val="000000"/>
          <w:sz w:val="22"/>
        </w:rPr>
        <w:t>on to the date. Let us have the three quiet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Indu is well.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91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Khan Saheb wants you to see the enclosed.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PRABHAVATI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Why do you worry?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your duty if you go on nursing to the best of your ability.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not in our hands. Tell Harshubabu on my behalf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the body but meditate on Rama. He will do as He </w:t>
      </w:r>
      <w:r>
        <w:rPr>
          <w:rFonts w:ascii="Times" w:hAnsi="Times" w:eastAsia="Times"/>
          <w:b w:val="0"/>
          <w:i w:val="0"/>
          <w:color w:val="000000"/>
          <w:sz w:val="22"/>
        </w:rPr>
        <w:t>wills. I will be satisfied if I have a postcard from time to time.</w:t>
      </w:r>
    </w:p>
    <w:p>
      <w:pPr>
        <w:autoSpaceDN w:val="0"/>
        <w:autoSpaceDE w:val="0"/>
        <w:widowControl/>
        <w:spacing w:line="240" w:lineRule="exact" w:before="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come on the 30th. Shantabehn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at Khedi has </w:t>
      </w:r>
      <w:r>
        <w:rPr>
          <w:rFonts w:ascii="Times" w:hAnsi="Times" w:eastAsia="Times"/>
          <w:b w:val="0"/>
          <w:i w:val="0"/>
          <w:color w:val="000000"/>
          <w:sz w:val="22"/>
        </w:rPr>
        <w:t>arrived. She will stay here. After some time she will leave for England.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3503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Englishwoman who was working in the office of Gramodyog Sangh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Maganwadi.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two items.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RAMESHWARDAS BIRLA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RAMESHWARDAS,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As regards the money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intimation from Bachharaj and Co. Almost a lakh will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Association. What you give for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is of course additional.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obtain through Braj Mohan passages in cargo-boats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European workers bound for England. He is not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Whom should I write to in Calcutta? Or will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if an Englishwoman can be accommodated in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cargo-boats?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8032.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SHANTIKUMAR N. MORARJEE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woman worker is to be sent to England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Do you have in mind any cargo-boat or any ordinary boat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can be sent as soon as possible? What will be the fare?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had sent two women in a cargo-boat free of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here. Still, I have inquired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Rameshwardas.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any resources at the moment or may have none at all. Hence </w:t>
      </w:r>
      <w:r>
        <w:rPr>
          <w:rFonts w:ascii="Times" w:hAnsi="Times" w:eastAsia="Times"/>
          <w:b w:val="0"/>
          <w:i w:val="0"/>
          <w:color w:val="000000"/>
          <w:sz w:val="22"/>
        </w:rPr>
        <w:t>I am troubling you.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4726. Courtesy: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460. LETTER TO MAHADEV DESAI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I will not go there to see Amtul Salaam. Your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enough. I am not scared. I wanted to come merely for my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 Let me know the result immediately.</w:t>
      </w:r>
    </w:p>
    <w:p>
      <w:pPr>
        <w:autoSpaceDN w:val="0"/>
        <w:autoSpaceDE w:val="0"/>
        <w:widowControl/>
        <w:spacing w:line="256" w:lineRule="exact" w:before="212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Bablo has written a beautiful letter. I will write to him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please detain Bachu for Amtul Salaam?</w:t>
      </w:r>
    </w:p>
    <w:p>
      <w:pPr>
        <w:autoSpaceDN w:val="0"/>
        <w:autoSpaceDE w:val="0"/>
        <w:widowControl/>
        <w:spacing w:line="220" w:lineRule="exact" w:before="66" w:after="5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6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need more help, shall I send someone from here? Prepare </w:t>
      </w:r>
      <w:r>
        <w:rPr>
          <w:rFonts w:ascii="Times" w:hAnsi="Times" w:eastAsia="Times"/>
          <w:b w:val="0"/>
          <w:i w:val="0"/>
          <w:color w:val="000000"/>
          <w:sz w:val="22"/>
        </w:rPr>
        <w:t>the envelopes for the letters to Shantikumar and Rameshwar there.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BELOVED DAUGHTER AMTUL SALAAM,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note. Mahadev tells me that the doctor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 if I were to go there. So I will not go. I am not worried.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If necessary I will go over and see you after the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 report yourself. The letter from Kanti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dispatched today. Read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KAMALNAYAN BAJAJ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has been bothering me to let him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at the time of your marriage. He wants to spend more than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100, and spoke of £ 25. I would not hear of it. He then asked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give. I suggested books. "Which books?", he asked. I </w:t>
      </w:r>
      <w:r>
        <w:rPr>
          <w:rFonts w:ascii="Times" w:hAnsi="Times" w:eastAsia="Times"/>
          <w:b w:val="0"/>
          <w:i w:val="0"/>
          <w:color w:val="000000"/>
          <w:sz w:val="22"/>
        </w:rPr>
        <w:t>couldn't decide. Tell me what books you would like to have?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Reply by return of post.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3056</w:t>
      </w:r>
    </w:p>
    <w:p>
      <w:pPr>
        <w:autoSpaceDN w:val="0"/>
        <w:autoSpaceDE w:val="0"/>
        <w:widowControl/>
        <w:spacing w:line="256" w:lineRule="exact" w:before="3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630" w:val="left"/>
        </w:tabs>
        <w:autoSpaceDE w:val="0"/>
        <w:widowControl/>
        <w:spacing w:line="322" w:lineRule="exact" w:before="0" w:after="256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463. LETTER TO SUMANGAL PRAKASH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EGAON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SUMANGAL,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232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1937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232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condition is pathetic. I have no grouse against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pursuits but they should be secondary to physical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says that his mind became pure only after he started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hours of physical work every day and only then did his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pure. Your case is the reverse of this. You appear to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at all in doing physical labour. That is why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dissuading you from joining me. You do not need to fast.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 a place where there is some activity or other going on.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worked hard and have tired yourself out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pursue literary activity if at all.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consider this and write to me. If in the end we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you here, the work here will be regarding the charkha, No salary.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UNFORTUNATE BUT INDISPENSABLE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of the local Harijan Sevak Sangh of Jamshedpur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applied to a lady among others for a subscription and he received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following reply: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some time since your letter of 5th February appealing for funds was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by me.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appreciate the good work your Association is doing at Jamshedpur,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 on principle, I cannot bring myself to send any subscription to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that calls itself 'Harijan' just because of the interpretation put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that word in this country.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convinced that as long as any member of a society is classified by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 that savours of inferiority, that section of society will never be raised.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abolish from our vocabulary the words 'Harijan', 'Depressed Class',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such other appellations of the same meaning, which are used to distinguish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who should never be separately described from their fellow beings.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objection raised by the lady is not new. The adoption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 'Harijan' was not a matter of choice, it was one of compulsion.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suppressed classes exist, it will be necessary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designation for them. Thus Indians in South Africa were </w:t>
      </w:r>
      <w:r>
        <w:rPr>
          <w:rFonts w:ascii="Times" w:hAnsi="Times" w:eastAsia="Times"/>
          <w:b w:val="0"/>
          <w:i w:val="0"/>
          <w:color w:val="000000"/>
          <w:sz w:val="22"/>
        </w:rPr>
        <w:t>popularly  distinguished  from  the  rest  as 'coolies' or 'sammies'. This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resented by them. Protests were made with more or less effect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distinguished name but against a name which in itself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and signified inferiority. So ultimately they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classified as Indians as they should have been from the beginning.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thus were untouchables called by various names denoting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and inferiority. The Government officers have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such as 'depressed', 'backward'. Now they are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'scheduled classes'. For the reformers, the name 'Harijan'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someone who belonged to the suppressed classes.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name has been adopted by the Harijan Sevak Sangh, being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absolutely free from reproach and even fitting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despised of man are the dear ones of God, which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'Harijan means. What, therefore, is possible and is being done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last trace of inferiority, but it is not possible to do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special name for those whose inferiority is abolished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caste Hindus, so long as the necessity for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liberated ones from the rest exists. I hope, therefore, that the objecting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will recognize the inevitability of a separate designation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class, but appreciate the fact that the word chosen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has absolutely no reproach about it, and therefore give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and become an active helper in a cause than which none </w:t>
      </w:r>
      <w:r>
        <w:rPr>
          <w:rFonts w:ascii="Times" w:hAnsi="Times" w:eastAsia="Times"/>
          <w:b w:val="0"/>
          <w:i w:val="0"/>
          <w:color w:val="000000"/>
          <w:sz w:val="22"/>
        </w:rPr>
        <w:t>can be found worthier.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26-6-1937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ARE THERE DIFFERENT OATHS?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'Religious Oath and Non-religious',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Quaker friend wrote to a common friend who has passed on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copy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below:</w:t>
      </w:r>
    </w:p>
    <w:p>
      <w:pPr>
        <w:autoSpaceDN w:val="0"/>
        <w:autoSpaceDE w:val="0"/>
        <w:widowControl/>
        <w:spacing w:line="22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to me that Mr. Gandhi is dealing with two quite distinct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in this article. I wholly agree with his answer to one of them 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due respect, I wholly disagree with the other . . . . I agree wholly with him </w:t>
      </w:r>
      <w:r>
        <w:rPr>
          <w:rFonts w:ascii="Times" w:hAnsi="Times" w:eastAsia="Times"/>
          <w:b w:val="0"/>
          <w:i w:val="0"/>
          <w:color w:val="000000"/>
          <w:sz w:val="18"/>
        </w:rPr>
        <w:t>that a Congressman need not worry over the propriety of the oath.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But the Mahatma's subtle mind is too much for me when he draws </w:t>
      </w:r>
      <w:r>
        <w:rPr>
          <w:rFonts w:ascii="Times" w:hAnsi="Times" w:eastAsia="Times"/>
          <w:b w:val="0"/>
          <w:i w:val="0"/>
          <w:color w:val="000000"/>
          <w:sz w:val="18"/>
        </w:rPr>
        <w:t>distinctions between religious and non-religious oaths. At any rate we simple</w:t>
      </w:r>
    </w:p>
    <w:p>
      <w:pPr>
        <w:autoSpaceDN w:val="0"/>
        <w:autoSpaceDE w:val="0"/>
        <w:widowControl/>
        <w:spacing w:line="240" w:lineRule="exact" w:before="2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“Religious Oath and Non-Religious”,22-5-1937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14" w:lineRule="exact" w:before="26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Quakers look at it thus: Religion is man's search for God, and his reference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life to the life of God. An affirmation, or promise, to tell the  truth and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truth, is a reference of the self back to the life of God, for Truth is a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God’s essential nature. Therefore 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such promises are religious acts.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Quakers object to oaths, because they claim to be religious people, that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fear God, and intend to observe the truth without swearing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God. As you know, after a long struggle and much suffering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 the right to affirm instead of swearing. But affirmation or oath,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for us religious acts; unless by religion one means something apart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part of life. I should not agree that a Court of Law or a Parliament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apart from religion for a religious man. . . . We, Quakers, are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life is religious for the religious man, and have no particular use for a </w:t>
      </w:r>
      <w:r>
        <w:rPr>
          <w:rFonts w:ascii="Times" w:hAnsi="Times" w:eastAsia="Times"/>
          <w:b w:val="0"/>
          <w:i w:val="0"/>
          <w:color w:val="000000"/>
          <w:sz w:val="18"/>
        </w:rPr>
        <w:t>segregated 'religion' . . . 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from two Indian newspapers criticizing the article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been sent to me.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find after reading the letter and the cuttings is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for me to make myself fully intelligible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on anything out of the way. The only thing for me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elucidate my point so long as there is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>elucidate.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no subtlety about my argument. But I see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distinction between the oath or affirmation that a person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court of law, a legislature and before his God perhaps daily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rising and retiring. They have different functions,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incidences.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Quaker friend in my opinion surrenders the whole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agrees with me in my interpretation of the legislative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oath. His quarrel is purely over my designation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oaths. If my designation is faulty, I would accept any other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succinctly shows the distinction I have pointed out and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 accepts by implication.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mere linguistic meaning of the legislative oath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meaning that the law and tradition have given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not knowing the law and the tradition will certainly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that Shri Shivprasad Gupta has raised. Mere grammatical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linguistic meaning of a sentence divorced from its context and history </w:t>
      </w:r>
      <w:r>
        <w:rPr>
          <w:rFonts w:ascii="Times" w:hAnsi="Times" w:eastAsia="Times"/>
          <w:b w:val="0"/>
          <w:i w:val="0"/>
          <w:color w:val="000000"/>
          <w:sz w:val="22"/>
        </w:rPr>
        <w:t>has often been found erroneous and sometimes positively mischiev-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ous. Therefore, knowing the context of the legislative oath,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there was not the slightest strain on or </w:t>
      </w:r>
      <w:r>
        <w:rPr>
          <w:rFonts w:ascii="Times" w:hAnsi="Times" w:eastAsia="Times"/>
          <w:b w:val="0"/>
          <w:i w:val="0"/>
          <w:color w:val="000000"/>
          <w:sz w:val="22"/>
        </w:rPr>
        <w:t>violation of truth when I suggested that a Congressman could, consis-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tently with his creed of complete independence and his resolution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wrecking the Constitution Act, take the oath required by law shortly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described by me as legislative.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here again my statement must be interpreted in its context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historical perspective. A Congressman entering the Legislature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strive for gaining complete independence working within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will he try to wreck the Act working within the law. If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its amendment, he can quite properly work for its repeal,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wrecking. Indeed his deadlocks also will be within the law.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won't be frightened or hang his head low if his opponent twits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he is after all working the Constitution. He will not,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care so long as he knows his mind, hides nothing and is </w:t>
      </w:r>
      <w:r>
        <w:rPr>
          <w:rFonts w:ascii="Times" w:hAnsi="Times" w:eastAsia="Times"/>
          <w:b w:val="0"/>
          <w:i w:val="0"/>
          <w:color w:val="000000"/>
          <w:sz w:val="22"/>
        </w:rPr>
        <w:t>downright honest in all his dealings.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agree with the Quaker friend that for a religiously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minded man religion  or rather religious attitude pervades </w:t>
      </w:r>
      <w:r>
        <w:rPr>
          <w:rFonts w:ascii="Times" w:hAnsi="Times" w:eastAsia="Times"/>
          <w:b w:val="0"/>
          <w:i w:val="0"/>
          <w:color w:val="000000"/>
          <w:sz w:val="22"/>
        </w:rPr>
        <w:t>all his thoughts, words and acts.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said this I must adhere to my statement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multitudinous purposes of life we find it necessary to distinguish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as social, political, mercantile, religious, etc. These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extended almost to infinity. But the seeker of God will apply </w:t>
      </w:r>
      <w:r>
        <w:rPr>
          <w:rFonts w:ascii="Times" w:hAnsi="Times" w:eastAsia="Times"/>
          <w:b w:val="0"/>
          <w:i w:val="0"/>
          <w:color w:val="000000"/>
          <w:sz w:val="22"/>
        </w:rPr>
        <w:t>his godly attitude even to his sports if he finds time 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26-6-1937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to you about one thing. You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Devdas's third child. I agree with you that he should stop now.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write, you can, perhaps, must. I have no doubt he knows.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who is greater sinner. They passionately love each other.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love expresses itself in the painful fashion. I suppose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themselves. I know what an effort it is to exercise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physical love is let loose. Duty separated us for long intervals.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gave me time for thinking and disciplining myself.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of Devdas I had fairly conquered the animal 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public activity of an exacting nature cast upon me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could not carry at the some time as making additions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Thus did nature help me. And my greatest good luck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 I had a companion who never tempted me, so far as I can recall.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not the case with the present generation. I do not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better in my generation. Ba is perhaps an exceptional woman.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I have boundless charity for Devdas. And yet how I wish the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burden on Lakshmi could be removed. Devdas and Lakshmi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make out a case for the use of contraceptives. And yet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be a fatal conclusion to draw from this hard case.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restrain themselves Lakshmi must suffer. Now you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data, if you have self-confidence enough, to write to Devdas.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222" w:after="0"/>
        <w:ind w:left="0" w:right="1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467. LETTER TO C.A. TULPULE</w:t>
      </w:r>
    </w:p>
    <w:p>
      <w:pPr>
        <w:autoSpaceDN w:val="0"/>
        <w:autoSpaceDE w:val="0"/>
        <w:widowControl/>
        <w:spacing w:line="266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(W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TULPULE,</w:t>
      </w:r>
    </w:p>
    <w:p>
      <w:pPr>
        <w:autoSpaceDN w:val="0"/>
        <w:autoSpaceDE w:val="0"/>
        <w:widowControl/>
        <w:spacing w:line="240" w:lineRule="exact" w:before="54" w:after="568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correct in writing to me as you have done.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also have been writing to me and letters such as yours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gauge public opinion. For, it is one thing for me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>theoetical opinion, another thing to base it on practical experience.</w:t>
      </w:r>
    </w:p>
    <w:p>
      <w:pPr>
        <w:sectPr>
          <w:pgSz w:w="9360" w:h="12960"/>
          <w:pgMar w:top="504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C.A. T</w:t>
      </w:r>
      <w:r>
        <w:rPr>
          <w:rFonts w:ascii="Times" w:hAnsi="Times" w:eastAsia="Times"/>
          <w:b w:val="0"/>
          <w:i w:val="0"/>
          <w:color w:val="000000"/>
          <w:sz w:val="18"/>
        </w:rPr>
        <w:t>ULPULE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M.L.A.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sectPr>
          <w:type w:val="continuous"/>
          <w:pgSz w:w="9360" w:h="12960"/>
          <w:pgMar w:top="504" w:right="1362" w:bottom="358" w:left="1440" w:header="720" w:footer="720" w:gutter="0"/>
          <w:cols w:num="2" w:equalWidth="0">
            <w:col w:w="3847" w:space="0"/>
            <w:col w:w="2710" w:space="0"/>
          </w:cols>
          <w:docGrid w:linePitch="360"/>
        </w:sectPr>
      </w:pPr>
    </w:p>
    <w:p>
      <w:pPr>
        <w:autoSpaceDN w:val="0"/>
        <w:tabs>
          <w:tab w:pos="1502" w:val="left"/>
        </w:tabs>
        <w:autoSpaceDE w:val="0"/>
        <w:widowControl/>
        <w:spacing w:line="270" w:lineRule="exact" w:before="0" w:after="682"/>
        <w:ind w:left="142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62" w:bottom="358" w:left="1440" w:header="720" w:footer="720" w:gutter="0"/>
          <w:cols w:num="2" w:equalWidth="0">
            <w:col w:w="3847" w:space="0"/>
            <w:col w:w="27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2897. Courtesy: C.A. Tulpule</w:t>
      </w:r>
    </w:p>
    <w:p>
      <w:pPr>
        <w:autoSpaceDN w:val="0"/>
        <w:autoSpaceDE w:val="0"/>
        <w:widowControl/>
        <w:spacing w:line="292" w:lineRule="exact" w:before="32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468. LETTER TO T. S. SUBRAHMANYAN</w:t>
      </w:r>
    </w:p>
    <w:p>
      <w:pPr>
        <w:autoSpaceDN w:val="0"/>
        <w:autoSpaceDE w:val="0"/>
        <w:widowControl/>
        <w:spacing w:line="27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SUBRAHMANYAN,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the inner voice that has spoken to you the conclusion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is undoubtedly right and you will feel daily stronger,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pecuniary or other difficulties you might have to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is that you will lose yourself to the uttermost in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born out of a contemplation of and are sure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i.e., khadi and other village industries, temperance,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communal unity, etc. These must be pursued in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And when they are so pursued they tax all our energies.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they give the keenest satisfaction and draw out the very best </w:t>
      </w:r>
      <w:r>
        <w:rPr>
          <w:rFonts w:ascii="Times" w:hAnsi="Times" w:eastAsia="Times"/>
          <w:b w:val="0"/>
          <w:i w:val="0"/>
          <w:color w:val="000000"/>
          <w:sz w:val="22"/>
        </w:rPr>
        <w:t>in us.</w:t>
      </w:r>
    </w:p>
    <w:p>
      <w:pPr>
        <w:autoSpaceDN w:val="0"/>
        <w:autoSpaceDE w:val="0"/>
        <w:widowControl/>
        <w:spacing w:line="220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22" w:lineRule="exact" w:before="98" w:after="0"/>
        <w:ind w:left="10" w:right="0" w:firstLine="5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S.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UBRAHMANYAN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ELLARY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BELOVED DAUGHTER AMTUL SALAAM,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passed the night peacefully. Though I am here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there with you. Don’t exert yourself to write to me. Send an </w:t>
      </w:r>
      <w:r>
        <w:rPr>
          <w:rFonts w:ascii="Times" w:hAnsi="Times" w:eastAsia="Times"/>
          <w:b w:val="0"/>
          <w:i w:val="0"/>
          <w:color w:val="000000"/>
          <w:sz w:val="22"/>
        </w:rPr>
        <w:t>oral message if you wish.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this letter and let me have your guidance.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written to Ramjibhai. If what you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it is painful. But if the sentiments you have expressed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him are mere politeness, they do not become a satyagrahi.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satyagrahi’s language is bound to be extremely courteous,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is also full of truth. You say: “Seeing your step, new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like me in Kathiawar lose heart. If you still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change your opinion, please do so and reassure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me.” You cannot be called a new khadi worker at all. And a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worker like you would not lose courage because of a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worker’s fall but would become more firm, would dedicate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whole-heartedly and cultivate greater efficiency. But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really lost courage because of Ramjibhai’s giving up of khadi work,</w:t>
      </w:r>
    </w:p>
    <w:p>
      <w:pPr>
        <w:autoSpaceDN w:val="0"/>
        <w:autoSpaceDE w:val="0"/>
        <w:widowControl/>
        <w:spacing w:line="256" w:lineRule="exact" w:before="3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Urdu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the bare truth. In that case, however, both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think where you stand. For there are bound to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hurdles in our khadi and other activities and, if our faith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spring from within but is dependent on others, all our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fail. There must be a few whose faith would be more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than the Himalayas and would remain steadfast till death.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 I have given you on the beautiful letter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Ramjibhai!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472. A GREAT EXPERIMENT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Ahmedabad Labour Union has of late started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which is likely to prove of great interest and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labour organizations. The essence of the experiment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its members to a supplementary occupation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principal occupation in the mills so that in the event of a lock-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strike or loss of employment otherwise, they would always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fall back upon instead of being faced with the prospect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starvation. A mill-hand’s life is ever full of vicisssitudes. Thrift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 no doubt provide a sort of remedy and it would be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neglect them. But the savings thus made cannot carry one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vast bulk of our mill labourers are always struggling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margin of bare subsistence. Moreover it would never do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man during strike or unemployment to rest idly at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more injurious to his morale and self-respect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idleness. The working class will never feel secure or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sense of self-assurance and strength unless its members are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unfailing subsidiary means of subsistence to serve as a second </w:t>
      </w:r>
      <w:r>
        <w:rPr>
          <w:rFonts w:ascii="Times" w:hAnsi="Times" w:eastAsia="Times"/>
          <w:b w:val="0"/>
          <w:i w:val="0"/>
          <w:color w:val="000000"/>
          <w:sz w:val="22"/>
        </w:rPr>
        <w:t>string to their bow in a crisis.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a subsidiary occupation for the mill-hands was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by me during the eventful twenty-three days’ strike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mill hands in the year 1918. It occurred to me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strike was to be successful the mill-hands must have an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 that would maintain them wholly or partly. They must not</w:t>
      </w:r>
    </w:p>
    <w:p>
      <w:pPr>
        <w:autoSpaceDN w:val="0"/>
        <w:autoSpaceDE w:val="0"/>
        <w:widowControl/>
        <w:spacing w:line="256" w:lineRule="exact" w:before="3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27-6-1937. This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doles. During the strike many of them were employed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unskilled labour. It was then that I mooted my suggestion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mill-hands a subsidiary occupation. But my suggestion remained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letter till the next strike came. A sort of a beginning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But it was difficult to bring into being all of a sudden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organization for teaching subsidiary occupations.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second strike died also the effort to find and teach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organized and systematic effort is now being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Union in that direction. Mill-hands are being taught to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which they can practise in their leisure hours at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give them substantial relief in times of unemployment.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ginning, cleaning, carding and spinning of cotton, weaving, </w:t>
      </w:r>
      <w:r>
        <w:rPr>
          <w:rFonts w:ascii="Times" w:hAnsi="Times" w:eastAsia="Times"/>
          <w:b w:val="0"/>
          <w:i w:val="0"/>
          <w:color w:val="000000"/>
          <w:sz w:val="22"/>
        </w:rPr>
        <w:t>tailoring, soap and paper making, type-setting, etc.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a working knowledge of a variety of occupations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working class what metal is to the capitalist. A lobourer’s skill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capital. Just as the capitalist cannot make his capital fructify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co-operation of labour, even so the working man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labour fructify without the co-operation of capital.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labour and capital have the gift of intelligence equally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and have confidence in their capacity to secure a fair deal,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at the hands of the other, they would get to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each other as equal partners in a common enterprise.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regard each other as inherently irreconcilable antagonists.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difficulty is that whilst today capital is organized and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securely entrenched, labour is not. The intelligence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cramped by this soulless, mechanical occupation which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little scope or chance to develop his mind. It has prevented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realizing the power and full dignity of his status.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to believe that his wages have to be dictated by capitalists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his demanding his own terms. Let him only be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right lines and have his intelligence quickened, let him learn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occupations, and he will be able to go about with his head </w:t>
      </w:r>
      <w:r>
        <w:rPr>
          <w:rFonts w:ascii="Times" w:hAnsi="Times" w:eastAsia="Times"/>
          <w:b w:val="0"/>
          <w:i w:val="0"/>
          <w:color w:val="000000"/>
          <w:sz w:val="22"/>
        </w:rPr>
        <w:t>erect and never be afraid of being without means of sustenance.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grossest of superstitions for the working man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helpless before the employers. The effort of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in Ahmedabad is to dispel this superstition in a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Its experiment, therefore, ought to be welcomed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Success will depend on an inflexible determination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Labour Union to follow up the good beginning that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made, with unflagging perseverance. It must have the right sort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instructors who can arouse among the workers an intelligent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 in their work. A handicraft plied merely mechanically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cramping to the mind and soul as any other pursuit taken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mechanically. An unintelligent effort is like a corpse from which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sprit has departed.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3-7-1937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MY NOTES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 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HEN 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ISTAKE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seem to have been hurt on reading my note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“My Mistake”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Of course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Gujaratis. But Gujaratis are scattered in all Provinces and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alert know the customs and practices of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midst they live. I have received letters from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places as far off as Malabar, Tamilnadu, Andhradesh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Karnataka. All of them write that my presumption was correct.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Provinces, amongst Hindus both high and low so-called,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 marriages take place between a maternal uncle and his niece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(sister’s daughter) but these marriages are highly estemed in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One correspondent asked for a lawyer’s opinion. The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back that not only are such marriages customary in the South,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they are also clearly sanctioned by law.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although the correction made by Professor Thakore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 certain extent hold good, the manner in which I drew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was nevertheless faulty. The fact that what I had presumed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be true with regard to Hindu society, may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accident. From the fact that the children of a brother and sister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marry, I had no right to conclude that a girl could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maternal uncle. Hence Professor Thakore has indeed done me a </w:t>
      </w:r>
      <w:r>
        <w:rPr>
          <w:rFonts w:ascii="Times" w:hAnsi="Times" w:eastAsia="Times"/>
          <w:b w:val="0"/>
          <w:i w:val="0"/>
          <w:color w:val="000000"/>
          <w:sz w:val="22"/>
        </w:rPr>
        <w:t>sevice.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love of the gentlemen who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having regard for my prestige. I thank them for having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also compliment them for ascertaining the  customs and </w:t>
      </w:r>
      <w:r>
        <w:rPr>
          <w:rFonts w:ascii="Times" w:hAnsi="Times" w:eastAsia="Times"/>
          <w:b w:val="0"/>
          <w:i w:val="0"/>
          <w:color w:val="000000"/>
          <w:sz w:val="22"/>
        </w:rPr>
        <w:t>practices of the Provinces in which they happen to reside.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Because such marriages are acceptable in the South, no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conclude that the attempt to make them acceptable in places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 they are prohibited, will be welcomed. The field for marriages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so wide that where it is prohibited among relatives, there is hardly</w:t>
      </w:r>
    </w:p>
    <w:p>
      <w:pPr>
        <w:autoSpaceDN w:val="0"/>
        <w:autoSpaceDE w:val="0"/>
        <w:widowControl/>
        <w:spacing w:line="256" w:lineRule="exact" w:before="3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“My Mistake”, 6-6-1937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need for going against the prohibition. The reforms which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needs are those concerning the breaking of inter-caste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barriers. These restrictions are truly detrimental to social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>Hence it would be a real reform to permit inter-provincial and inter-</w:t>
      </w:r>
      <w:r>
        <w:rPr>
          <w:rFonts w:ascii="Times" w:hAnsi="Times" w:eastAsia="Times"/>
          <w:b w:val="0"/>
          <w:i w:val="0"/>
          <w:color w:val="000000"/>
          <w:sz w:val="22"/>
        </w:rPr>
        <w:t>caste marriages.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27-6-1937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mere sluit which collects and discharges rain water.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fills as rapidly as it discharges. there was hardly 1/2 inch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rain, not violent either. But it was enough to fill the sluit rapidly.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sluit. It is like a belt round Segaon village. The idea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it. The bridge was made but the rushing water destroyed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earth-work in front of and behind the bridge. The water might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destroyed Khandu’s and Prahlad’s houses if the rain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 at considerable expense the sluit is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original state. But there is no rain worth speaking about. And </w:t>
      </w:r>
      <w:r>
        <w:rPr>
          <w:rFonts w:ascii="Times" w:hAnsi="Times" w:eastAsia="Times"/>
          <w:b w:val="0"/>
          <w:i w:val="0"/>
          <w:color w:val="000000"/>
          <w:sz w:val="22"/>
        </w:rPr>
        <w:t>Bombay had already 30 inches!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returns tomorrow. Spinning by the women has restarted. </w:t>
      </w:r>
      <w:r>
        <w:rPr>
          <w:rFonts w:ascii="Times" w:hAnsi="Times" w:eastAsia="Times"/>
          <w:b w:val="0"/>
          <w:i w:val="0"/>
          <w:color w:val="000000"/>
          <w:sz w:val="22"/>
        </w:rPr>
        <w:t>Govind has gone to Kakasaheb at his own instance.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6388. Courtesy: Mirabehn. Also G. N. 9854.</w:t>
      </w:r>
    </w:p>
    <w:p>
      <w:pPr>
        <w:autoSpaceDN w:val="0"/>
        <w:autoSpaceDE w:val="0"/>
        <w:widowControl/>
        <w:spacing w:line="256" w:lineRule="exact" w:before="2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“contained”.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4630" w:val="left"/>
        </w:tabs>
        <w:autoSpaceDE w:val="0"/>
        <w:widowControl/>
        <w:spacing w:line="302" w:lineRule="exact" w:before="0" w:after="256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475. LETTER TO ANAND T. HINGORANI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EGAON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6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ANAND, VIDYA,</w:t>
      </w:r>
    </w:p>
    <w:p>
      <w:pPr>
        <w:sectPr>
          <w:type w:val="continuous"/>
          <w:pgSz w:w="9360" w:h="12960"/>
          <w:pgMar w:top="656" w:right="1404" w:bottom="35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1937</w:t>
      </w:r>
    </w:p>
    <w:p>
      <w:pPr>
        <w:sectPr>
          <w:type w:val="nextColumn"/>
          <w:pgSz w:w="9360" w:h="12960"/>
          <w:pgMar w:top="656" w:right="1404" w:bottom="35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have your letter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Vidya must quietly stay there, whether she gets well or not.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find a better place than Bhowali. It is good for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>also. Both of you should study the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Ramayana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>properly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11067. Courtesy: 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27.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mentioned some letter. I don’t remember 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asked any question in it, please repeat it. It can be said that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sufficient experience of Kanaiyo. If you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any opinion, please let me know. What is his state of mind?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whatever you would like to say about him so that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of help to me.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in detail about your experience of Kamala,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about khadi was very good.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MANUBEHN S.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You should find time for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on the </w:t>
      </w:r>
      <w:r>
        <w:rPr>
          <w:rFonts w:ascii="Times" w:hAnsi="Times" w:eastAsia="Times"/>
          <w:b w:val="0"/>
          <w:i/>
          <w:color w:val="000000"/>
          <w:sz w:val="22"/>
        </w:rPr>
        <w:t>sitar.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 and Kano are coming tomorrow. Khan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Mehrtaj were occupying Ba’s room. Kusum Desai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Now the house will be full. You had rain there but here we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none.</w:t>
      </w:r>
    </w:p>
    <w:p>
      <w:pPr>
        <w:autoSpaceDN w:val="0"/>
        <w:autoSpaceDE w:val="0"/>
        <w:widowControl/>
        <w:spacing w:line="220" w:lineRule="exact" w:before="66" w:after="3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8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ANUBEHN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ORA HARIDAS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AKHATCHAND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AJKOT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C.S.,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ATHIAWAR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2669.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fruit famine has now overtaken us here. Today Mohanlal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asked to send some particular fruit. We have run out of dates.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receive boxes of dates regularly? What can I give to Khan Saheb?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written about honey? If not, write at once and tell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promptly. Did you write to Kaleshwar Rao? I had asked for </w:t>
      </w:r>
      <w:r>
        <w:rPr>
          <w:rFonts w:ascii="Times" w:hAnsi="Times" w:eastAsia="Times"/>
          <w:b w:val="0"/>
          <w:i/>
          <w:color w:val="000000"/>
          <w:sz w:val="22"/>
        </w:rPr>
        <w:t>chikoo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sweet and sour lemon from that place.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let somebody go at 4.30 to receive Ba. If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arrive by that train, then she will come by the next train.</w:t>
      </w:r>
    </w:p>
    <w:p>
      <w:pPr>
        <w:autoSpaceDN w:val="0"/>
        <w:autoSpaceDE w:val="0"/>
        <w:widowControl/>
        <w:spacing w:line="220" w:lineRule="exact" w:before="46" w:after="5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5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temperature chart of Balkrishna is enclosed. Show it to Amtul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and send whatever medicine she gives. He has enough to last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today. Send back the chart also.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479. LETTER TO MIRZA ISMAIL</w:t>
      </w:r>
    </w:p>
    <w:p>
      <w:pPr>
        <w:autoSpaceDN w:val="0"/>
        <w:autoSpaceDE w:val="0"/>
        <w:widowControl/>
        <w:spacing w:line="22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MIRZA,</w:t>
      </w:r>
    </w:p>
    <w:p>
      <w:pPr>
        <w:autoSpaceDN w:val="0"/>
        <w:autoSpaceDE w:val="0"/>
        <w:widowControl/>
        <w:spacing w:line="260" w:lineRule="exact" w:before="3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must not anticipate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decision. I know it will tax all its Patriotic spirit. I am in </w:t>
      </w:r>
      <w:r>
        <w:rPr>
          <w:rFonts w:ascii="Times" w:hAnsi="Times" w:eastAsia="Times"/>
          <w:b w:val="0"/>
          <w:i w:val="0"/>
          <w:color w:val="000000"/>
          <w:sz w:val="22"/>
        </w:rPr>
        <w:t>letter and in spirit praying for God’s guidance during those days.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kindest regards to you, Lady Mirza, Hamayun and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family.</w:t>
      </w:r>
    </w:p>
    <w:p>
      <w:pPr>
        <w:autoSpaceDN w:val="0"/>
        <w:tabs>
          <w:tab w:pos="5330" w:val="left"/>
        </w:tabs>
        <w:autoSpaceDE w:val="0"/>
        <w:widowControl/>
        <w:spacing w:line="260" w:lineRule="exact" w:before="26" w:after="0"/>
        <w:ind w:left="5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2180. Also from a copy: G.A. Natesan Papers.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480.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we had some visitors here. They had brought 112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mangoes from the bazaar in Wardha. They were excellent.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and a half rupees for 120. After they had left 112 mangoes,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brought some more. Today apples and rose-apples have </w:t>
      </w:r>
      <w:r>
        <w:rPr>
          <w:rFonts w:ascii="Times" w:hAnsi="Times" w:eastAsia="Times"/>
          <w:b w:val="0"/>
          <w:i w:val="0"/>
          <w:color w:val="000000"/>
          <w:sz w:val="22"/>
        </w:rPr>
        <w:t>arrived, and so I shall be able to pull on for some time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two dozen sour lemons with Janba.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may stay on for today if she wants, but it would be better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returns while the sky is clear. However, she may do as she pleases.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Kusum. Khan Saheb is having fever. Tell Ba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and Mehrtaj have been allotted her room. Has she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objection? Khan Saheb is impatient to shift. He may have even shifted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Mira Kutir. I am passing your article after revising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copy</w:t>
      </w:r>
    </w:p>
    <w:p>
      <w:pPr>
        <w:autoSpaceDN w:val="0"/>
        <w:autoSpaceDE w:val="0"/>
        <w:widowControl/>
        <w:spacing w:line="220" w:lineRule="exact" w:before="348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letter, dated June 26, read “... I believe that it would be a great disservice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country and a great disservice to itself, if Congress were to refuse the invitation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extended to it in such cordial terms by the Viceroy. It is by accepting office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working, that is, by taking charge of the machinery that Congress can achieve its </w:t>
      </w:r>
      <w:r>
        <w:rPr>
          <w:rFonts w:ascii="Times" w:hAnsi="Times" w:eastAsia="Times"/>
          <w:b w:val="0"/>
          <w:i w:val="0"/>
          <w:color w:val="000000"/>
          <w:sz w:val="18"/>
        </w:rPr>
        <w:t>purpose more rapidly and satisfactorily....</w:t>
      </w:r>
    </w:p>
    <w:p>
      <w:pPr>
        <w:autoSpaceDN w:val="0"/>
        <w:autoSpaceDE w:val="0"/>
        <w:widowControl/>
        <w:spacing w:line="220" w:lineRule="exact" w:before="36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errand-boy of the Ashram at Wardha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Capt. Strunk”, 3-7-1937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 to Captain. I am sending two more in addition.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noon with Janba.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11525.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MAHADEV DESAI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28,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tomorrow. It would be better if Ba comes tomorrow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do as she likes. Khan Saheb has vacated the room.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articles. Buy English water-proof. There are other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but don’t bother about them. Enclosed is a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Kamalnayan. Go and see him off. Is there no other mail today?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11520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MIRABEHN</w:t>
      </w:r>
    </w:p>
    <w:p>
      <w:pPr>
        <w:autoSpaceDN w:val="0"/>
        <w:autoSpaceDE w:val="0"/>
        <w:widowControl/>
        <w:spacing w:line="244" w:lineRule="exact" w:before="6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drawing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good. Do continue the practice.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recreation for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Dharmavir again warns me that you should hasten slowly. </w:t>
      </w:r>
      <w:r>
        <w:rPr>
          <w:rFonts w:ascii="Times" w:hAnsi="Times" w:eastAsia="Times"/>
          <w:b w:val="0"/>
          <w:i w:val="0"/>
          <w:color w:val="000000"/>
          <w:sz w:val="22"/>
        </w:rPr>
        <w:t>He is confident of effecting a radical cure.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just come in with Kusum Desai and Kanam. She has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bit of a fracture in her left foot.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rains set in properly yesterday. The weather is now quite </w:t>
      </w:r>
      <w:r>
        <w:rPr>
          <w:rFonts w:ascii="Times" w:hAnsi="Times" w:eastAsia="Times"/>
          <w:b w:val="0"/>
          <w:i w:val="0"/>
          <w:color w:val="000000"/>
          <w:sz w:val="22"/>
        </w:rPr>
        <w:t>cool. Wind is blowing strong.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occupies your hut. He has a little fever.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and Parnerker have gone to buy cows. Three will </w:t>
      </w:r>
      <w:r>
        <w:rPr>
          <w:rFonts w:ascii="Times" w:hAnsi="Times" w:eastAsia="Times"/>
          <w:b w:val="0"/>
          <w:i w:val="0"/>
          <w:color w:val="000000"/>
          <w:sz w:val="22"/>
        </w:rPr>
        <w:t>presently go dry.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item.</w:t>
      </w:r>
    </w:p>
    <w:p>
      <w:pPr>
        <w:autoSpaceDN w:val="0"/>
        <w:autoSpaceDE w:val="0"/>
        <w:widowControl/>
        <w:spacing w:line="256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used to send small sketches along with her letters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goat is giving very little milk. So we have to procure a goat, </w:t>
      </w:r>
      <w:r>
        <w:rPr>
          <w:rFonts w:ascii="Times" w:hAnsi="Times" w:eastAsia="Times"/>
          <w:b w:val="0"/>
          <w:i w:val="0"/>
          <w:color w:val="000000"/>
          <w:sz w:val="22"/>
        </w:rPr>
        <w:t>too. Thus the family grows all round.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6389. Courtesy: Mirabehn. Also G. N. 9855.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BHARATAN KUMARAPPA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chat with Fischer about Rao the dairyman.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talked to me. Parnerkar went to him to give him instructions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ghee. Rao seems to be no worker. He talks too much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nonsense. If he is what Fischer and others describe him to be,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sent away.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10120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TULSI MAHER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it is necessary for you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there as long as you are mentally satisfied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is accomplished. I have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leaving Nepal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 no longer interested in the work there.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 the Hindi: G. N. 6552</w:t>
      </w:r>
    </w:p>
    <w:p>
      <w:pPr>
        <w:autoSpaceDN w:val="0"/>
        <w:autoSpaceDE w:val="0"/>
        <w:widowControl/>
        <w:spacing w:line="256" w:lineRule="exact" w:before="14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Tulsi Maher”, 4-6-1937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Menckel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was a crank but did not know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fool. Of course you are bound to report to me any itrregularity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even though I may be able to do nothing. Garlic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shouldnever induce loose stools. Dal or some protein or starch food is </w:t>
      </w:r>
      <w:r>
        <w:rPr>
          <w:rFonts w:ascii="Times" w:hAnsi="Times" w:eastAsia="Times"/>
          <w:b w:val="0"/>
          <w:i w:val="0"/>
          <w:color w:val="000000"/>
          <w:sz w:val="22"/>
        </w:rPr>
        <w:t>at bottom.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Dharmavir? What do you think of him? I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 must not pile any new work on you even though it be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be written to anyone.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not an idoit? You have said nothing new in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common language may be written in either script,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Persian. You will read my credo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name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changed. You might as well change your own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people! Hindi is the original name. It is the utmost one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Hindustani violence in the air and this demand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name not by an individual but by an institution is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ought not to be submitted to. There is no logic or reason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ask an old literary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change its name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 overwhelmignly just cause? Do you see the point?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Parkinson's letter is good.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rains have set in properly now. Ba came in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 Kusum–an old Ashram inmate. The weather is alternately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 and warm. When you come do bring your mosquito net,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more than the usual number. I do not want you to run </w:t>
      </w:r>
      <w:r>
        <w:rPr>
          <w:rFonts w:ascii="Times" w:hAnsi="Times" w:eastAsia="Times"/>
          <w:b w:val="0"/>
          <w:i w:val="0"/>
          <w:color w:val="000000"/>
          <w:sz w:val="22"/>
        </w:rPr>
        <w:t>any avoidable risk.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7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OBBER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told Balkrishna that you have a teacher for Sanskrit,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3792. Courtesy: Amrit Kaur. Also G.N. 6948</w:t>
      </w:r>
    </w:p>
    <w:p>
      <w:pPr>
        <w:autoSpaceDN w:val="0"/>
        <w:autoSpaceDE w:val="0"/>
        <w:widowControl/>
        <w:spacing w:line="256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“Mencken”.</w:t>
      </w:r>
    </w:p>
    <w:p>
      <w:pPr>
        <w:autoSpaceDN w:val="0"/>
        <w:autoSpaceDE w:val="0"/>
        <w:widowControl/>
        <w:spacing w:line="240" w:lineRule="exact" w:before="16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“Hindi v. Urdu”, 3-7-1937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Hindi Sahitya Sammelan;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Amrit Kaur”, 25-6-1937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1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 postcard from Bhai Soni Balji Talsi.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what he wants to say in it. I have replied to him that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no money from here. He should not give up his profession.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any spare time after doing his work, he may give some of it to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and do what you ask him to do.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4027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doctor’s explanation seems satisfactory. What weight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attach to Shankar’s allegations? He has always been like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seem to have read the letter I wrote to him. I have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reprimanded him, though I have not written all that you said.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that, too. Write to Shantikumar and tell him that I will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 can send for a flask from Bombay. How can you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similar One? The goat seems to be proving a costly affair.I am </w:t>
      </w:r>
      <w:r>
        <w:rPr>
          <w:rFonts w:ascii="Times" w:hAnsi="Times" w:eastAsia="Times"/>
          <w:b w:val="0"/>
          <w:i w:val="0"/>
          <w:color w:val="000000"/>
          <w:sz w:val="22"/>
        </w:rPr>
        <w:t>in a fix. I am sending the letters.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yoiu also would be writing to Kakalbhai, I am not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envelope. Received Gokulbhai’s postcard. I forgot to tell you.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him and tell him that he can certainly fix for the 10th.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NIRMALA GANDHI</w:t>
      </w:r>
    </w:p>
    <w:p>
      <w:pPr>
        <w:autoSpaceDN w:val="0"/>
        <w:autoSpaceDE w:val="0"/>
        <w:widowControl/>
        <w:spacing w:line="266" w:lineRule="exact" w:before="86" w:after="8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EGAON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8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CHI. NIMU,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30, 1937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last evening. I am not thinking about you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have no doubt at all in my mind about the rightness of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S.A. I can think of no other way of helping him to build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body. The state of things you describe is dangerous.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circumstances miss this opportunity of going to S.A.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 bed-ridden here. If he can build up his body into a fine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will get all right. Your duty is to reassure him.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undecided, he will not be able to go anywhere in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There is nothing more to say for the moment. Kanam is doing </w:t>
      </w:r>
      <w:r>
        <w:rPr>
          <w:rFonts w:ascii="Times" w:hAnsi="Times" w:eastAsia="Times"/>
          <w:b w:val="0"/>
          <w:i w:val="0"/>
          <w:color w:val="000000"/>
          <w:sz w:val="22"/>
        </w:rPr>
        <w:t>fine as if he had not left the place at all.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June,1937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agreed to pay Rs. 1,000 towards Harjivan's expenses,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please send it by wire. The following is the answer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Sangh: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“Writing thousand cover travelling. Regret inbility advance </w:t>
      </w:r>
      <w:r>
        <w:rPr>
          <w:rFonts w:ascii="Times" w:hAnsi="Times" w:eastAsia="Times"/>
          <w:b w:val="0"/>
          <w:i w:val="0"/>
          <w:color w:val="000000"/>
          <w:sz w:val="22"/>
        </w:rPr>
        <w:t>loan.”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have not given him any assurance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loan. So I do not see any need for you giving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back Shankar's letter addressed to you.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>to send him books.</w:t>
      </w:r>
    </w:p>
    <w:p>
      <w:pPr>
        <w:autoSpaceDN w:val="0"/>
        <w:autoSpaceDE w:val="0"/>
        <w:widowControl/>
        <w:spacing w:line="220" w:lineRule="exact" w:before="26" w:after="1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sending Harjivan's also.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50" w:val="left"/>
        </w:tabs>
        <w:autoSpaceDE w:val="0"/>
        <w:widowControl/>
        <w:spacing w:line="322" w:lineRule="exact" w:before="0" w:after="254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490. TELEGRAM TO MATHURADAS TRIKUMJI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ATHURADAS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TOCKS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336" w:space="0"/>
            <w:col w:w="318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9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1937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336" w:space="0"/>
            <w:col w:w="31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5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RAMDAS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DECIDES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SOUTH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AFRICA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SECOND-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CLASS     BERTHS.     IF      POSSIBLE     SECURE     JOINT      CABIN.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doubt you have raised is extermely pertinent.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how I could dicate such a meaningless sentence.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"But it should never be taken that the ancestors of an </w:t>
      </w:r>
      <w:r>
        <w:rPr>
          <w:rFonts w:ascii="Times" w:hAnsi="Times" w:eastAsia="Times"/>
          <w:b w:val="0"/>
          <w:i/>
          <w:color w:val="000000"/>
          <w:sz w:val="22"/>
        </w:rPr>
        <w:t>adharmaja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all </w:t>
      </w:r>
      <w:r>
        <w:rPr>
          <w:rFonts w:ascii="Times" w:hAnsi="Times" w:eastAsia="Times"/>
          <w:b w:val="0"/>
          <w:i/>
          <w:color w:val="000000"/>
          <w:sz w:val="22"/>
        </w:rPr>
        <w:t>dharmaja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themselves or that his future progeny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be </w:t>
      </w:r>
      <w:r>
        <w:rPr>
          <w:rFonts w:ascii="Times" w:hAnsi="Times" w:eastAsia="Times"/>
          <w:b w:val="0"/>
          <w:i/>
          <w:color w:val="000000"/>
          <w:sz w:val="22"/>
        </w:rPr>
        <w:t>dharmaja</w:t>
      </w:r>
      <w:r>
        <w:rPr>
          <w:rFonts w:ascii="Times" w:hAnsi="Times" w:eastAsia="Times"/>
          <w:b w:val="0"/>
          <w:i w:val="0"/>
          <w:color w:val="000000"/>
          <w:sz w:val="22"/>
        </w:rPr>
        <w:t>."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learning and practising hatha yoga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physical health, but all the instructors are not fully well-versed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It has also been my experience that those who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and techniques of hatha yoga can even cause harm.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not capable of performing each and every </w:t>
      </w:r>
      <w:r>
        <w:rPr>
          <w:rFonts w:ascii="Times" w:hAnsi="Times" w:eastAsia="Times"/>
          <w:b w:val="0"/>
          <w:i/>
          <w:color w:val="000000"/>
          <w:sz w:val="22"/>
        </w:rPr>
        <w:t>asana.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simply means that you must use your discretion in the matter.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4283. Also S.G. 59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Herman Kallenbach, a friend from Gandhiji’s South African days, who </w:t>
      </w:r>
      <w:r>
        <w:rPr>
          <w:rFonts w:ascii="Times" w:hAnsi="Times" w:eastAsia="Times"/>
          <w:b w:val="0"/>
          <w:i w:val="0"/>
          <w:color w:val="000000"/>
          <w:sz w:val="18"/>
        </w:rPr>
        <w:t>was on a visit to India at this time to see Gandhiji;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Mirabehn”, 5-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7-1937 to “Letter to Kantilal Gandhi”, 5-7-1937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Krishnachandra”, 18-6-1937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492. DISCUSSION WITH AN AMERICAN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3,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involved intensive education, not in the three 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changed ways of thinking and changed ways of life.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 change in the people's mentality is a Herculean task.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because the way is the non-violent way, the way of persuasion.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method is any day slower than the method of compulsion,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also surer and stabler.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AMERICAN: But would it in any way help if the British were to retire?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been better if the British had retired 150 years ago?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doubt. We should begin anew and without at least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handicap. You talk of the </w:t>
      </w:r>
      <w:r>
        <w:rPr>
          <w:rFonts w:ascii="Times" w:hAnsi="Times" w:eastAsia="Times"/>
          <w:b w:val="0"/>
          <w:i/>
          <w:color w:val="000000"/>
          <w:sz w:val="22"/>
        </w:rPr>
        <w:t>pax Britannica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deny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introduced education of a sort, have built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colleges, and built an unrivalled railway system, But our difficulty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that whereas elsewhere all these things have made the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prosperous, they have brought about an opposite result here.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 of the land but even our intelligence has been drained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The very life-hope is gone. I will not say that a miracle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the moment the British retire. Only we shall begin our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anew. India will then have her destiny in her own hands. And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 do not want the British to go, if they will stay as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co-operators.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why, if they don't want this rule, do they tolerate it? Why is a united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lacking?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numerous causes which I cannot go into now.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share in it, but the root cause is perhaps indefinable. The </w:t>
      </w:r>
      <w:r>
        <w:rPr>
          <w:rFonts w:ascii="Times" w:hAnsi="Times" w:eastAsia="Times"/>
          <w:b w:val="0"/>
          <w:i w:val="0"/>
          <w:color w:val="000000"/>
          <w:sz w:val="22"/>
        </w:rPr>
        <w:t>will is actively absent today, though indefinitely it is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 Government reserved to themselves power to overrule the people's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because they think that India is incapable of self-government?</w:t>
      </w:r>
    </w:p>
    <w:p>
      <w:pPr>
        <w:autoSpaceDN w:val="0"/>
        <w:autoSpaceDE w:val="0"/>
        <w:widowControl/>
        <w:spacing w:line="220" w:lineRule="exact" w:before="3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 extracted   from  "Weekly Letter"   by  Mahadev  Desai,  who 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reported: "A youthful American was full of questions about the poverty of India,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and reach of the village industries revival programme and the implications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the  British  rule   in   India.   To   one   accustomed  to  quick   results, 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reconstruction programme is bound to look  a  tame  affair.  But  Gandhiji  does  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 to tell all such people as he does our own people,  that the  programme  is a </w:t>
      </w:r>
      <w:r>
        <w:rPr>
          <w:rFonts w:ascii="Times" w:hAnsi="Times" w:eastAsia="Times"/>
          <w:b w:val="0"/>
          <w:i w:val="0"/>
          <w:color w:val="000000"/>
          <w:sz w:val="18"/>
        </w:rPr>
        <w:t>Herculean task and takes a Herculean resolve to achieve it."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16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so, nor do I suspect that even the British think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did so, they would not have drawn up this Constitution. No,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honest effort to make Provinces autonomous. Otherwise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arm an electorate of 30 millions with the power to vote?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honest effort is, however, vitiated by the fact that simultaneous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being made to maintain the British connection practically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And this they do for exploiting India,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3-7-1937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493. INTERVIEW TO CAPT. STRUNK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49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EGOAN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3,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we mean by independence is that we will 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sufferance of any people on earth and that there is a big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which will die in vindicating this position. But we will not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killing, though we might be killed. It is a novel experiment, I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Herr Hitler, I know, does not accept the position of human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maintained without the use of force. Many of us feel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achieve independence by non-violent means.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day for the whole world if we had to wade through blood.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 her freedom by a clash of arms, it will indefinitely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real peace for the world. History is a record of perpetual wars,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trying to make new history,and I say this as I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mind so far as non-violence is concerned. I have reasoned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doctrine of the sword, I have worked out its possibilities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man's destiny is to replace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jungle with the law of conscious love. The aspiration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the aspiration that fires all nations in Europe.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does not exclude voluntary partnership. Imperialistic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>ambition is inconsistent with partnerhip.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Capt. Strunk had heard vaguely about Gandhiji's view on machines,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Western civilization, Western medicine, etc. He wanted to know them at first hand.</w:t>
      </w:r>
    </w:p>
    <w:p>
      <w:pPr>
        <w:autoSpaceDN w:val="0"/>
        <w:autoSpaceDE w:val="0"/>
        <w:widowControl/>
        <w:spacing w:line="220" w:lineRule="exact" w:before="2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 is  extracted  from  "Weekly Letter"   by  Mahadev   Desai,   who   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reproted: "Capt. Strunk,  representative of the official daily newspaper   in    Germany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member of Hitler's staff, visited Segaon with a view to investigate conditions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 He  wanted  to  know  the  content   of  independence   and   how   far  people  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seriously meant it."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I have said that we cannot accept Western models holusbolus.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mechanization of India. I think that rural </w:t>
      </w:r>
      <w:r>
        <w:rPr>
          <w:rFonts w:ascii="Times" w:hAnsi="Times" w:eastAsia="Times"/>
          <w:b w:val="0"/>
          <w:i w:val="0"/>
          <w:color w:val="000000"/>
          <w:sz w:val="22"/>
        </w:rPr>
        <w:t>reconstruction is possible!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STRUNK: Are you lilely to change these views after you have gained your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objective of independence?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No. These views represent my permanent convictions.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opposition to machinery, railways, etc., does not mean that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are independent we should uproot all of them. They will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nation instead of the strategic military purpose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principally meant to fulfil today.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Sometimes you direct your speech against Western sanitation and Western</w:t>
      </w:r>
    </w:p>
    <w:p>
      <w:pPr>
        <w:autoSpaceDN w:val="0"/>
        <w:autoSpaceDE w:val="0"/>
        <w:widowControl/>
        <w:spacing w:line="240" w:lineRule="exact" w:before="2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surgery. What is your future plan with regard to India?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I am glad you have asked the question. I have said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Western sanitation. In fact I derived my idea of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from Poore, an English doctor, and I have copied it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spoken against Western medicine which I have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concentrated essence of black magic. My view springs out of my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for my soul rebels against vivisection. You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very nearly taken the medical line when in order to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my dead father I took up law. But in South Africa I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medicine. When I was told I should have to do vivisection,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 soul rebelled against it. Why should, I said, have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on lower animals which I would never practise upon myself?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despise all medical treatment. I know that we can learn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from the West about safe maternity and the care of infants.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born anyhow and most of our women are ignorant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bringing up children. Here we can learn a good deal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West.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West attaches an exaggerated importance to prolonging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man's earthly existence. Until the man's last moment on earth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drugging him even by injecting. That, I think, is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recklessness with which they will shed their lives in war.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opposed to war, there is no doubt that war induces reckless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Well, without ever having to engage in a war I want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the art of throwing away my life for a noble cause.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that excessive desire of living that Western medicine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in man even at the cost of tenderness for subhuman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like the emphasis the Western medical science places upon </w:t>
      </w:r>
      <w:r>
        <w:rPr>
          <w:rFonts w:ascii="Times" w:hAnsi="Times" w:eastAsia="Times"/>
          <w:b w:val="0"/>
          <w:i w:val="0"/>
          <w:color w:val="000000"/>
          <w:sz w:val="22"/>
        </w:rPr>
        <w:t>prevention of disease.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3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 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S. There is so much over-production of intelligence in India and so much educated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unemployment. Could not this army of educated young men be utilized by being sent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villages?</w:t>
      </w:r>
    </w:p>
    <w:p>
      <w:pPr>
        <w:autoSpaceDN w:val="0"/>
        <w:autoSpaceDE w:val="0"/>
        <w:widowControl/>
        <w:spacing w:line="280" w:lineRule="exact" w:before="3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That movement has commenced. But it is only in its infancy.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there is no over-production of intelligence but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degrees. The brain power has not at all increased,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memorizing has been stimulated, and these degrees can't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carted to the villages. Only the brains, if there are any left,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This reading for degrees has deprived us of initiative.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upfit to go to the villages. The mechanical university study deprives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of the desire for originality; years of memorizing causes a fatigue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mind that makes most of us fit for clerical work.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 movement has come to stay.</w:t>
      </w:r>
    </w:p>
    <w:p>
      <w:pPr>
        <w:autoSpaceDN w:val="0"/>
        <w:autoSpaceDE w:val="0"/>
        <w:widowControl/>
        <w:spacing w:line="240" w:lineRule="exact" w:before="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Capt. Strunk prepared to leave, Gandhiji introduced him to Mr. Kallenbach.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32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Here is a live Jew and a German Jew, if you please.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>hot pro-German during the War.</w:t>
      </w:r>
    </w:p>
    <w:p>
      <w:pPr>
        <w:autoSpaceDN w:val="0"/>
        <w:autoSpaceDE w:val="0"/>
        <w:widowControl/>
        <w:spacing w:line="240" w:lineRule="exact" w:before="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Capt. Strunk was surprised to see a German Jew sitting there barebodied and in</w:t>
      </w:r>
    </w:p>
    <w:p>
      <w:pPr>
        <w:autoSpaceDN w:val="0"/>
        <w:autoSpaceDE w:val="0"/>
        <w:widowControl/>
        <w:spacing w:line="240" w:lineRule="exact" w:before="4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khadi dhoti.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32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Then I should like to understand from you why the Jews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persecuted in Germany.</w:t>
      </w:r>
    </w:p>
    <w:p>
      <w:pPr>
        <w:autoSpaceDN w:val="0"/>
        <w:autoSpaceDE w:val="0"/>
        <w:widowControl/>
        <w:spacing w:line="240" w:lineRule="exact" w:before="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Capt. Strunk tried to explain. So many Jews had taken part during the War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Germany had nothing to say against them. It is the Jews who overran Germany after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War, who ousted Germans from their jobs, and who "guided" the fight against</w:t>
      </w:r>
    </w:p>
    <w:p>
      <w:pPr>
        <w:autoSpaceDN w:val="0"/>
        <w:autoSpaceDE w:val="0"/>
        <w:widowControl/>
        <w:spacing w:line="240" w:lineRule="exact" w:before="4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Hitler that were not being tolerated.</w:t>
      </w:r>
    </w:p>
    <w:p>
      <w:pPr>
        <w:autoSpaceDN w:val="0"/>
        <w:autoSpaceDE w:val="0"/>
        <w:widowControl/>
        <w:spacing w:line="240" w:lineRule="exact" w:before="6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I personally think we have just overdone it. That's the mistake revolutions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always do. Oh, there is such a lot of hate in Europe. And it has reached its climax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Spain. It is cruel, heartless, stupid, inhuman–this Spanish War. It can't be compared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any other war.</w:t>
      </w:r>
    </w:p>
    <w:p>
      <w:pPr>
        <w:autoSpaceDN w:val="0"/>
        <w:autoSpaceDE w:val="0"/>
        <w:widowControl/>
        <w:spacing w:line="294" w:lineRule="exact" w:before="7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3-7-1937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494. HINDI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24"/>
        </w:rPr>
        <w:t>. URDU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says a great deal is being written against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Press in regard to my attitude towards Urdu. They even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to suggest that though I speak about Hindu-Muslim unity I am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communally minded of all the Hindus.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5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6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desire to defend myself against the suggestion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referred to by my correspondent. My life must be my credentials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attitude regarding the Hindu-Muslim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Hindi-Urdu question is an evergreen. Though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expressed my views often enough on this question, they will bear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repetition. I shall simply enunciate my belief without advancing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argument in support.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that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Hindi, Hindustani and Urdu are words denoting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language spoken in the North by Hindus and Mussalmans and written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either Devanagari or Perisian script;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repetition. I shall simply enunciate my belief without advancing any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in support.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Hindi, Hindustani and Urdu are words denoting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spoken in the North by Hindus and Mussalmans and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either Devanagari or Persian script;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Hindi was the name for this language used both by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 before the word Urdu came to be used;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word Hindustani also came to be used later (the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me) to denote the same speech;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both Hindus and Mussalmans should try to speak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understood by the vast mass of the people in the North;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at the same time many Hindus and many Mussalmans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using Sanskrit words and persian or Arabic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 and exclusively. This we shall have to bear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distrust and aloofness continue. Those Hindus who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 certain class of Mussalman thought will study Urdu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script, and similarly those Mussalmans who care to 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class of Hindu thought will study Hindi written in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ultimately when our hearts have become one and we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India as our country, rather than our Provinces,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and practise different religions as derived from one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source, as we know and relish different fruits of the same tree,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common language with a common script whilst we shall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 for provincial use;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attempt to force one script or one form of Hindi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or district or people is detrimental to the best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common language question should be viewed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religious differences;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Roman script cannot and should not be the common script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rivalry can only be berween Persian and Devanagari.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intrinsic merit the latter should be the common script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because most of the provincial scripts have their origin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and it is for them by far the easiest to learn.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no attempt whatsoever should be made to foist it upon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 and for that matter on those others who do not know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 served the cause of Urdu, if it may be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when at Indore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Hindi Sahitya Sammelan at my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definition given in Clause I, and when at 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the Bharatiya Sahitya Parishad accepted the definition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common langugage of inter-provincial intercourse Hindi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thus giving fullest scope to both Mussalmans and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identify themselves with the effort to enrich the common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and to interpret the best provincial thought in that language.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3-7-1937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A PLEA FOR THE VILLAGE CART</w:t>
      </w:r>
    </w:p>
    <w:p>
      <w:pPr>
        <w:autoSpaceDN w:val="0"/>
        <w:autoSpaceDE w:val="0"/>
        <w:widowControl/>
        <w:spacing w:line="24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Ishverbhai S. Amin of Baroda sends me a long note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power v. machine power. From it I copy the following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Animal power is not costlier than machine power in fields or short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distance work and hence can compete with the latter in most cases.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present-day tendency is towards discarding animal power in preference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 power.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for example a bullock-driven cart, costing Rs. 100 and Rs. 200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bullocks. The bullocks can drive the cart at least 15 miles per day with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load of 16 Bengal maunds on rough sandy village roads. This service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cost.... in total Rs. 1/6 per day., A one ton motor-lorry will cost for 15 mles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.... Rs. 2/12, i. e., Rs 1/6 per cartload of 16 Bengal maunds .... A moror-lorry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compete when it has to carry loads at a stretch for a long distance on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metal road, where bullock carts seem too slow and uneconomical.... It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slowness only which goes againjst the bulocks cart.... If a farmer has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cart and travels in it, he has not to spend anything in the form of ready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 but uses the produce of his own field in producing power by feeding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bullocks. Really grass and grain should be looked upon by the farmer as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petrol, and the cart the motor-lorry, and bullocks the engine converting grass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power. The machine will neither consume grass nor will it yield manure,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April 1935.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April 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article of vast importance. Then the villager has to have his bullocks;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case he has his grass. And if he has a cart, he is maintaining the village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carpenter and the blacksmith; and if he is keeping a cow, he is maintaining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hydrogenation plant converting vagetabele oil into solid butter or ghee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at the same time a bullock- manufacturing machine-thus serving a twofold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invasion of the motor-lorry may or may not succeed.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wisdom if intelligent workers will study the pros and cons </w:t>
      </w:r>
      <w:r>
        <w:rPr>
          <w:rFonts w:ascii="Times" w:hAnsi="Times" w:eastAsia="Times"/>
          <w:b w:val="0"/>
          <w:i w:val="0"/>
          <w:color w:val="000000"/>
          <w:sz w:val="22"/>
        </w:rPr>
        <w:t>and definitely guide the villagers. Shri Ishverbhai’s note should pro-</w:t>
      </w:r>
      <w:r>
        <w:rPr>
          <w:rFonts w:ascii="Times" w:hAnsi="Times" w:eastAsia="Times"/>
          <w:b w:val="0"/>
          <w:i w:val="0"/>
          <w:color w:val="000000"/>
          <w:sz w:val="22"/>
        </w:rPr>
        <w:t>voke the thought of all village workers in the direction indicated in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3-7-1937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WHAT SHOULD BE DONE?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letter, notice and application quoted below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well worth </w:t>
      </w:r>
      <w:r>
        <w:rPr>
          <w:rFonts w:ascii="Times" w:hAnsi="Times" w:eastAsia="Times"/>
          <w:b w:val="0"/>
          <w:i w:val="0"/>
          <w:color w:val="000000"/>
          <w:sz w:val="22"/>
        </w:rPr>
        <w:t>reading.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names and addresses. The correspondent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this letter is devoted to ahimsa. This question is pertinent.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resists the oppressor is, to some extent, saved; but one who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resist gets beaten. What should a devotee of ahimsa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circumstances? Should the oppressed be advised to hit back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take the matter to the court? Both these proceedings are lawful.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allows a person to defend himself if he is illegally assaulted. </w:t>
      </w:r>
      <w:r>
        <w:rPr>
          <w:rFonts w:ascii="Times" w:hAnsi="Times" w:eastAsia="Times"/>
          <w:b w:val="0"/>
          <w:i w:val="0"/>
          <w:color w:val="000000"/>
          <w:sz w:val="22"/>
        </w:rPr>
        <w:t>He of course has the right to go to the court.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devotee of ahimsa will not give such advice.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tit for tat is not the true way of ending oppression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hitherto followed this path; but it has not reduced </w:t>
      </w:r>
      <w:r>
        <w:rPr>
          <w:rFonts w:ascii="Times" w:hAnsi="Times" w:eastAsia="Times"/>
          <w:b w:val="0"/>
          <w:i w:val="0"/>
          <w:color w:val="000000"/>
          <w:sz w:val="22"/>
        </w:rPr>
        <w:t>oppression-only its forms may have changed.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devotee of ahimsa will advise the oppressed to resort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No one can be compelled to slave for another. Hence </w:t>
      </w:r>
      <w:r>
        <w:rPr>
          <w:rFonts w:ascii="Times" w:hAnsi="Times" w:eastAsia="Times"/>
          <w:b w:val="0"/>
          <w:i w:val="0"/>
          <w:color w:val="000000"/>
          <w:sz w:val="22"/>
        </w:rPr>
        <w:t>those Harijans who are oppressed should learn to quit the oppressors’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lands. The questions naturally arises: Where should they go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quitting these lands? It is the duty of a Harijan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or other for such helpless Harijans. This should not be difficult.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ahimsa is no doubt difficult, but its ultimate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and beneficial to both. The world has been returning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blow, but it has neither enhanced happiness not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and oppression. My experience tells me that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these is ahimsa.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here. They described the harassment of Harijan labourrers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landlords in villages. The correspondent had asked whether the labourers should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advised to retaliate.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is the ultimate remedy. But after deciding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is no answer for blow and before advising non-co-operation,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worker will approach the landlords and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them their duty. It may well be that the landlords may melt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little. Public opinion can be roused against such oppression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oppressor becomes stubborn and refuses to listen to anyone; then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remedy is non-co-operation, that is, getting on without him.</w:t>
      </w:r>
    </w:p>
    <w:p>
      <w:pPr>
        <w:autoSpaceDN w:val="0"/>
        <w:autoSpaceDE w:val="0"/>
        <w:widowControl/>
        <w:spacing w:line="240" w:lineRule="exact" w:before="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 not be feared that when oppressed Chamars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the other castes would join hands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oppressor. At the moment the question is only of the oppressed. If </w:t>
      </w:r>
      <w:r>
        <w:rPr>
          <w:rFonts w:ascii="Times" w:hAnsi="Times" w:eastAsia="Times"/>
          <w:b w:val="0"/>
          <w:i w:val="0"/>
          <w:color w:val="000000"/>
          <w:sz w:val="22"/>
        </w:rPr>
        <w:t>others do join hands, they too can be taught the lesson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3-7-1937</w:t>
      </w:r>
    </w:p>
    <w:p>
      <w:pPr>
        <w:autoSpaceDN w:val="0"/>
        <w:autoSpaceDE w:val="0"/>
        <w:widowControl/>
        <w:spacing w:line="292" w:lineRule="exact" w:before="350" w:after="626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497. TELEGRAM TO MATHURADAS TRIKUMJI</w:t>
      </w:r>
    </w:p>
    <w:p>
      <w:pPr>
        <w:sectPr>
          <w:pgSz w:w="9360" w:h="12960"/>
          <w:pgMar w:top="504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ATHURADAS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TOCKS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04" w:right="1342" w:bottom="468" w:left="1440" w:header="720" w:footer="720" w:gutter="0"/>
          <w:cols w:num="2" w:equalWidth="0">
            <w:col w:w="3206" w:space="0"/>
            <w:col w:w="337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912"/>
        <w:ind w:left="2124" w:right="0" w:hanging="2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ARDHAGANJ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3, 1937</w:t>
      </w:r>
    </w:p>
    <w:p>
      <w:pPr>
        <w:sectPr>
          <w:type w:val="nextColumn"/>
          <w:pgSz w:w="9360" w:h="12960"/>
          <w:pgMar w:top="504" w:right="1342" w:bottom="468" w:left="1440" w:header="720" w:footer="720" w:gutter="0"/>
          <w:cols w:num="2" w:equalWidth="0">
            <w:col w:w="3206" w:space="0"/>
            <w:col w:w="3371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KALLENBACH            </w:t>
      </w:r>
      <w:r>
        <w:rPr>
          <w:rFonts w:ascii="Times" w:hAnsi="Times" w:eastAsia="Times"/>
          <w:b w:val="0"/>
          <w:i w:val="0"/>
          <w:color w:val="000000"/>
          <w:sz w:val="16"/>
        </w:rPr>
        <w:t>CONSCIENTIOUS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             OBJECTION           VACCINATION.  HAS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NEVER           BEEN         VACCINATED         EXCEPT      DURING      SCHOOL        DAYS.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INQUIRE       WHETHER       DEPOSITED       RETURN PASSAGE          OR          SOME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OTHER          CONDITION          WILL        FREE HIM           FROM          COMPULSORY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VACCINATION.</w:t>
      </w:r>
    </w:p>
    <w:p>
      <w:pPr>
        <w:autoSpaceDN w:val="0"/>
        <w:autoSpaceDE w:val="0"/>
        <w:widowControl/>
        <w:spacing w:line="274" w:lineRule="exact" w:before="58" w:after="0"/>
        <w:ind w:left="550" w:right="0" w:firstLine="5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2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498. HOLIDAYS</w:t>
      </w:r>
    </w:p>
    <w:p>
      <w:pPr>
        <w:autoSpaceDN w:val="0"/>
        <w:autoSpaceDE w:val="0"/>
        <w:widowControl/>
        <w:spacing w:line="260" w:lineRule="exact" w:before="11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have always the problem of how to spend their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vacations. Shri Narnadas Gandhi’s letter quoted below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tells us how </w:t>
      </w:r>
      <w:r>
        <w:rPr>
          <w:rFonts w:ascii="Times" w:hAnsi="Times" w:eastAsia="Times"/>
          <w:b w:val="0"/>
          <w:i w:val="0"/>
          <w:color w:val="000000"/>
          <w:sz w:val="22"/>
        </w:rPr>
        <w:t>some students of the Rajkot National School spent their vacation.</w:t>
      </w:r>
    </w:p>
    <w:p>
      <w:pPr>
        <w:autoSpaceDN w:val="0"/>
        <w:autoSpaceDE w:val="0"/>
        <w:widowControl/>
        <w:spacing w:line="220" w:lineRule="exact" w:before="36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recounted how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spun 200 hanks during their vacation lasting 62 days. Ten students and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 lived a very simple life working amongst six villages near Rajkot. In this </w:t>
      </w:r>
      <w:r>
        <w:rPr>
          <w:rFonts w:ascii="Times" w:hAnsi="Times" w:eastAsia="Times"/>
          <w:b w:val="0"/>
          <w:i w:val="0"/>
          <w:color w:val="000000"/>
          <w:sz w:val="18"/>
        </w:rPr>
        <w:t>group, there were two Harijan boys and one Khoja boy and the response from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look upon this programme as a commendable one.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students gained prectical knowledge and developed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intellect, as the work they did seems to have been done intelligently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keen zest. Very often during vacations students spend huge </w:t>
      </w:r>
      <w:r>
        <w:rPr>
          <w:rFonts w:ascii="Times" w:hAnsi="Times" w:eastAsia="Times"/>
          <w:b w:val="0"/>
          <w:i w:val="0"/>
          <w:color w:val="000000"/>
          <w:sz w:val="22"/>
        </w:rPr>
        <w:t>sums on railway fares and travel to distant places and return empty-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handed. It will be no small gain if they come to know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in their own neighbourhood, serve them and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 for the charkha and sanitation.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4-7-1937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PARIKSHITLAL L. MAJMUDAR</w:t>
      </w:r>
    </w:p>
    <w:p>
      <w:pPr>
        <w:autoSpaceDN w:val="0"/>
        <w:autoSpaceDE w:val="0"/>
        <w:widowControl/>
        <w:spacing w:line="266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1937</w:t>
      </w:r>
    </w:p>
    <w:p>
      <w:pPr>
        <w:autoSpaceDN w:val="0"/>
        <w:tabs>
          <w:tab w:pos="550" w:val="left"/>
          <w:tab w:pos="407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PARIKSHITLAL,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the Bhangi brethren. It was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wrote. The responsibility of interpreting Thakkar Bapa’s award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fall on me. I will see what I can do.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3963. Also C.W. 145.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MAHADEV DASAI</w:t>
      </w:r>
    </w:p>
    <w:p>
      <w:pPr>
        <w:autoSpaceDN w:val="0"/>
        <w:autoSpaceDE w:val="0"/>
        <w:widowControl/>
        <w:spacing w:line="27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1937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an article which is ready. Bhansalibhai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some time. Do take rest. I will manage the things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[of the material] is getting ready. It will not be necessary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copy of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on toddy since it is from Gujarati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[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need one.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11528.</w:t>
      </w:r>
    </w:p>
    <w:p>
      <w:pPr>
        <w:autoSpaceDN w:val="0"/>
        <w:autoSpaceDE w:val="0"/>
        <w:widowControl/>
        <w:spacing w:line="240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villagers was very encouraging. The spinning campaign, in which students did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commendable work, was also successful. The expenses incurred during the trip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met by the students themselves out of their earnings through sale of khadi. As a result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camp, three Harijan boys and one Khoja boy had decided to stay in the school.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Vallabhbhai Patel”,22-7-1937.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“The Use and Abuse of Toddy”, 19-9-1937.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GULABCHAND JAIN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1937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GULABCHAND,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well as a copy of the correspondence.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idea what I can do in this matter. We should be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can be accomplished by a pure agitation conducted locally.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7743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MIRABEHN</w:t>
      </w:r>
    </w:p>
    <w:p>
      <w:pPr>
        <w:autoSpaceDN w:val="0"/>
        <w:autoSpaceDE w:val="0"/>
        <w:widowControl/>
        <w:spacing w:line="264" w:lineRule="exact" w:before="108" w:after="0"/>
        <w:ind w:left="53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5, 1937</w:t>
      </w:r>
    </w:p>
    <w:p>
      <w:pPr>
        <w:autoSpaceDN w:val="0"/>
        <w:autoSpaceDE w:val="0"/>
        <w:widowControl/>
        <w:spacing w:line="212" w:lineRule="exact" w:before="7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will understand absence of letters from me during these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Your drawings I like very well. Hope you are flourishing.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went to Wardha in the morning. Ramdas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him to South Africa. They embark on Wednesday.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Kandu and four or five others come from Varoda to spin.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paid by Nalwadi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the Nalwadi scale.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So you see the seed sown by you has sprouted and may bear </w:t>
      </w:r>
      <w:r>
        <w:rPr>
          <w:rFonts w:ascii="Times" w:hAnsi="Times" w:eastAsia="Times"/>
          <w:b w:val="0"/>
          <w:i w:val="0"/>
          <w:color w:val="000000"/>
          <w:sz w:val="22"/>
        </w:rPr>
        <w:t>ample fruit. No more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6390. Courtesy: Mirabehn. Also G.N. 9856.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time. But I dare not leave you alone. Therefore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to acknowledge your letters. Pyarelal must have written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send you a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desire.</w:t>
      </w:r>
    </w:p>
    <w:p>
      <w:pPr>
        <w:autoSpaceDN w:val="0"/>
        <w:autoSpaceDE w:val="0"/>
        <w:widowControl/>
        <w:spacing w:line="220" w:lineRule="exact" w:before="3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busy with the Congress Working Committee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Nalwadi  Ashram of Vinoba Bhave.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Amrit Kaur”, 7-7-1937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spot near the ear shows signs of oozing, you should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 and try ice, if you won’t take the trouble of having an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bandage. You should bring the steaming apparatus with you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come. Mine is not with me just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Hope your play will go off well if only for the Harijan cause.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Jawaharlal is looking better and cheerful. We had good two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goes with Kallenbach to South Africa,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all the expenses. He has plenty of money and my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>with him warrant my accepting his offer.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3793. Courtesy: Amrit Kaur. Also G.N. 6949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PREMABEHN KANTAK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 that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has been sent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>earlier post. You must have received it. The rest when I get time.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10391. Also C.W. 6830.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KANTILAL GANDHI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 am not regular in correspondence and hence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remained unanswered. But I will write a few lines today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Bal himself must have written to you about his having </w:t>
      </w:r>
      <w:r>
        <w:rPr>
          <w:rFonts w:ascii="Times" w:hAnsi="Times" w:eastAsia="Times"/>
          <w:b w:val="0"/>
          <w:i w:val="0"/>
          <w:color w:val="000000"/>
          <w:sz w:val="22"/>
        </w:rPr>
        <w:t>settled in Karachi.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left for Bombay today. He will sail for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Wednesday. Ramdas is going with him. These days his 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>deteriorated still further. He can hardly eat anything. He, therefore,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Vinoba Bhave’s metrical rendering in Marathi of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go to South Africa. Kallenbach will come again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or December for three months. He may stay even longer. </w:t>
      </w:r>
      <w:r>
        <w:rPr>
          <w:rFonts w:ascii="Times" w:hAnsi="Times" w:eastAsia="Times"/>
          <w:b w:val="0"/>
          <w:i w:val="0"/>
          <w:color w:val="000000"/>
          <w:sz w:val="22"/>
        </w:rPr>
        <w:t>He lived in utmost simplicity till the very last 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Segaon became almost empty. That is,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>and Mehrtaj left, and now Kallenbach also has left.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Kusumbehn Desai is here. Amtul Salaam was to be operated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for tonsillitis. But as there was sugar in the urine, the surgeon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the operation. Let us see what happens now.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go to Trivandrum after the meeting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on well. Is the food all right? The classes </w:t>
      </w:r>
      <w:r>
        <w:rPr>
          <w:rFonts w:ascii="Times" w:hAnsi="Times" w:eastAsia="Times"/>
          <w:b w:val="0"/>
          <w:i w:val="0"/>
          <w:color w:val="000000"/>
          <w:sz w:val="22"/>
        </w:rPr>
        <w:t>also must have started. I suppose they are starting 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0"/>
        </w:trPr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4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Did I write to you that there was a crack in Ba’s leg bone?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confined to bed. There is no fever or any other complication.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She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7325. Courtesy : Kantilal Gandhi.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comment was not about what you wrote regarding Maulana,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was about the quotation from Maulana’s statement.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is all right, but in such matters that is not enough.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different thing if he himself asked for it to be published.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course for us is to keep silent.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Evelyn Underhill is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ample material, so there is no need for you to overexert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28-6-1937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order that the students may learn the proper way to understand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 a religion other than their own”, the addressee had quoted in his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 for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10-7-1937, the following from E, Underhill’s book </w:t>
      </w:r>
      <w:r>
        <w:rPr>
          <w:rFonts w:ascii="Times" w:hAnsi="Times" w:eastAsia="Times"/>
          <w:b w:val="0"/>
          <w:i/>
          <w:color w:val="000000"/>
          <w:sz w:val="18"/>
        </w:rPr>
        <w:t>Worship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 worship was to him sacred, since he believed that in its most degraded forms,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most ignorant and foolish of worshippers, there has yet been some true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do?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shourt article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by me is enclosed.</w:t>
            </w:r>
          </w:p>
        </w:tc>
      </w:tr>
      <w:tr>
        <w:trPr>
          <w:trHeight w:hRule="exact" w:val="548"/>
        </w:trPr>
        <w:tc>
          <w:tcPr>
            <w:tcW w:type="dxa" w:w="3120"/>
            <w:vMerge/>
            <w:tcBorders/>
          </w:tcPr>
          <w:p/>
        </w:tc>
        <w:tc>
          <w:tcPr>
            <w:tcW w:type="dxa" w:w="6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had to detain janba for a letter or two. What else could I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1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11529.</w:t>
      </w:r>
    </w:p>
    <w:p>
      <w:pPr>
        <w:autoSpaceDN w:val="0"/>
        <w:autoSpaceDE w:val="0"/>
        <w:widowControl/>
        <w:spacing w:line="292" w:lineRule="exact" w:before="42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MANILAL AND SUSHILA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61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CHi. Manilal-sushila,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5, 1937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This will be carried by Ramdas. You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may discuss the problem and do what you think best.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Ramdas’s physique as strong as it was before. Today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write more. And where is the need, when two persons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there just after meeting me?</w:t>
      </w:r>
    </w:p>
    <w:p>
      <w:pPr>
        <w:autoSpaceDN w:val="0"/>
        <w:autoSpaceDE w:val="0"/>
        <w:widowControl/>
        <w:spacing w:line="220" w:lineRule="exact" w:before="4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 4865.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4040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seeking after the Divine, and that between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 and the most glorious ritual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philosophic certainty, there lies so small a space that we may believe the </w:t>
      </w:r>
      <w:r>
        <w:rPr>
          <w:rFonts w:ascii="Times" w:hAnsi="Times" w:eastAsia="Times"/>
          <w:b w:val="0"/>
          <w:i w:val="0"/>
          <w:color w:val="000000"/>
          <w:sz w:val="18"/>
        </w:rPr>
        <w:t>saints in Paradise regard it with a smile.”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“Instructive Figures”10-7-1937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Kallenbach and Ramdas Gandhi.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VOL.71: 25 FEBRUARY, 1937- 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12240" w:h="15840"/>
          <w:pgMar w:top="1224" w:right="1440" w:bottom="11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RESOLUTION PASSED AT A.I.C.C. MEETING,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1937</w:t>
      </w:r>
    </w:p>
    <w:p>
      <w:pPr>
        <w:autoSpaceDN w:val="0"/>
        <w:autoSpaceDE w:val="0"/>
        <w:widowControl/>
        <w:spacing w:line="220" w:lineRule="exact" w:before="5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Congress Committee records its high appreciation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magnificent response of the country to the call of the Congress during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 and the approval by the electorate of the Congress policy and programme.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entered these elections with its objective of independence and its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rejection of the new Constitution; and the demand for a Constituent Assembly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 India’s Constitution. The declared Congress policy was to combat the new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end it. The electorate has, in an overwhelming majority, set its seal of approval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policy and programme, and the new Act, therefore, stands condemned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utterly rejected by the people through the self-same democratic process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invoked by the British Government, and the people have further declared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desire to frame their own constitution, based on national independence,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medium of a Constituent Assembly elected by adult franchise. This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demands on behalf of the people of India that the new Constitution be </w:t>
      </w:r>
      <w:r>
        <w:rPr>
          <w:rFonts w:ascii="Times" w:hAnsi="Times" w:eastAsia="Times"/>
          <w:b w:val="0"/>
          <w:i w:val="0"/>
          <w:color w:val="000000"/>
          <w:sz w:val="18"/>
        </w:rPr>
        <w:t>withdrawn.</w:t>
      </w:r>
    </w:p>
    <w:p>
      <w:pPr>
        <w:autoSpaceDN w:val="0"/>
        <w:autoSpaceDE w:val="0"/>
        <w:widowControl/>
        <w:spacing w:line="220" w:lineRule="exact" w:before="4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event of the British Government still persisting with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in defiance of the declared will of the people,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desire to impress upon all Congress members of the Legislatures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inside and outside the Legislatures must be based on the fundamental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combating the new Constitution and seeking to end it, a policy on the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they sought the suffrage of the electorate and won their overwhelming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in elections. That policy must inevitably lead to deadlocks with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bring out still further the inherent antagonism between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 and Indian Nationalism and expose the autocratic nature of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ACKGROUND</w:t>
      </w:r>
    </w:p>
    <w:p>
      <w:pPr>
        <w:autoSpaceDN w:val="0"/>
        <w:autoSpaceDE w:val="0"/>
        <w:widowControl/>
        <w:spacing w:line="240" w:lineRule="exact" w:before="8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British Governments’ reform as proposed in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Act (1935) had been totally rejected by the Bombay Congress session,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meeting held at Allahabad in April, 1936, the members differed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widely in their views on the subject of office-acceptance. In the absence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consensus, it was decided to review the matter after the elections in February, 1937.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results of the elections were announced, the Congress had the majority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seats in five Provinces, namely, Madras, the United Provinces,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Provinces, Bihar and Orissa. It was the biggest single Party in four Provinces,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50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NewYork" w:hAnsi="NewYork" w:eastAsia="NewYork"/>
          <w:b w:val="0"/>
          <w:i w:val="0"/>
          <w:color w:val="000000"/>
          <w:sz w:val="16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Amritlal T. Nanavati”, 15-3-1937 and “Interview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Press”, 19-3-1937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followed by the clause on office-acceptance.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5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56" w:right="1440" w:bottom="12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30" w:lineRule="exact" w:before="1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Bombay, Bengal, Assam and North-West Frontier Province.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Assmeblies of Sind and the Punjab, the Congress was in a minority.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extract from the </w:t>
      </w:r>
      <w:r>
        <w:rPr>
          <w:rFonts w:ascii="Times" w:hAnsi="Times" w:eastAsia="Times"/>
          <w:b w:val="0"/>
          <w:i/>
          <w:color w:val="000000"/>
          <w:sz w:val="18"/>
        </w:rPr>
        <w:t>The History of the Indian National Congress,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shows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position in various Assemblies:</w:t>
      </w:r>
    </w:p>
    <w:p>
      <w:pPr>
        <w:autoSpaceDN w:val="0"/>
        <w:autoSpaceDE w:val="0"/>
        <w:widowControl/>
        <w:spacing w:line="240" w:lineRule="exact" w:before="60" w:after="3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OTAL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EATS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173"/>
        <w:gridCol w:w="2173"/>
        <w:gridCol w:w="2173"/>
      </w:tblGrid>
      <w:tr>
        <w:trPr>
          <w:trHeight w:hRule="exact" w:val="300"/>
        </w:trPr>
        <w:tc>
          <w:tcPr>
            <w:tcW w:type="dxa" w:w="20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ROVINCE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EGISLATIVE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EATS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ON BY THE</w:t>
            </w:r>
          </w:p>
        </w:tc>
      </w:tr>
      <w:tr>
        <w:trPr>
          <w:trHeight w:hRule="exact" w:val="410"/>
        </w:trPr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  <w:tc>
          <w:tcPr>
            <w:tcW w:type="dxa" w:w="20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SSEMBLY</w:t>
            </w:r>
          </w:p>
        </w:tc>
        <w:tc>
          <w:tcPr>
            <w:tcW w:type="dxa" w:w="20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ONGRESS</w:t>
            </w:r>
          </w:p>
        </w:tc>
      </w:tr>
      <w:tr>
        <w:trPr>
          <w:trHeight w:hRule="exact" w:val="490"/>
        </w:trPr>
        <w:tc>
          <w:tcPr>
            <w:tcW w:type="dxa" w:w="20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Madras</w:t>
            </w:r>
          </w:p>
        </w:tc>
        <w:tc>
          <w:tcPr>
            <w:tcW w:type="dxa" w:w="20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215</w:t>
            </w:r>
          </w:p>
        </w:tc>
        <w:tc>
          <w:tcPr>
            <w:tcW w:type="dxa" w:w="20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159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Bihar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152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98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Bengal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54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C. P.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112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70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Bombay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86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U. P.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228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134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Punjab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N.W.F.P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Sind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</w:tr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Assam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108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33</w:t>
            </w:r>
          </w:p>
        </w:tc>
      </w:tr>
      <w:tr>
        <w:trPr>
          <w:trHeight w:hRule="exact" w:val="28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Orissa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extracted from the resolution passed by the Tamil Nadu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 in Madras on March 10, 1937:</w:t>
      </w:r>
    </w:p>
    <w:p>
      <w:pPr>
        <w:autoSpaceDN w:val="0"/>
        <w:autoSpaceDE w:val="0"/>
        <w:widowControl/>
        <w:spacing w:line="22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Tamil Nadu Congress Committee is convinced on good grounds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this Province, who have expressed their unqualified confidence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leadership, are strongly and definitely in favour of the Congress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accepting ministerial responsibilities with a view to carrying out the policy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programme laid down in the Congress manifesto, and that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>be extremely disappointed if any other decision is adopted.</w:t>
      </w:r>
    </w:p>
    <w:p>
      <w:pPr>
        <w:autoSpaceDN w:val="0"/>
        <w:autoSpaceDE w:val="0"/>
        <w:widowControl/>
        <w:spacing w:line="22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Provincial Congress Committee is of the opinion that accepting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ministerial offices by the Congress in Legislatures will strengthen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and develop the sanctions necessary for achieving the Congress goal,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creating the psychology of confidence between the masses and the forces of </w:t>
      </w:r>
      <w:r>
        <w:rPr>
          <w:rFonts w:ascii="Times" w:hAnsi="Times" w:eastAsia="Times"/>
          <w:b w:val="0"/>
          <w:i w:val="0"/>
          <w:color w:val="000000"/>
          <w:sz w:val="18"/>
        </w:rPr>
        <w:t>repression that have been hitherto employed against them by the bureaucracy . . .</w:t>
      </w:r>
    </w:p>
    <w:p>
      <w:pPr>
        <w:autoSpaceDN w:val="0"/>
        <w:autoSpaceDE w:val="0"/>
        <w:widowControl/>
        <w:spacing w:line="22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Provincial Congress Committee therefore is clearly of the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the Provinces where Congressmen are in majorities in Provincial Legislatures,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as to enable them to function as stable Ministries without having to depend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doubtful non-Congress groups, the Congressmen should accept ministerial offices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Party.”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speech on the A.I.C.C. resolution, C. Rajagopalachari said: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 . . . Let us not distrust each other. Do not think we are hankering after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jobs . . . . When they went to the Governor they had to tell him what they proposed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00" w:bottom="5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and ask him if he would use his special powers. If the Governor refused to give an </w:t>
      </w:r>
      <w:r>
        <w:rPr>
          <w:rFonts w:ascii="Times" w:hAnsi="Times" w:eastAsia="Times"/>
          <w:b w:val="0"/>
          <w:i w:val="0"/>
          <w:color w:val="000000"/>
          <w:sz w:val="18"/>
        </w:rPr>
        <w:t>answer, they would come back. If he said he would use them, then also as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respecting men they would come back; but if he said he would not use them,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take his words at their face value. If later he broke those words, they could come </w:t>
      </w:r>
      <w:r>
        <w:rPr>
          <w:rFonts w:ascii="Times" w:hAnsi="Times" w:eastAsia="Times"/>
          <w:b w:val="0"/>
          <w:i w:val="0"/>
          <w:color w:val="000000"/>
          <w:sz w:val="18"/>
        </w:rPr>
        <w:t>out. . .”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said that “though he also continued the opposition . . 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eventually agreed again in deference to the wishes of Mahatma Gandhi and with a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keeping up solidarity, which, in his view, was essential to fight the new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A.I.C.C. then “took up consideration of the draft of the oath which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Legislator will be required to take affirming allegiance to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on the first day of the National Convention Session.” The draft, prepared by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 and revised by Gandhiji, read: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“I, Member of this All-India Convention, pledge myself to the service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work in the Legislatures and outside for the independence of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ending of the exploitation and poverty of her people.</w:t>
      </w:r>
    </w:p>
    <w:p>
      <w:pPr>
        <w:autoSpaceDN w:val="0"/>
        <w:tabs>
          <w:tab w:pos="110" w:val="left"/>
          <w:tab w:pos="550" w:val="left"/>
          <w:tab w:pos="1270" w:val="left"/>
        </w:tabs>
        <w:autoSpaceDE w:val="0"/>
        <w:widowControl/>
        <w:spacing w:line="244" w:lineRule="exact" w:before="16" w:after="1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pledge myself to work under the discipline of the Congress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furtherance of Congress ideals and objectives to the end that India may be free and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 and her millions freed from the heavy burdens they suffer from.”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Pattabhi Sitaramayya explains thus the question of  “assurances”: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“Apart from the question of the academic and theoretical issues involved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affair, it would be just as well to study in detail the significance of the demands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the Congress that the Governors shall not use their special powers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or set aside the advice of Ministers in regard to the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activities. These special powers relate to certain groups, interests and areas.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 are the minorities, the interests are the vested interests of the British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 are the  excluded and the semi-excluded areas in British India, and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States. By this demand it is meant that the Governors should only act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Governors in the Provinces of Australia (Section 51). They should not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to dismiss Ministers at their pleasure, that the salaries should be fixed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by the leader of the House (Section 50), that they should not preside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Council of Ministers, that they should not interfere or make Ordinances (Section 55-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88), or Acts on grounds of menace to peace and tranquillity, that they had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with the appointment of Advocate-General (Section 56), or with the making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rules: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(Section  57)  with violent crimes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4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418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   ”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59) with the framing of rules of business allocating the duties of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Ministers</w:t>
            </w:r>
          </w:p>
        </w:tc>
      </w:tr>
      <w:tr>
        <w:trPr>
          <w:trHeight w:hRule="exact" w:val="26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62) dissolving the Assembly</w:t>
            </w:r>
          </w:p>
        </w:tc>
      </w:tr>
      <w:tr>
        <w:trPr>
          <w:trHeight w:hRule="exact" w:val="260"/>
        </w:trPr>
        <w:tc>
          <w:tcPr>
            <w:tcW w:type="dxa" w:w="1629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74) introduction of Bills</w:t>
            </w:r>
          </w:p>
        </w:tc>
      </w:tr>
      <w:tr>
        <w:trPr>
          <w:trHeight w:hRule="exact" w:val="340"/>
        </w:trPr>
        <w:tc>
          <w:tcPr>
            <w:tcW w:type="dxa" w:w="1629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75) assenting to Bills</w:t>
            </w:r>
          </w:p>
        </w:tc>
      </w:tr>
      <w:tr>
        <w:trPr>
          <w:trHeight w:hRule="exact" w:val="322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89"/>
        <w:gridCol w:w="2189"/>
        <w:gridCol w:w="2189"/>
      </w:tblGrid>
      <w:tr>
        <w:trPr>
          <w:trHeight w:hRule="exact" w:val="25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78) inclusion of extra amounts of expenditure in the budget</w:t>
            </w:r>
          </w:p>
        </w:tc>
      </w:tr>
      <w:tr>
        <w:trPr>
          <w:trHeight w:hRule="exact" w:val="2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82) introducing a Bill or an amendment to a Bill increasing or</w:t>
            </w:r>
          </w:p>
        </w:tc>
      </w:tr>
      <w:tr>
        <w:trPr>
          <w:trHeight w:hRule="exact" w:val="22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imposing any tax or borrowing money except on the</w:t>
            </w:r>
          </w:p>
        </w:tc>
      </w:tr>
      <w:tr>
        <w:trPr>
          <w:trHeight w:hRule="exact" w:val="240"/>
        </w:trPr>
        <w:tc>
          <w:tcPr>
            <w:tcW w:type="dxa" w:w="2189"/>
            <w:vMerge/>
            <w:tcBorders/>
          </w:tcPr>
          <w:p/>
        </w:tc>
        <w:tc>
          <w:tcPr>
            <w:tcW w:type="dxa" w:w="2189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recommendation of Ministers</w:t>
            </w:r>
          </w:p>
        </w:tc>
      </w:tr>
      <w:tr>
        <w:trPr>
          <w:trHeight w:hRule="exact" w:val="240"/>
        </w:trPr>
        <w:tc>
          <w:tcPr>
            <w:tcW w:type="dxa" w:w="2189"/>
            <w:vMerge/>
            <w:tcBorders/>
          </w:tcPr>
          <w:p/>
        </w:tc>
        <w:tc>
          <w:tcPr>
            <w:tcW w:type="dxa" w:w="2189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84) making rules for legislative procedure with the consultation of</w:t>
            </w:r>
          </w:p>
        </w:tc>
      </w:tr>
      <w:tr>
        <w:trPr>
          <w:trHeight w:hRule="exact" w:val="24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Speaker</w:t>
            </w:r>
          </w:p>
        </w:tc>
      </w:tr>
      <w:tr>
        <w:trPr>
          <w:trHeight w:hRule="exact" w:val="240"/>
        </w:trPr>
        <w:tc>
          <w:tcPr>
            <w:tcW w:type="dxa" w:w="2189"/>
            <w:vMerge/>
            <w:tcBorders/>
          </w:tcPr>
          <w:p/>
        </w:tc>
        <w:tc>
          <w:tcPr>
            <w:tcW w:type="dxa" w:w="2189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86) interference with any Bill as trenching upon Governor’s special</w:t>
            </w:r>
          </w:p>
        </w:tc>
      </w:tr>
      <w:tr>
        <w:trPr>
          <w:trHeight w:hRule="exact" w:val="24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charge</w:t>
            </w:r>
          </w:p>
        </w:tc>
      </w:tr>
      <w:tr>
        <w:trPr>
          <w:trHeight w:hRule="exact" w:val="260"/>
        </w:trPr>
        <w:tc>
          <w:tcPr>
            <w:tcW w:type="dxa" w:w="2189"/>
            <w:vMerge/>
            <w:tcBorders/>
          </w:tcPr>
          <w:p/>
        </w:tc>
        <w:tc>
          <w:tcPr>
            <w:tcW w:type="dxa" w:w="2189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88) Governor’s Ordinances</w:t>
            </w:r>
          </w:p>
        </w:tc>
      </w:tr>
      <w:tr>
        <w:trPr>
          <w:trHeight w:hRule="exact" w:val="2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90) Governor’s Acts</w:t>
            </w:r>
          </w:p>
        </w:tc>
      </w:tr>
      <w:tr>
        <w:trPr>
          <w:trHeight w:hRule="exact" w:val="2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92) Excluded Areas</w:t>
            </w:r>
          </w:p>
        </w:tc>
      </w:tr>
      <w:tr>
        <w:trPr>
          <w:trHeight w:hRule="exact" w:val="31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”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258) the privileges of Services.”</w:t>
            </w:r>
          </w:p>
        </w:tc>
      </w:tr>
    </w:tbl>
    <w:p>
      <w:pPr>
        <w:autoSpaceDN w:val="0"/>
        <w:autoSpaceDE w:val="0"/>
        <w:widowControl/>
        <w:spacing w:line="230" w:lineRule="exact" w:before="1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17-3-1937,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11-3-1937,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18-3-1937 and 19-3-1937; also </w:t>
      </w:r>
      <w:r>
        <w:rPr>
          <w:rFonts w:ascii="Times" w:hAnsi="Times" w:eastAsia="Times"/>
          <w:b w:val="0"/>
          <w:i/>
          <w:color w:val="000000"/>
          <w:sz w:val="18"/>
        </w:rPr>
        <w:t>The History of the Indian National</w:t>
      </w:r>
      <w:r>
        <w:rPr>
          <w:rFonts w:ascii="Times" w:hAnsi="Times" w:eastAsia="Times"/>
          <w:b w:val="0"/>
          <w:i/>
          <w:color w:val="000000"/>
          <w:sz w:val="18"/>
        </w:rPr>
        <w:t>Congress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II, </w:t>
      </w:r>
      <w:r>
        <w:rPr>
          <w:rFonts w:ascii="Times" w:hAnsi="Times" w:eastAsia="Times"/>
          <w:b w:val="0"/>
          <w:i w:val="0"/>
          <w:color w:val="000000"/>
          <w:sz w:val="18"/>
        </w:rPr>
        <w:t>pp. 39 and 46-7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LOTHIAN’S LETTER TO “THE TIMES”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36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be based on a complete misunderstanding of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system of responsible government works in practice and of paragraphs 7 </w:t>
      </w:r>
      <w:r>
        <w:rPr>
          <w:rFonts w:ascii="Times" w:hAnsi="Times" w:eastAsia="Times"/>
          <w:b w:val="0"/>
          <w:i w:val="0"/>
          <w:color w:val="000000"/>
          <w:sz w:val="18"/>
        </w:rPr>
        <w:t>and 8 of the Instrument of Instructions to Governors.</w:t>
      </w:r>
    </w:p>
    <w:p>
      <w:pPr>
        <w:autoSpaceDN w:val="0"/>
        <w:autoSpaceDE w:val="0"/>
        <w:widowControl/>
        <w:spacing w:line="24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government has been the method by which the Canadian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Australian Federation and South Africa and New Zealand each have attained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self-government by constitutional means, often in the early days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both of Governors and the British Government. In every case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or Governor-General was endowed with veto powers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responsibilities of his own.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venture to  assert that in no case has a Ministry possessed of a majority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Legislature asked, and that it certainly never received, any assurance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would not use his special powers. Yet these powers and responsibilities in </w:t>
      </w:r>
      <w:r>
        <w:rPr>
          <w:rFonts w:ascii="Times" w:hAnsi="Times" w:eastAsia="Times"/>
          <w:b w:val="0"/>
          <w:i w:val="0"/>
          <w:color w:val="000000"/>
          <w:sz w:val="18"/>
        </w:rPr>
        <w:t>the hands of Governors have not prevented steady advance to full self-government.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because the issue turns not so much on the legal power as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responsibility—that responsibility, Mr. Gandhi once told me himself, was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>first need to exercise.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think, therefore, that Mr. Gandhi had hitherto any legitimate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saying that the British Government flouted the majority or failed to give effect to </w:t>
      </w:r>
      <w:r>
        <w:rPr>
          <w:rFonts w:ascii="Times" w:hAnsi="Times" w:eastAsia="Times"/>
          <w:b w:val="0"/>
          <w:i w:val="0"/>
          <w:color w:val="000000"/>
          <w:sz w:val="18"/>
        </w:rPr>
        <w:t>the principle of provincial autonomy.</w:t>
      </w:r>
    </w:p>
    <w:p>
      <w:pPr>
        <w:autoSpaceDN w:val="0"/>
        <w:autoSpaceDE w:val="0"/>
        <w:widowControl/>
        <w:spacing w:line="220" w:lineRule="exact" w:before="2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10-4-1937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“Stateent to the Press”, 30-3-1937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35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Governors simply acted in the manner always contemplated at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and repeatedly proclaimed by Ministers as being the ordinary practice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system of responsible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that British public opinion hopes and expects that majorities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by the new electorate will take over responsibility under the Constitution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their Provinces. If Congress leaders take the course ordinarily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under responsible government and, without asking for assurances,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office, formulate their practical proposals of reform, pass them into law and advise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that they will find themselves endowed with both power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Government of their Provinces, I am sure Mr. Gandhi will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following this step that he will have taken a tremendous step towards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transference of power from the bureaucracy to the largest and fullest democracy known </w:t>
      </w:r>
      <w:r>
        <w:rPr>
          <w:rFonts w:ascii="Times" w:hAnsi="Times" w:eastAsia="Times"/>
          <w:b w:val="0"/>
          <w:i w:val="0"/>
          <w:color w:val="000000"/>
          <w:sz w:val="18"/>
        </w:rPr>
        <w:t>in the world which he hopes to bring about.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1937, Vol. I p. 244</w:t>
      </w:r>
    </w:p>
    <w:p>
      <w:pPr>
        <w:autoSpaceDN w:val="0"/>
        <w:autoSpaceDE w:val="0"/>
        <w:widowControl/>
        <w:spacing w:line="266" w:lineRule="exact" w:before="7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EXTRACTS FROM THE CONGRESS ELECTION MANIFESTO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1936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more than fifty years the Indian National Congress has laboured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India, and ever, as its strength grew and it came to represent more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nationalist urge of the Indian people and their desire to put an end to exploitation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British Imperialism, it came into conflict with the ruling power. During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the Congress has led great movements for national freedom and has sought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 sanctions whereby such freedom can be achieved by peaceful mass action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disciplined sacrifice and suffering of the Indian people. To the lead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the Indian people have responded in an abundant measure and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confirmed their inherent right to freedom. That struggle for freedom still continues </w:t>
      </w:r>
      <w:r>
        <w:rPr>
          <w:rFonts w:ascii="Times" w:hAnsi="Times" w:eastAsia="Times"/>
          <w:b w:val="0"/>
          <w:i w:val="0"/>
          <w:color w:val="000000"/>
          <w:sz w:val="18"/>
        </w:rPr>
        <w:t>and must continue till India is free and independent.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years have seen the development of an economic crisis in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which has led to a progressive deterioration in the condition of all classes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people. The poverty-stricken masses are today in the grip of an even more abject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and destitution, and this growing disease urgently and insistently demands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radical remedy. Poverty and unemployment have long been the lot of our peasantry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industrial workers; today they cover and crush other classes also—the artisan,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trader, the small merchant, the middle-class intelligentsia. For the vast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>our countrymen the problem of achieving national independence has become an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“Letter to Lilavati Asar”, 15-4-1937 and  “Speech at Gandhi Seva </w:t>
      </w:r>
      <w:r>
        <w:rPr>
          <w:rFonts w:ascii="Times" w:hAnsi="Times" w:eastAsia="Times"/>
          <w:b w:val="0"/>
          <w:i w:val="0"/>
          <w:color w:val="000000"/>
          <w:sz w:val="18"/>
        </w:rPr>
        <w:t>Sangh Meeting, Hundli- III”, 20-4-1937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urgent one, for only independence can give us the power to solve our economic and </w:t>
      </w:r>
      <w:r>
        <w:rPr>
          <w:rFonts w:ascii="Times" w:hAnsi="Times" w:eastAsia="Times"/>
          <w:b w:val="0"/>
          <w:i w:val="0"/>
          <w:color w:val="000000"/>
          <w:sz w:val="18"/>
        </w:rPr>
        <w:t>social problems and end the exploitation of our masses.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growth of the national movement and the economic crisis have resulted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intense repression of the Indian people and the suppression of civil liberties,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has sought to strengthen the imperialist bonds that envelop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to prepetuate the domination and exploitation of the Indian people by </w:t>
      </w:r>
      <w:r>
        <w:rPr>
          <w:rFonts w:ascii="Times" w:hAnsi="Times" w:eastAsia="Times"/>
          <w:b w:val="0"/>
          <w:i w:val="0"/>
          <w:color w:val="000000"/>
          <w:sz w:val="18"/>
        </w:rPr>
        <w:t>enacting the Government of India Act of 1935. . . 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international sphere crisis follows crisis in an ever-deepening degree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world-war hangs over the horizon.  The Lucknow Congress called the attention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 to this grave situation in India and the world, and declared its opposition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participation of India in an imperialist war and its firm resolve to continue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for the independence of India. 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rejected in its entirety the Constitution imposed upon India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Act and declared that no constitution imposed by outside authority and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which curtails the sovereignty of the people of India, and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their right to shape and control fully their political and economic future,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accepted. Such a constitution, in its opinion, must be based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of India as a nation and it can only be framed by a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>Assembly.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has always laid stress on the development of the strength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the forging of sanctions to enforce the people’s will. To this end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activities outside the Legislatures. The Congress holds that real strength </w:t>
      </w:r>
      <w:r>
        <w:rPr>
          <w:rFonts w:ascii="Times" w:hAnsi="Times" w:eastAsia="Times"/>
          <w:b w:val="0"/>
          <w:i w:val="0"/>
          <w:color w:val="000000"/>
          <w:sz w:val="18"/>
        </w:rPr>
        <w:t>comes from thus organizing and serving the masses.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Adhering to this policy and objective, but in view of the present situation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prevent the operation of forces calculated to strengthen alien domination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exploitation, the Congress decides to contest seats in the coming elections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Legislatures. But the purpose of sending Congressmen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under the new Act is not to co-operate in any way with the Act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combat it and seek to end it. It is to carry out, in so far as is possible,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rejection of the Act, and to resist British imperialism in its attempts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 its hold on India and its exploitation of the Indian people. In the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Congress, activity in the Legislatures should be such as to help in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outside, in the strengthening of the people, and in the development of the sanctions </w:t>
      </w:r>
      <w:r>
        <w:rPr>
          <w:rFonts w:ascii="Times" w:hAnsi="Times" w:eastAsia="Times"/>
          <w:b w:val="0"/>
          <w:i w:val="0"/>
          <w:color w:val="000000"/>
          <w:sz w:val="18"/>
        </w:rPr>
        <w:t>which are essential to freedom.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Legislatures, hedged and circumscribed by safeguards and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for the protection of British and other vested interests, cannot yield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benefits, and they are totally incapable of solving the vital problems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and unemployment. But they may well be used by British imperialism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purposes to the disadvantage and injury of the Indian people.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will seek to resist this, and to take all possible steps to 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regulations, Ordinances and Acts which oppress the Indian people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smother their will to freedom. They will work for the establishment of civil liberty,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release of political prisoners and detenus, and to repair the wrongs done to the </w:t>
      </w:r>
      <w:r>
        <w:rPr>
          <w:rFonts w:ascii="Times" w:hAnsi="Times" w:eastAsia="Times"/>
          <w:b w:val="0"/>
          <w:i w:val="0"/>
          <w:color w:val="000000"/>
          <w:sz w:val="18"/>
        </w:rPr>
        <w:t>peasantry and to public institutions in the course of national struggle.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realizes that independence cannot be achieved through these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Legislatures, nor can the problem of poverty and unemployment be effectively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0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tackled by them. Nevertheless the Congress places its general programme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 so that they may know what it stands for and what it will try to </w:t>
      </w:r>
      <w:r>
        <w:rPr>
          <w:rFonts w:ascii="Times" w:hAnsi="Times" w:eastAsia="Times"/>
          <w:b w:val="0"/>
          <w:i w:val="0"/>
          <w:color w:val="000000"/>
          <w:sz w:val="18"/>
        </w:rPr>
        <w:t>achieve, whenever it has the power to do so 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Pending the formulation of a fuller programme, the Congress reiterates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made at Karachi—that it stands for a reform of the system of land tenure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rent and an equitable adjustment of the burden on agricultural land,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relief to the smaller peasantry by a substantial reduction of agricultural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 and revenue now paid by them and exempting uneconomic holdings from </w:t>
      </w:r>
      <w:r>
        <w:rPr>
          <w:rFonts w:ascii="Times" w:hAnsi="Times" w:eastAsia="Times"/>
          <w:b w:val="0"/>
          <w:i w:val="0"/>
          <w:color w:val="000000"/>
          <w:sz w:val="18"/>
        </w:rPr>
        <w:t>payment of rent and revenue. 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communal decision, which forms part of the new Act, has led to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controversy and the Congress attitude towards it has been misunderstood by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The rejection in its entirety of the new Act by the Congress inevitably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involves the rejection of the communal decision. Even apart from the Act as a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communal decision is wholly unacceptable as being inconsistent with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 and the principle of democracy. . . 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therefore, holds that the right way to deal with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 by the communal decision is to intensify our struggle for independence and,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time,  to seek a common basis for an agreed solution which helps to </w:t>
      </w:r>
      <w:r>
        <w:rPr>
          <w:rFonts w:ascii="Times" w:hAnsi="Times" w:eastAsia="Times"/>
          <w:b w:val="0"/>
          <w:i w:val="0"/>
          <w:color w:val="000000"/>
          <w:sz w:val="18"/>
        </w:rPr>
        <w:t>strengthen the unity of India. . . 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accepting Ministers or not in the new Legislatures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postponed for a decision by the Lucknow Congress. The A.I.C.C. is of opinion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desirable for this decision to be taken after the elections. What- 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on this question might be, it must be remembered that, in any event,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stands for the rejection of the new Act, and for no co-operation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working. The object remains the same—the ending of the Act. With a view to this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endeavour will be made to prevent the introduction and functioning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part of the scheme, which is intended to perpetuate the domination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imperialist interests and the feudal interests of the States over the whole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all progress towards freedom. It must be borne in mind that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Assemblies will form the electorate for the proposed federal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and the composition of those provincial Legislatures will materially </w:t>
      </w:r>
      <w:r>
        <w:rPr>
          <w:rFonts w:ascii="Times" w:hAnsi="Times" w:eastAsia="Times"/>
          <w:b w:val="0"/>
          <w:i w:val="0"/>
          <w:color w:val="000000"/>
          <w:sz w:val="18"/>
        </w:rPr>
        <w:t>affect the fate of the federal Constitution.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this great and inspiring goal before us, for which so many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of India have suffered and sacrificed their all under the banner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which today thousands of our countrymen are suffering silently and with brave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endurance, we call upon our people with full hope and confidence to rally to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Congress, of India, of freedom.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Selected Works of Jawaharlal Nehru</w:t>
      </w:r>
      <w:r>
        <w:rPr>
          <w:rFonts w:ascii="Times" w:hAnsi="Times" w:eastAsia="Times"/>
          <w:b w:val="0"/>
          <w:i w:val="0"/>
          <w:color w:val="000000"/>
          <w:sz w:val="18"/>
        </w:rPr>
        <w:t>, Vol.7 pp. 459-63.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LORD ZETLAND’S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1937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 quasi-legal formula could be devised to regulate the varied and changing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relationships between the Governor and his Ministry, it would have been embodied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Act. It was just because there was no such formula that it was emphasized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again in the course of the discussions preceding the Bill that it would be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Constitution was worked that would be of the first importance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success. It is here that such unfortunate misunderstandings have arisen.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 a great deal more has been read into that part of the Act which imposes certain </w:t>
      </w:r>
      <w:r>
        <w:rPr>
          <w:rFonts w:ascii="Times" w:hAnsi="Times" w:eastAsia="Times"/>
          <w:b w:val="0"/>
          <w:i w:val="0"/>
          <w:color w:val="000000"/>
          <w:sz w:val="18"/>
        </w:rPr>
        <w:t>obligations upon a Governor that it actually contains.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most recent pronouncement, the Congress declared that the past record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present attitude of the British Government showed that without the assurances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a popular Ministry would be exposed to constant irritating interference.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differs so profoundly from the picture of a popular Ministry functioning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as I have always seen it that it is perhaps desirable that I should describe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of the Constitution in Indian Provinces as I always contemplated it. Since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member not only of the Select Committee, but the Round Table Conference,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claim to know something of the intentions of those who framed the measure and </w:t>
      </w:r>
      <w:r>
        <w:rPr>
          <w:rFonts w:ascii="Times" w:hAnsi="Times" w:eastAsia="Times"/>
          <w:b w:val="0"/>
          <w:i w:val="0"/>
          <w:color w:val="000000"/>
          <w:sz w:val="18"/>
        </w:rPr>
        <w:t>the spirit in which it was conceived.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let it not be supposed that the field of Government may be divided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parts in which the Governor and Ministry operate separately at the risk of clashes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them. The essence of the new Constitution is that the initiative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whole Government of the Province, though in form vested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Governor, passes to the Ministry as soon as it takes office. It will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Governor’s duty to help Ministers in their task in every way, particularly by his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experience or administrative knowledge.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reserved powers of which so much has been made by the Congress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normally be in operation; indeed they only come into the picture if he considers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carefully limited special responsibilities laid upon him by the Act and impressed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him by the Instrument of Instructions are involved, but even if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use does arise—here is emphasized the spirit in which it was intended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should be worked—it would be altogether wrong to assume that a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would immediately set himself in open opposition to his Ministry.</w:t>
      </w:r>
    </w:p>
    <w:p>
      <w:pPr>
        <w:autoSpaceDN w:val="0"/>
        <w:autoSpaceDE w:val="0"/>
        <w:widowControl/>
        <w:spacing w:line="226" w:lineRule="exact" w:before="29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Associated Press of India”, 6-5-1937, “Letter to Motila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Roy”, 14-5-1937, “Whose is the Blame”, 15-5-1937, “Letter to Vidya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Hingorani”,16-5-1937, “Letter to Lord Lothian”, 24-6-1937 and “Congress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Resolution”, 7-7-1937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24" w:right="1410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the last thing in the world that I should either expect or desire.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whose advice and support has been valuable to a Ministry in the conduct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own affairs will surely be able to lay his own difficulties before them the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sees a risk that he and his Ministers may not see eye to eye in a matter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responsibility has been laid upon him by parliament. Just as Ministers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 upon the assistance of the Governor in their difficulties, so could he in his 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rely upon receiving the sympathetic consideration of his Ministers for a difficulty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position which, maybe, could be met by some modification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proposals that would not materially affect the Ministry’s programme.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case a discussion of the matter between men working together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purpose is likely at least to secure that points of difference between them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narrowed. It will then be for each having regard to the interests of the Province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to consider whether the points of difference so narrowed and defined justify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in a fruitful relationship. It would doubtless be too much to hope that occasions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never arise in which neither side can with good conscience give way. But if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picture of the working of Government under the Act is true and if the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Governor and his Ministry are those of partners in a common enterprise,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no possible question of the Governors interfering constantly and </w:t>
      </w:r>
      <w:r>
        <w:rPr>
          <w:rFonts w:ascii="Times" w:hAnsi="Times" w:eastAsia="Times"/>
          <w:b w:val="0"/>
          <w:i w:val="0"/>
          <w:color w:val="000000"/>
          <w:sz w:val="18"/>
        </w:rPr>
        <w:t>embarrassingly in the responsibilities and work of the Ministries.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certainly not the intention that Govenors by a narrow or legalistic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of their own responsibilities should trench upon the wide power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purpose of parliament to place in the hands of Ministries and which it is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they should use in the furtherance of the programmes which they advocated.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of the Constitution as far as it at present is possible to judge, I find </w:t>
      </w:r>
      <w:r>
        <w:rPr>
          <w:rFonts w:ascii="Times" w:hAnsi="Times" w:eastAsia="Times"/>
          <w:b w:val="0"/>
          <w:i w:val="0"/>
          <w:color w:val="000000"/>
          <w:sz w:val="18"/>
        </w:rPr>
        <w:t>happy confirmation of the picture as I have always seen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Both in the Provinces in which Ministries are working with majorities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and those in which minority Ministries are functioning, a bold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has been drawn up as far as I know without the smallest attempt on the </w:t>
      </w:r>
      <w:r>
        <w:rPr>
          <w:rFonts w:ascii="Times" w:hAnsi="Times" w:eastAsia="Times"/>
          <w:b w:val="0"/>
          <w:i w:val="0"/>
          <w:color w:val="000000"/>
          <w:sz w:val="18"/>
        </w:rPr>
        <w:t>part of any Governor to interfere.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too much to hope that those who have so far hesitated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of office from a mistaken sense of fear lest they should be unduly </w:t>
      </w:r>
      <w:r>
        <w:rPr>
          <w:rFonts w:ascii="Times" w:hAnsi="Times" w:eastAsia="Times"/>
          <w:b w:val="0"/>
          <w:i w:val="0"/>
          <w:color w:val="000000"/>
          <w:sz w:val="18"/>
        </w:rPr>
        <w:t>hampered in their tasks will derive reassurance and encouragement from the object-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 provided by the actual working of the Constitution in their midst? I need </w:t>
      </w:r>
      <w:r>
        <w:rPr>
          <w:rFonts w:ascii="Times" w:hAnsi="Times" w:eastAsia="Times"/>
          <w:b w:val="0"/>
          <w:i w:val="0"/>
          <w:color w:val="000000"/>
          <w:sz w:val="18"/>
        </w:rPr>
        <w:t>hardly say that I hope devoutly and in all sincerity that it may be so.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KOODALMANIKKAM TEMPLE CONTROVERSY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Irinjalakuda in the Cochin State there is an ancient and important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known as the Koodalmanikkam Devaswom. The Devaswom owns extensive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 in Travancore, Cochin and Malabar. The management of the affairs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Temple, both spiritual and temporal, is vested in a person who is designated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Thachudaya Kaimal which literally means the Chief of Lord, who owns the building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(Temple). This person is appointed by His Highness the Maharaja of Travancore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 of His Highness’s immemorial right recognized and confirmed by the treaties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Travancore and Cochin in 1761, 1765 and 1805.</w:t>
      </w:r>
    </w:p>
    <w:p>
      <w:pPr>
        <w:autoSpaceDN w:val="0"/>
        <w:autoSpaceDE w:val="0"/>
        <w:widowControl/>
        <w:spacing w:line="22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nomination and consecration of the Kaimal are no mere secular acts but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with elaborate ceremonies which have deep religious significance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relevant in indicating the status of the Kaimal in relation to the Temple. . . . By virtue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nomination and consecration ceremonies, the nominee, who was originally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Nair by birth, becomes clothed with the spiritual dignity and status of the highest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Brahmin, and his spiritual eminence is considered superior even to that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 the Maharaja of Cochin.  For according to tradition even his Highness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of Cochin has to touch the pole of the Kaimal’s palanquin just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Kaimal enters it to be taken in procession round the Temple. He assumes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deity and is called </w:t>
      </w:r>
      <w:r>
        <w:rPr>
          <w:rFonts w:ascii="Times" w:hAnsi="Times" w:eastAsia="Times"/>
          <w:b w:val="0"/>
          <w:i/>
          <w:color w:val="000000"/>
          <w:sz w:val="18"/>
        </w:rPr>
        <w:t>Manikkam Keralan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manages the spiritual and temporal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 of the Devaswom. When he dies purificatory ceremonies are performed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and Brahmins perform the cremation ceremony; and </w:t>
      </w:r>
      <w:r>
        <w:rPr>
          <w:rFonts w:ascii="Times" w:hAnsi="Times" w:eastAsia="Times"/>
          <w:b w:val="0"/>
          <w:i/>
          <w:color w:val="000000"/>
          <w:sz w:val="18"/>
        </w:rPr>
        <w:t>sraddham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Kaimal is performed in the Temple. The idea is that with the consecration the Kaimal </w:t>
      </w:r>
      <w:r>
        <w:rPr>
          <w:rFonts w:ascii="Times" w:hAnsi="Times" w:eastAsia="Times"/>
          <w:b w:val="0"/>
          <w:i w:val="0"/>
          <w:color w:val="000000"/>
          <w:sz w:val="18"/>
        </w:rPr>
        <w:t>becomes the visible representative of the presiding deity.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death of a former Kaimal in 1850, disputes arose as to the right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of Travancore to appoint the successor. The contention was put forward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Cochin that the Kaimal had no right of management of the Temple and that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nominate the Kaimal could be exercised by Travancore only when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 itself stood in need of repair. Travancore repudiated this plea and asserted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the Maharaja of Travancore to appoint a Kaimal to be in management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and temporal affairs of the Temple whenever that office fell vacant.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was referred to arbitration; and after protracted enquiry, the Abritrator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J.C. Hannyngton decided that Cochin’s contentions were untenable,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nominee had entire management and control of the whole of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 and its endowments. . . . The Kaimal was then appointed and duly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consecrated, but Cochin again contested before its own local courts the right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Kaimal to institute suits on behalf of the Devaswom or to collect the rents and profits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independently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Yogakkars,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it was alleged, were still the owners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Temple. . . . Travancore contended that the Kaimal was the supreme spiritual and </w:t>
      </w:r>
      <w:r>
        <w:rPr>
          <w:rFonts w:ascii="Times" w:hAnsi="Times" w:eastAsia="Times"/>
          <w:b w:val="0"/>
          <w:i w:val="0"/>
          <w:color w:val="000000"/>
          <w:sz w:val="18"/>
        </w:rPr>
        <w:t>temporal authority of the Koodalmanikkam Temple and had the sole right of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pp. 142, 177 and 228.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684" w:right="1392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 of all affairs concerning the Temple and that the status and powers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Kaimal did not depend on the pronouncement of the Municipal Courts of Cochin. . . 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Madras Government accepted the contentions of the Travancore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. . . The Resident was directed to advise  the Cochin Durbar to restore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Kaimal by legislation or proclamation the powers of which he had been found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deprived by the judicial decisions in Cochin. The Cochin Durbar took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in appeal before the Secretary of State who confirmed the decision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Madras Government.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Meanwhile, the Kaimal who was then in office died and another Kaimal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appointed. . . . The States could not agree as to the best method of providing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and eventually, after long-pending negotiations, it was agreed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Resident might be constituted as the Controlling Authority with reference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to the management of the properities and incomes belonging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Devaswom.</w:t>
      </w:r>
    </w:p>
    <w:p>
      <w:pPr>
        <w:autoSpaceDN w:val="0"/>
        <w:autoSpaceDE w:val="0"/>
        <w:widowControl/>
        <w:spacing w:line="218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scheme of management was accordingly drawn up and agreed to by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concerned in which the spiritual authority of the Kaimal as “the chief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to clear all doubts in connection with the internal management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temple” was expressly affirmed and provision was made whereby (a) the Kaimal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exceed a certain scale of personal expenditure prescribed for him, (b)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Kaimal had to keep correct accounts of all receipts and expenditure and submit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statements, as audited, to the Governments of Travancore and Cochin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Controlling Authority, (c) the Kaimal was subject to be removed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Controlling Authority, from the management of the Devaswom properties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incomes if, on enquiry in the manner prescribed in the scheme, the Kaimal was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 of mismanagement and misconduct which rendered his further continuance in </w:t>
      </w:r>
      <w:r>
        <w:rPr>
          <w:rFonts w:ascii="Times" w:hAnsi="Times" w:eastAsia="Times"/>
          <w:b w:val="0"/>
          <w:i w:val="0"/>
          <w:color w:val="000000"/>
          <w:sz w:val="18"/>
        </w:rPr>
        <w:t>control of the Temple undesirable. The only right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Yogakkars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recognized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was that the annual accounts should be read out from the Temple to the </w:t>
      </w:r>
      <w:r>
        <w:rPr>
          <w:rFonts w:ascii="Times" w:hAnsi="Times" w:eastAsia="Times"/>
          <w:b w:val="0"/>
          <w:i/>
          <w:color w:val="000000"/>
          <w:sz w:val="18"/>
        </w:rPr>
        <w:t>Yogakkar</w:t>
      </w:r>
      <w:r>
        <w:rPr>
          <w:rFonts w:ascii="Times" w:hAnsi="Times" w:eastAsia="Times"/>
          <w:b w:val="0"/>
          <w:i w:val="0"/>
          <w:color w:val="000000"/>
          <w:sz w:val="18"/>
        </w:rPr>
        <w:t>s on a prescribed day of every year.</w:t>
      </w:r>
    </w:p>
    <w:p>
      <w:pPr>
        <w:autoSpaceDN w:val="0"/>
        <w:autoSpaceDE w:val="0"/>
        <w:widowControl/>
        <w:spacing w:line="22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in brief, is the present position of the Kaimal; and the Kaimal now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functions under the provisions of the scheme outlined above. It will thus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after a dispute which lasted for over seventy years the status and functions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Kaimal, both spiritual and temporal, were finally settled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 and scheme of management were promulgated in 1917. Everything was </w:t>
      </w:r>
      <w:r>
        <w:rPr>
          <w:rFonts w:ascii="Times" w:hAnsi="Times" w:eastAsia="Times"/>
          <w:b w:val="0"/>
          <w:i w:val="0"/>
          <w:color w:val="000000"/>
          <w:sz w:val="18"/>
        </w:rPr>
        <w:t>calm and smooth until some time after the Travancore Temple-entry Proclamation.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question that the Kaimal was not the supreme spiritual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regulate and settle all matters of a religious nature. But when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tantris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officiated in Travancore temples entered and officiated in the Koodalmanikkam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Temple, Cochin revived the contention as to the </w:t>
      </w:r>
      <w:r>
        <w:rPr>
          <w:rFonts w:ascii="Times" w:hAnsi="Times" w:eastAsia="Times"/>
          <w:b w:val="0"/>
          <w:i/>
          <w:color w:val="000000"/>
          <w:sz w:val="18"/>
        </w:rPr>
        <w:t>Yogakkar’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right to control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Kaimal’s action in regard to religious practices and to issue directions to him.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made by some of them, His Highness the Maharaja of Cochin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15th April that the Temple was polluted because a </w:t>
      </w:r>
      <w:r>
        <w:rPr>
          <w:rFonts w:ascii="Times" w:hAnsi="Times" w:eastAsia="Times"/>
          <w:b w:val="0"/>
          <w:i/>
          <w:color w:val="000000"/>
          <w:sz w:val="18"/>
        </w:rPr>
        <w:t>tantri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officiated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temple which was open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officiated in the Koodalmanikkam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Temple, and that purificatory ceremony in the Temple was necessary before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utsavam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festival could commence. The </w:t>
      </w:r>
      <w:r>
        <w:rPr>
          <w:rFonts w:ascii="Times" w:hAnsi="Times" w:eastAsia="Times"/>
          <w:b w:val="0"/>
          <w:i/>
          <w:color w:val="000000"/>
          <w:sz w:val="18"/>
        </w:rPr>
        <w:t>vazhivadoos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offerings of the Cochin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were also ordered to be withdrawn until further orders. On the 17th April, the </w:t>
      </w:r>
      <w:r>
        <w:rPr>
          <w:rFonts w:ascii="Times" w:hAnsi="Times" w:eastAsia="Times"/>
          <w:b w:val="0"/>
          <w:i w:val="0"/>
          <w:color w:val="000000"/>
          <w:sz w:val="18"/>
        </w:rPr>
        <w:t>Resident issued directions to the Kaimal asking the latter to follow the instructions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by the Maharaja of Cochin. The Kaimal obeyed the directions of the Resident.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Encouraged obviously by the action of the Resident, the Cochin Government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orders to the Kaimal to prohibit the entry into the Temple or the tank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who had participated in ceremonies in Travancore temples, unless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</w:t>
      </w:r>
      <w:r>
        <w:rPr>
          <w:rFonts w:ascii="Times" w:hAnsi="Times" w:eastAsia="Times"/>
          <w:b w:val="0"/>
          <w:i/>
          <w:color w:val="000000"/>
          <w:sz w:val="18"/>
        </w:rPr>
        <w:t>prayaschittam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Kaimal protested against the action of the Cochin </w:t>
      </w:r>
      <w:r>
        <w:rPr>
          <w:rFonts w:ascii="Times" w:hAnsi="Times" w:eastAsia="Times"/>
          <w:b w:val="0"/>
          <w:i w:val="0"/>
          <w:color w:val="000000"/>
          <w:sz w:val="18"/>
        </w:rPr>
        <w:t>Maharaja and complained about the scope of the Resident’s orders. . . 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had no concern with the action taken by the Cochin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respect to the subjects of the Cochin State and was merely interested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preserving the authority which the Kaimal assumed when he was invested with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on nomination by His Highness the Maharaja of Travancore.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Travancore, the only authority competent to declare whether under the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pollution or not and whether purificatory ceremony was required or not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Kaimal as the spiritual head of the Devaswom—a position affirmed even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promulgated by the Cochin Maharaja with the consent of Travancore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Government. Any order passed by the Maharaja of Cochin or the 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reference to the Kaimal and opposed to his (Kaimal’s) own declaration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ineffective and without jurisdiction.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Resident has subsequently made his position clear as is evident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given by him to the Press. The direction given by him to the Kaimal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purport to be an interference with the exercise of the discretion vested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Kaimal in religious matters but were intended to maintain </w:t>
      </w:r>
      <w:r>
        <w:rPr>
          <w:rFonts w:ascii="Times" w:hAnsi="Times" w:eastAsia="Times"/>
          <w:b w:val="0"/>
          <w:i/>
          <w:color w:val="000000"/>
          <w:sz w:val="18"/>
        </w:rPr>
        <w:t>status quo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mainly as </w:t>
      </w:r>
      <w:r>
        <w:rPr>
          <w:rFonts w:ascii="Times" w:hAnsi="Times" w:eastAsia="Times"/>
          <w:b w:val="0"/>
          <w:i w:val="0"/>
          <w:color w:val="000000"/>
          <w:sz w:val="18"/>
        </w:rPr>
        <w:t>aprecautionary measure to preserve law and order. . . 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Travancore, the powers of the Resident as Controlling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limited to those expressly specified in the Scheme and no proper occasion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arisen for the intervention of the Resident either as Controlling Authority or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the Paramount Power, for, in either capacity, the Resident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jurisdiction in giving directions on religious  matters solely within the cognizance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Kaimal. If there was any apprehension of breaches of the peace, there is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show that the Cochin Government could not have dealt with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adequately. The Kaimal himself has stated in an interview that even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Resident’s intervention the </w:t>
      </w:r>
      <w:r>
        <w:rPr>
          <w:rFonts w:ascii="Times" w:hAnsi="Times" w:eastAsia="Times"/>
          <w:b w:val="0"/>
          <w:i/>
          <w:color w:val="000000"/>
          <w:sz w:val="18"/>
        </w:rPr>
        <w:t>Utsavam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festival would have passed off peacefully,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would have been possible even though some of the sanatanist </w:t>
      </w:r>
      <w:r>
        <w:rPr>
          <w:rFonts w:ascii="Times" w:hAnsi="Times" w:eastAsia="Times"/>
          <w:b w:val="0"/>
          <w:i/>
          <w:color w:val="000000"/>
          <w:sz w:val="18"/>
        </w:rPr>
        <w:t>tantris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non-co-operated.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Kaimal has subsequently exercised his discretion and declared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stated there was no pollution whatever. Travancore contends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finally settles the controversy and that the Resident having substantially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upheld the discretionary authority of the Kaimal in spiritual matters Travancore has </w:t>
      </w:r>
      <w:r>
        <w:rPr>
          <w:rFonts w:ascii="Times" w:hAnsi="Times" w:eastAsia="Times"/>
          <w:b w:val="0"/>
          <w:i w:val="0"/>
          <w:color w:val="000000"/>
          <w:sz w:val="18"/>
        </w:rPr>
        <w:t>no more any reason to complain. . . 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be of interest to note that even in the not distant past there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instances when ancient religious customs and usages have been departed from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Cochin on the ground that they were unreasonable. Men who had cropped their hair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men who had crossed the sea had no admission into temples in Cochin.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does not now exist. The ground on which, in the present case,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of Cochin declared in favour of pollution, is not sanctioned by the Shastras </w:t>
      </w:r>
      <w:r>
        <w:rPr>
          <w:rFonts w:ascii="Times" w:hAnsi="Times" w:eastAsia="Times"/>
          <w:b w:val="0"/>
          <w:i w:val="0"/>
          <w:color w:val="000000"/>
          <w:sz w:val="18"/>
        </w:rPr>
        <w:t>or by usage.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22-5-1937.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71: 25 FEBRUARY, 1937- 5 JULY,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sectPr w:rsidR="00FC693F" w:rsidRPr="0006063C" w:rsidSect="00034616">
      <w:pgSz w:w="9360" w:h="12960"/>
      <w:pgMar w:top="524" w:right="1412" w:bottom="53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